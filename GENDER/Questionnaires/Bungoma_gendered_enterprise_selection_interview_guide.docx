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color w:val="0066cc"/>
          <w:sz w:val="32"/>
          <w:szCs w:val="32"/>
          <w:rtl w:val="0"/>
        </w:rPr>
        <w:t xml:space="preserve">GENDER-SENSITIVE ENTERPRISE SELECTION AND CLIMATE ADAPTATION (Bungoma County)</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We are undertaking a consultative process to better understand how agricultural enterprise selection at your county incorporates gender considerations, climate-smart practices and support for women-led enterprises. This interview aims to identify how enterprise selection has been conducted at the county level. How gender norms shape gender roles across the various agricultural value chains, critical barriers, opportunities, and policy gaps that affect the inclusion of women, youth, and marginalized groups.</w:t>
      </w:r>
    </w:p>
    <w:p w:rsidR="00000000" w:rsidDel="00000000" w:rsidP="00000000" w:rsidRDefault="00000000" w:rsidRPr="00000000" w14:paraId="00000003">
      <w:pPr>
        <w:jc w:val="both"/>
        <w:rPr/>
      </w:pPr>
      <w:r w:rsidDel="00000000" w:rsidR="00000000" w:rsidRPr="00000000">
        <w:rPr>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4">
      <w:pPr>
        <w:numPr>
          <w:ilvl w:val="0"/>
          <w:numId w:val="21"/>
        </w:numPr>
        <w:ind w:left="720" w:hanging="360"/>
        <w:rPr>
          <w:b w:val="1"/>
          <w:color w:val="0066cc"/>
          <w:sz w:val="24"/>
          <w:szCs w:val="24"/>
        </w:rPr>
      </w:pPr>
      <w:r w:rsidDel="00000000" w:rsidR="00000000" w:rsidRPr="00000000">
        <w:rPr>
          <w:b w:val="1"/>
          <w:color w:val="0066cc"/>
          <w:sz w:val="24"/>
          <w:szCs w:val="24"/>
          <w:rtl w:val="0"/>
        </w:rPr>
        <w:t xml:space="preserve">Enterprise Selection and Community Involvement</w: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1.</w:t>
        <w:tab/>
      </w:r>
      <w:r w:rsidDel="00000000" w:rsidR="00000000" w:rsidRPr="00000000">
        <w:rPr>
          <w:rtl w:val="0"/>
        </w:rPr>
        <w:t xml:space="preserve">How was the selection of agricultural and livestock enterprises conducted in your county, and what criteria guided this process?</w:t>
      </w:r>
    </w:p>
    <w:p w:rsidR="00000000" w:rsidDel="00000000" w:rsidP="00000000" w:rsidRDefault="00000000" w:rsidRPr="00000000" w14:paraId="00000006">
      <w:pPr>
        <w:spacing w:after="240" w:before="240" w:lineRule="auto"/>
        <w:rPr/>
      </w:pPr>
      <w:r w:rsidDel="00000000" w:rsidR="00000000" w:rsidRPr="00000000">
        <w:rPr>
          <w:rtl w:val="0"/>
        </w:rPr>
        <w:t xml:space="preserve"> Criteria:</w:t>
      </w:r>
    </w:p>
    <w:p w:rsidR="00000000" w:rsidDel="00000000" w:rsidP="00000000" w:rsidRDefault="00000000" w:rsidRPr="00000000" w14:paraId="00000007">
      <w:pPr>
        <w:numPr>
          <w:ilvl w:val="0"/>
          <w:numId w:val="3"/>
        </w:numPr>
        <w:spacing w:after="0" w:lineRule="auto"/>
        <w:ind w:left="720" w:hanging="360"/>
      </w:pPr>
      <w:r w:rsidDel="00000000" w:rsidR="00000000" w:rsidRPr="00000000">
        <w:rPr>
          <w:rtl w:val="0"/>
        </w:rPr>
        <w:t xml:space="preserve">Climatic conditions (e.g. fish close to the lake, aquaparks, fish cages), environmental stability of the area</w:t>
      </w:r>
    </w:p>
    <w:p w:rsidR="00000000" w:rsidDel="00000000" w:rsidP="00000000" w:rsidRDefault="00000000" w:rsidRPr="00000000" w14:paraId="00000008">
      <w:pPr>
        <w:numPr>
          <w:ilvl w:val="0"/>
          <w:numId w:val="3"/>
        </w:numPr>
        <w:spacing w:after="0" w:lineRule="auto"/>
        <w:ind w:left="720" w:hanging="360"/>
      </w:pPr>
      <w:r w:rsidDel="00000000" w:rsidR="00000000" w:rsidRPr="00000000">
        <w:rPr>
          <w:rtl w:val="0"/>
        </w:rPr>
        <w:t xml:space="preserve">Cultural and religious beliefs/ backgrounds</w:t>
      </w:r>
    </w:p>
    <w:p w:rsidR="00000000" w:rsidDel="00000000" w:rsidP="00000000" w:rsidRDefault="00000000" w:rsidRPr="00000000" w14:paraId="00000009">
      <w:pPr>
        <w:numPr>
          <w:ilvl w:val="0"/>
          <w:numId w:val="3"/>
        </w:numPr>
        <w:spacing w:after="0" w:lineRule="auto"/>
        <w:ind w:left="720" w:hanging="360"/>
      </w:pPr>
      <w:r w:rsidDel="00000000" w:rsidR="00000000" w:rsidRPr="00000000">
        <w:rPr>
          <w:rtl w:val="0"/>
        </w:rPr>
        <w:t xml:space="preserve">Public participation (CDP, farmers asked questions, )</w:t>
      </w:r>
    </w:p>
    <w:p w:rsidR="00000000" w:rsidDel="00000000" w:rsidP="00000000" w:rsidRDefault="00000000" w:rsidRPr="00000000" w14:paraId="0000000A">
      <w:pPr>
        <w:numPr>
          <w:ilvl w:val="0"/>
          <w:numId w:val="3"/>
        </w:numPr>
        <w:spacing w:after="0" w:lineRule="auto"/>
        <w:ind w:left="720" w:hanging="360"/>
      </w:pPr>
      <w:r w:rsidDel="00000000" w:rsidR="00000000" w:rsidRPr="00000000">
        <w:rPr>
          <w:rtl w:val="0"/>
        </w:rPr>
        <w:t xml:space="preserve">Market survey (guiding questions, consumption,  )</w:t>
      </w:r>
    </w:p>
    <w:p w:rsidR="00000000" w:rsidDel="00000000" w:rsidP="00000000" w:rsidRDefault="00000000" w:rsidRPr="00000000" w14:paraId="0000000B">
      <w:pPr>
        <w:numPr>
          <w:ilvl w:val="0"/>
          <w:numId w:val="3"/>
        </w:numPr>
        <w:spacing w:after="0" w:lineRule="auto"/>
        <w:ind w:left="720" w:hanging="360"/>
      </w:pPr>
      <w:r w:rsidDel="00000000" w:rsidR="00000000" w:rsidRPr="00000000">
        <w:rPr>
          <w:rtl w:val="0"/>
        </w:rPr>
        <w:t xml:space="preserve">Supply and market demand</w:t>
      </w:r>
    </w:p>
    <w:p w:rsidR="00000000" w:rsidDel="00000000" w:rsidP="00000000" w:rsidRDefault="00000000" w:rsidRPr="00000000" w14:paraId="0000000C">
      <w:pPr>
        <w:numPr>
          <w:ilvl w:val="0"/>
          <w:numId w:val="3"/>
        </w:numPr>
        <w:spacing w:after="0" w:lineRule="auto"/>
        <w:ind w:left="720" w:hanging="360"/>
      </w:pPr>
      <w:r w:rsidDel="00000000" w:rsidR="00000000" w:rsidRPr="00000000">
        <w:rPr>
          <w:rtl w:val="0"/>
        </w:rPr>
        <w:t xml:space="preserve">Resource availability (land etc)</w:t>
      </w:r>
    </w:p>
    <w:p w:rsidR="00000000" w:rsidDel="00000000" w:rsidP="00000000" w:rsidRDefault="00000000" w:rsidRPr="00000000" w14:paraId="0000000D">
      <w:pPr>
        <w:numPr>
          <w:ilvl w:val="0"/>
          <w:numId w:val="3"/>
        </w:numPr>
        <w:spacing w:after="0" w:lineRule="auto"/>
        <w:ind w:left="720" w:hanging="360"/>
      </w:pPr>
      <w:r w:rsidDel="00000000" w:rsidR="00000000" w:rsidRPr="00000000">
        <w:rPr>
          <w:rtl w:val="0"/>
        </w:rPr>
        <w:t xml:space="preserve">Knowledge and skills related to setting up a particular enterprise</w:t>
      </w:r>
    </w:p>
    <w:p w:rsidR="00000000" w:rsidDel="00000000" w:rsidP="00000000" w:rsidRDefault="00000000" w:rsidRPr="00000000" w14:paraId="0000000E">
      <w:pPr>
        <w:numPr>
          <w:ilvl w:val="0"/>
          <w:numId w:val="3"/>
        </w:numPr>
        <w:spacing w:after="240" w:lineRule="auto"/>
        <w:ind w:left="720" w:hanging="360"/>
      </w:pPr>
      <w:r w:rsidDel="00000000" w:rsidR="00000000" w:rsidRPr="00000000">
        <w:rPr>
          <w:rtl w:val="0"/>
        </w:rPr>
        <w:t xml:space="preserve">Enterprise feasibility</w:t>
      </w:r>
    </w:p>
    <w:p w:rsidR="00000000" w:rsidDel="00000000" w:rsidP="00000000" w:rsidRDefault="00000000" w:rsidRPr="00000000" w14:paraId="0000000F">
      <w:pPr>
        <w:spacing w:after="240" w:before="240" w:lineRule="auto"/>
        <w:rPr/>
      </w:pPr>
      <w:r w:rsidDel="00000000" w:rsidR="00000000" w:rsidRPr="00000000">
        <w:rPr>
          <w:rtl w:val="0"/>
        </w:rPr>
        <w:t xml:space="preserve">How:</w:t>
      </w:r>
    </w:p>
    <w:p w:rsidR="00000000" w:rsidDel="00000000" w:rsidP="00000000" w:rsidRDefault="00000000" w:rsidRPr="00000000" w14:paraId="00000010">
      <w:pPr>
        <w:numPr>
          <w:ilvl w:val="0"/>
          <w:numId w:val="17"/>
        </w:numPr>
        <w:spacing w:after="0" w:lineRule="auto"/>
        <w:ind w:left="720" w:hanging="360"/>
      </w:pPr>
      <w:r w:rsidDel="00000000" w:rsidR="00000000" w:rsidRPr="00000000">
        <w:rPr>
          <w:rtl w:val="0"/>
        </w:rPr>
        <w:t xml:space="preserve">Community participation (barazas, questions, ranking of the enterprises)</w:t>
      </w:r>
    </w:p>
    <w:p w:rsidR="00000000" w:rsidDel="00000000" w:rsidP="00000000" w:rsidRDefault="00000000" w:rsidRPr="00000000" w14:paraId="00000011">
      <w:pPr>
        <w:numPr>
          <w:ilvl w:val="0"/>
          <w:numId w:val="17"/>
        </w:numPr>
        <w:spacing w:after="0" w:lineRule="auto"/>
        <w:ind w:left="720" w:hanging="360"/>
      </w:pPr>
      <w:r w:rsidDel="00000000" w:rsidR="00000000" w:rsidRPr="00000000">
        <w:rPr>
          <w:rtl w:val="0"/>
        </w:rPr>
        <w:t xml:space="preserve">Political influence (e.g. introduction of dairy cattle which end up failing due to lack of resources to sustain ),</w:t>
      </w:r>
    </w:p>
    <w:p w:rsidR="00000000" w:rsidDel="00000000" w:rsidP="00000000" w:rsidRDefault="00000000" w:rsidRPr="00000000" w14:paraId="00000012">
      <w:pPr>
        <w:numPr>
          <w:ilvl w:val="0"/>
          <w:numId w:val="17"/>
        </w:numPr>
        <w:spacing w:after="0" w:lineRule="auto"/>
        <w:ind w:left="720" w:hanging="360"/>
      </w:pPr>
      <w:r w:rsidDel="00000000" w:rsidR="00000000" w:rsidRPr="00000000">
        <w:rPr>
          <w:rtl w:val="0"/>
        </w:rPr>
        <w:t xml:space="preserve">National government/regional strategies (BETA)</w:t>
      </w:r>
    </w:p>
    <w:p w:rsidR="00000000" w:rsidDel="00000000" w:rsidP="00000000" w:rsidRDefault="00000000" w:rsidRPr="00000000" w14:paraId="00000013">
      <w:pPr>
        <w:numPr>
          <w:ilvl w:val="0"/>
          <w:numId w:val="17"/>
        </w:numPr>
        <w:spacing w:after="0" w:lineRule="auto"/>
        <w:ind w:left="720" w:hanging="360"/>
      </w:pPr>
      <w:r w:rsidDel="00000000" w:rsidR="00000000" w:rsidRPr="00000000">
        <w:rPr>
          <w:rtl w:val="0"/>
        </w:rPr>
        <w:t xml:space="preserve">Historical information</w:t>
      </w:r>
    </w:p>
    <w:p w:rsidR="00000000" w:rsidDel="00000000" w:rsidP="00000000" w:rsidRDefault="00000000" w:rsidRPr="00000000" w14:paraId="00000014">
      <w:pPr>
        <w:numPr>
          <w:ilvl w:val="0"/>
          <w:numId w:val="17"/>
        </w:numPr>
        <w:spacing w:after="240" w:lineRule="auto"/>
        <w:ind w:left="720" w:hanging="360"/>
      </w:pPr>
      <w:r w:rsidDel="00000000" w:rsidR="00000000" w:rsidRPr="00000000">
        <w:rPr>
          <w:rtl w:val="0"/>
        </w:rPr>
        <w:t xml:space="preserve">Stakeholder Imposed value chains (women select the ones they can sustainably manage, sell/ consume)</w:t>
      </w:r>
    </w:p>
    <w:p w:rsidR="00000000" w:rsidDel="00000000" w:rsidP="00000000" w:rsidRDefault="00000000" w:rsidRPr="00000000" w14:paraId="00000015">
      <w:pPr>
        <w:spacing w:after="240" w:before="240" w:lineRule="auto"/>
        <w:rPr/>
      </w:pPr>
      <w:r w:rsidDel="00000000" w:rsidR="00000000" w:rsidRPr="00000000">
        <w:rPr>
          <w:rtl w:val="0"/>
        </w:rPr>
        <w:t xml:space="preserve">2.        </w:t>
        <w:tab/>
        <w:t xml:space="preserve">In what ways were community members—including women, youth, and elders—engaged in the enterprise selection process?</w:t>
      </w:r>
    </w:p>
    <w:p w:rsidR="00000000" w:rsidDel="00000000" w:rsidP="00000000" w:rsidRDefault="00000000" w:rsidRPr="00000000" w14:paraId="00000016">
      <w:pPr>
        <w:numPr>
          <w:ilvl w:val="0"/>
          <w:numId w:val="12"/>
        </w:numPr>
        <w:spacing w:after="0" w:lineRule="auto"/>
        <w:ind w:left="720" w:hanging="360"/>
      </w:pPr>
      <w:r w:rsidDel="00000000" w:rsidR="00000000" w:rsidRPr="00000000">
        <w:rPr>
          <w:rtl w:val="0"/>
        </w:rPr>
        <w:t xml:space="preserve">Youths go for short period maturity enterprises, friendly enterprises, e.g. they may go for value addition, transport, marketing (social media, IT)</w:t>
      </w:r>
    </w:p>
    <w:p w:rsidR="00000000" w:rsidDel="00000000" w:rsidP="00000000" w:rsidRDefault="00000000" w:rsidRPr="00000000" w14:paraId="00000017">
      <w:pPr>
        <w:numPr>
          <w:ilvl w:val="0"/>
          <w:numId w:val="12"/>
        </w:numPr>
        <w:spacing w:after="0" w:lineRule="auto"/>
        <w:ind w:left="720" w:hanging="360"/>
      </w:pPr>
      <w:r w:rsidDel="00000000" w:rsidR="00000000" w:rsidRPr="00000000">
        <w:rPr>
          <w:rtl w:val="0"/>
        </w:rPr>
        <w:t xml:space="preserve">Formation of common interest groups (CIGs), producer groups, marketing groups, processors, supplier groups,</w:t>
      </w:r>
    </w:p>
    <w:p w:rsidR="00000000" w:rsidDel="00000000" w:rsidP="00000000" w:rsidRDefault="00000000" w:rsidRPr="00000000" w14:paraId="00000018">
      <w:pPr>
        <w:numPr>
          <w:ilvl w:val="0"/>
          <w:numId w:val="12"/>
        </w:numPr>
        <w:spacing w:after="240" w:lineRule="auto"/>
        <w:ind w:left="720" w:hanging="360"/>
      </w:pPr>
      <w:r w:rsidDel="00000000" w:rsidR="00000000" w:rsidRPr="00000000">
        <w:rPr>
          <w:rtl w:val="0"/>
        </w:rPr>
        <w:t xml:space="preserve">(PRA) Participatory Rural Appraisal</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3.        </w:t>
        <w:tab/>
        <w:t xml:space="preserve">What patterns have you observed in enterprise preferences across different community groups (e.g., by gender, age)?</w:t>
      </w:r>
    </w:p>
    <w:p w:rsidR="00000000" w:rsidDel="00000000" w:rsidP="00000000" w:rsidRDefault="00000000" w:rsidRPr="00000000" w14:paraId="0000001B">
      <w:pPr>
        <w:numPr>
          <w:ilvl w:val="0"/>
          <w:numId w:val="18"/>
        </w:numPr>
        <w:spacing w:after="0" w:lineRule="auto"/>
        <w:ind w:left="720" w:hanging="360"/>
      </w:pPr>
      <w:r w:rsidDel="00000000" w:rsidR="00000000" w:rsidRPr="00000000">
        <w:rPr>
          <w:rtl w:val="0"/>
        </w:rPr>
        <w:t xml:space="preserve">Youths go for short period maturity enterprises, friendly enterprises, e.g. they may go for value addition, transport, marketing (social media, IT)</w:t>
      </w:r>
    </w:p>
    <w:p w:rsidR="00000000" w:rsidDel="00000000" w:rsidP="00000000" w:rsidRDefault="00000000" w:rsidRPr="00000000" w14:paraId="0000001C">
      <w:pPr>
        <w:numPr>
          <w:ilvl w:val="0"/>
          <w:numId w:val="18"/>
        </w:numPr>
        <w:spacing w:after="0" w:lineRule="auto"/>
        <w:ind w:left="720" w:hanging="360"/>
      </w:pPr>
      <w:r w:rsidDel="00000000" w:rsidR="00000000" w:rsidRPr="00000000">
        <w:rPr>
          <w:rtl w:val="0"/>
        </w:rPr>
        <w:t xml:space="preserve">Men go for high value capital intensive value chains like dairy/sugarcane/coffee/cotton productions</w:t>
      </w:r>
    </w:p>
    <w:p w:rsidR="00000000" w:rsidDel="00000000" w:rsidP="00000000" w:rsidRDefault="00000000" w:rsidRPr="00000000" w14:paraId="0000001D">
      <w:pPr>
        <w:numPr>
          <w:ilvl w:val="0"/>
          <w:numId w:val="18"/>
        </w:numPr>
        <w:spacing w:after="0" w:lineRule="auto"/>
        <w:ind w:left="720" w:hanging="360"/>
      </w:pPr>
      <w:r w:rsidDel="00000000" w:rsidR="00000000" w:rsidRPr="00000000">
        <w:rPr>
          <w:rtl w:val="0"/>
        </w:rPr>
        <w:t xml:space="preserve">Women do short-term crops/subsistence crops like ground nuts, vegetables, african leafy vegetables,  finger millet, orphaned crops (cow peas, green grams, sorghum, sweet potatoes, cassava)</w:t>
      </w:r>
    </w:p>
    <w:p w:rsidR="00000000" w:rsidDel="00000000" w:rsidP="00000000" w:rsidRDefault="00000000" w:rsidRPr="00000000" w14:paraId="0000001E">
      <w:pPr>
        <w:numPr>
          <w:ilvl w:val="0"/>
          <w:numId w:val="18"/>
        </w:numPr>
        <w:spacing w:after="0" w:lineRule="auto"/>
        <w:ind w:left="720" w:hanging="360"/>
      </w:pPr>
      <w:r w:rsidDel="00000000" w:rsidR="00000000" w:rsidRPr="00000000">
        <w:rPr>
          <w:rtl w:val="0"/>
        </w:rPr>
        <w:t xml:space="preserve">people tend to shy away from capital intensive enterprises</w:t>
      </w:r>
    </w:p>
    <w:p w:rsidR="00000000" w:rsidDel="00000000" w:rsidP="00000000" w:rsidRDefault="00000000" w:rsidRPr="00000000" w14:paraId="0000001F">
      <w:pPr>
        <w:numPr>
          <w:ilvl w:val="0"/>
          <w:numId w:val="18"/>
        </w:numPr>
        <w:spacing w:after="0" w:lineRule="auto"/>
        <w:ind w:left="720" w:hanging="360"/>
      </w:pPr>
      <w:r w:rsidDel="00000000" w:rsidR="00000000" w:rsidRPr="00000000">
        <w:rPr>
          <w:rtl w:val="0"/>
        </w:rPr>
        <w:t xml:space="preserve">Geography-lakeside dwellers fish,</w:t>
      </w:r>
    </w:p>
    <w:p w:rsidR="00000000" w:rsidDel="00000000" w:rsidP="00000000" w:rsidRDefault="00000000" w:rsidRPr="00000000" w14:paraId="00000020">
      <w:pPr>
        <w:numPr>
          <w:ilvl w:val="0"/>
          <w:numId w:val="18"/>
        </w:numPr>
        <w:spacing w:after="240" w:lineRule="auto"/>
        <w:ind w:left="720" w:hanging="360"/>
      </w:pPr>
      <w:r w:rsidDel="00000000" w:rsidR="00000000" w:rsidRPr="00000000">
        <w:rPr>
          <w:rtl w:val="0"/>
        </w:rPr>
        <w:t xml:space="preserve">Traditional value chains are preferred to the conventional ones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1"/>
        </w:numPr>
        <w:ind w:left="720" w:hanging="360"/>
        <w:rPr>
          <w:b w:val="1"/>
          <w:color w:val="0066cc"/>
          <w:sz w:val="24"/>
          <w:szCs w:val="24"/>
        </w:rPr>
      </w:pPr>
      <w:r w:rsidDel="00000000" w:rsidR="00000000" w:rsidRPr="00000000">
        <w:rPr>
          <w:b w:val="1"/>
          <w:color w:val="0066cc"/>
          <w:sz w:val="24"/>
          <w:szCs w:val="24"/>
          <w:rtl w:val="0"/>
        </w:rPr>
        <w:t xml:space="preserve">Gender Roles in Agricultural Enterprises ( for each of the enterprise selected, ask the following questions</w: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1.</w:t>
        <w:tab/>
        <w:t xml:space="preserve">What specific tasks/ roles in these enterprises are performed by women, men, youth and the elderly or shared? ( for each enterprise selected, what  are the gender roles across the value chain and why?)</w:t>
      </w:r>
    </w:p>
    <w:p w:rsidR="00000000" w:rsidDel="00000000" w:rsidP="00000000" w:rsidRDefault="00000000" w:rsidRPr="00000000" w14:paraId="00000025">
      <w:pPr>
        <w:numPr>
          <w:ilvl w:val="0"/>
          <w:numId w:val="6"/>
        </w:numPr>
        <w:ind w:left="720" w:hanging="360"/>
      </w:pPr>
      <w:r w:rsidDel="00000000" w:rsidR="00000000" w:rsidRPr="00000000">
        <w:rPr>
          <w:rtl w:val="0"/>
        </w:rPr>
        <w:t xml:space="preserve">crop-based enterprises</w:t>
      </w:r>
    </w:p>
    <w:sdt>
      <w:sdtPr>
        <w:lock w:val="contentLocked"/>
        <w:tag w:val="goog_rdk_0"/>
      </w:sdtPr>
      <w:sdtContent>
        <w:tbl>
          <w:tblPr>
            <w:tblStyle w:val="Table1"/>
            <w:tblW w:w="9765.0" w:type="dxa"/>
            <w:jc w:val="left"/>
            <w:tblInd w:w="-299.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7.0000000000005"/>
            <w:gridCol w:w="992.9999999999998"/>
            <w:gridCol w:w="975"/>
            <w:gridCol w:w="1005"/>
            <w:gridCol w:w="1005"/>
            <w:gridCol w:w="2880"/>
            <w:tblGridChange w:id="0">
              <w:tblGrid>
                <w:gridCol w:w="2907.0000000000005"/>
                <w:gridCol w:w="992.9999999999998"/>
                <w:gridCol w:w="975"/>
                <w:gridCol w:w="1005"/>
                <w:gridCol w:w="100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b w:val="1"/>
                  </w:rPr>
                </w:pPr>
                <w:r w:rsidDel="00000000" w:rsidR="00000000" w:rsidRPr="00000000">
                  <w:rPr>
                    <w:b w:val="1"/>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b w:val="1"/>
                  </w:rPr>
                </w:pPr>
                <w:r w:rsidDel="00000000" w:rsidR="00000000" w:rsidRPr="00000000">
                  <w:rPr>
                    <w:b w:val="1"/>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b w:val="1"/>
                  </w:rPr>
                </w:pPr>
                <w:r w:rsidDel="00000000" w:rsidR="00000000" w:rsidRPr="00000000">
                  <w:rPr>
                    <w:b w:val="1"/>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b w:val="1"/>
                  </w:rPr>
                </w:pPr>
                <w:r w:rsidDel="00000000" w:rsidR="00000000" w:rsidRPr="00000000">
                  <w:rPr>
                    <w:b w:val="1"/>
                    <w:rtl w:val="0"/>
                  </w:rPr>
                  <w:t xml:space="preserve">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b w:val="1"/>
                  </w:rPr>
                </w:pPr>
                <w:r w:rsidDel="00000000" w:rsidR="00000000" w:rsidRPr="00000000">
                  <w:rPr>
                    <w:b w:val="1"/>
                    <w:rtl w:val="0"/>
                  </w:rPr>
                  <w:t xml:space="preserve">Elderly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b w:val="1"/>
                  </w:rPr>
                </w:pPr>
                <w:r w:rsidDel="00000000" w:rsidR="00000000" w:rsidRPr="00000000">
                  <w:rPr>
                    <w:b w:val="1"/>
                    <w:rtl w:val="0"/>
                  </w:rPr>
                  <w:t xml:space="preserve">Remarks/why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pPr>
                <w:r w:rsidDel="00000000" w:rsidR="00000000" w:rsidRPr="00000000">
                  <w:rPr>
                    <w:rtl w:val="0"/>
                  </w:rPr>
                  <w:t xml:space="preserve">Land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pPr>
                <w:r w:rsidDel="00000000" w:rsidR="00000000" w:rsidRPr="00000000">
                  <w:rPr>
                    <w:rtl w:val="0"/>
                  </w:rPr>
                  <w:t xml:space="preserve">Labor intensive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pPr>
                <w:r w:rsidDel="00000000" w:rsidR="00000000" w:rsidRPr="00000000">
                  <w:rPr>
                    <w:rtl w:val="0"/>
                  </w:rPr>
                  <w:t xml:space="preserve">Planting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pPr>
                <w:r w:rsidDel="00000000" w:rsidR="00000000" w:rsidRPr="00000000">
                  <w:rPr>
                    <w:rtl w:val="0"/>
                  </w:rPr>
                  <w:t xml:space="preserve">Weeding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Harvesting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pPr>
                <w:r w:rsidDel="00000000" w:rsidR="00000000" w:rsidRPr="00000000">
                  <w:rPr>
                    <w:rtl w:val="0"/>
                  </w:rPr>
                  <w:t xml:space="preserve">Transportation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pPr>
                <w:r w:rsidDel="00000000" w:rsidR="00000000" w:rsidRPr="00000000">
                  <w:rPr>
                    <w:rtl w:val="0"/>
                  </w:rPr>
                  <w:t xml:space="preserve">Shelling, Grading and threshing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center"/>
                  <w:rPr>
                    <w:sz w:val="30"/>
                    <w:szCs w:val="30"/>
                  </w:rPr>
                </w:pPr>
                <w:r w:rsidDel="00000000" w:rsidR="00000000" w:rsidRPr="00000000">
                  <w:rPr>
                    <w:sz w:val="30"/>
                    <w:szCs w:val="3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pPr>
                <w:r w:rsidDel="00000000" w:rsidR="00000000" w:rsidRPr="00000000">
                  <w:rPr>
                    <w:rtl w:val="0"/>
                  </w:rPr>
                  <w:t xml:space="preserve">Selling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center"/>
                  <w:rPr>
                    <w:sz w:val="30"/>
                    <w:szCs w:val="30"/>
                  </w:rPr>
                </w:pPr>
                <w:r w:rsidDel="00000000" w:rsidR="00000000" w:rsidRPr="00000000">
                  <w:rPr>
                    <w:sz w:val="30"/>
                    <w:szCs w:val="3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pPr>
                <w:r w:rsidDel="00000000" w:rsidR="00000000" w:rsidRPr="00000000">
                  <w:rPr>
                    <w:rtl w:val="0"/>
                  </w:rPr>
                  <w:t xml:space="preserve">High value crops are sold by men</w:t>
                </w:r>
              </w:p>
            </w:tc>
          </w:tr>
        </w:tbl>
      </w:sdtContent>
    </w:sdt>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6"/>
        </w:numPr>
        <w:ind w:left="720" w:hanging="360"/>
      </w:pPr>
      <w:r w:rsidDel="00000000" w:rsidR="00000000" w:rsidRPr="00000000">
        <w:rPr>
          <w:rtl w:val="0"/>
        </w:rPr>
        <w:t xml:space="preserve">Livestock-based enterprises</w:t>
      </w:r>
    </w:p>
    <w:sdt>
      <w:sdtPr>
        <w:lock w:val="contentLocked"/>
        <w:tag w:val="goog_rdk_1"/>
      </w:sdtPr>
      <w:sdtContent>
        <w:tbl>
          <w:tblPr>
            <w:tblStyle w:val="Table2"/>
            <w:tblW w:w="9810.0" w:type="dxa"/>
            <w:jc w:val="left"/>
            <w:tblInd w:w="-349.99999999999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1065"/>
            <w:gridCol w:w="960"/>
            <w:gridCol w:w="990"/>
            <w:gridCol w:w="1035"/>
            <w:gridCol w:w="2925"/>
            <w:tblGridChange w:id="0">
              <w:tblGrid>
                <w:gridCol w:w="2835"/>
                <w:gridCol w:w="1065"/>
                <w:gridCol w:w="960"/>
                <w:gridCol w:w="990"/>
                <w:gridCol w:w="1035"/>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b w:val="1"/>
                  </w:rPr>
                </w:pPr>
                <w:r w:rsidDel="00000000" w:rsidR="00000000" w:rsidRPr="00000000">
                  <w:rPr>
                    <w:b w:val="1"/>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b w:val="1"/>
                  </w:rPr>
                </w:pPr>
                <w:r w:rsidDel="00000000" w:rsidR="00000000" w:rsidRPr="00000000">
                  <w:rPr>
                    <w:b w:val="1"/>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b w:val="1"/>
                  </w:rPr>
                </w:pPr>
                <w:r w:rsidDel="00000000" w:rsidR="00000000" w:rsidRPr="00000000">
                  <w:rPr>
                    <w:b w:val="1"/>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b w:val="1"/>
                  </w:rPr>
                </w:pPr>
                <w:r w:rsidDel="00000000" w:rsidR="00000000" w:rsidRPr="00000000">
                  <w:rPr>
                    <w:b w:val="1"/>
                    <w:rtl w:val="0"/>
                  </w:rPr>
                  <w:t xml:space="preserve">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b w:val="1"/>
                  </w:rPr>
                </w:pPr>
                <w:r w:rsidDel="00000000" w:rsidR="00000000" w:rsidRPr="00000000">
                  <w:rPr>
                    <w:b w:val="1"/>
                    <w:rtl w:val="0"/>
                  </w:rPr>
                  <w:t xml:space="preserve">Elderly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b w:val="1"/>
                  </w:rPr>
                </w:pPr>
                <w:r w:rsidDel="00000000" w:rsidR="00000000" w:rsidRPr="00000000">
                  <w:rPr>
                    <w:b w:val="1"/>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pPr>
                <w:r w:rsidDel="00000000" w:rsidR="00000000" w:rsidRPr="00000000">
                  <w:rPr>
                    <w:rtl w:val="0"/>
                  </w:rPr>
                  <w:t xml:space="preserve">Breeding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center"/>
                  <w:rPr>
                    <w:sz w:val="28"/>
                    <w:szCs w:val="28"/>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pPr>
                <w:r w:rsidDel="00000000" w:rsidR="00000000" w:rsidRPr="00000000">
                  <w:rPr>
                    <w:rtl w:val="0"/>
                  </w:rPr>
                  <w:t xml:space="preserve">Grazing/feeding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pPr>
                <w:r w:rsidDel="00000000" w:rsidR="00000000" w:rsidRPr="00000000">
                  <w:rPr>
                    <w:rtl w:val="0"/>
                  </w:rPr>
                </w:r>
              </w:p>
            </w:tc>
          </w:tr>
          <w:tr>
            <w:trPr>
              <w:cantSplit w:val="0"/>
              <w:trHeight w:val="67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pPr>
                <w:r w:rsidDel="00000000" w:rsidR="00000000" w:rsidRPr="00000000">
                  <w:rPr>
                    <w:rtl w:val="0"/>
                  </w:rPr>
                  <w:t xml:space="preserve">Disease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rtl w:val="0"/>
                  </w:rPr>
                </w:r>
              </w:p>
            </w:tc>
          </w:tr>
          <w:tr>
            <w:trPr>
              <w:cantSplit w:val="0"/>
              <w:trHeight w:val="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pPr>
                <w:r w:rsidDel="00000000" w:rsidR="00000000" w:rsidRPr="00000000">
                  <w:rPr>
                    <w:rtl w:val="0"/>
                  </w:rPr>
                  <w:t xml:space="preserve">Milking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pPr>
                <w:r w:rsidDel="00000000" w:rsidR="00000000" w:rsidRPr="00000000">
                  <w:rPr>
                    <w:rtl w:val="0"/>
                  </w:rPr>
                </w:r>
              </w:p>
            </w:tc>
          </w:tr>
          <w:tr>
            <w:trPr>
              <w:cantSplit w:val="0"/>
              <w:trHeight w:val="65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pPr>
                <w:r w:rsidDel="00000000" w:rsidR="00000000" w:rsidRPr="00000000">
                  <w:rPr>
                    <w:rtl w:val="0"/>
                  </w:rPr>
                  <w:t xml:space="preserve">Selling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center"/>
                  <w:rPr/>
                </w:pPr>
                <w:r w:rsidDel="00000000" w:rsidR="00000000" w:rsidRPr="00000000">
                  <w:rPr>
                    <w:sz w:val="30"/>
                    <w:szCs w:val="3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r w:rsidDel="00000000" w:rsidR="00000000" w:rsidRPr="00000000">
                  <w:rPr>
                    <w:rtl w:val="0"/>
                  </w:rPr>
                  <w:t xml:space="preserve">Men sell the livestock </w:t>
                </w:r>
              </w:p>
              <w:p w:rsidR="00000000" w:rsidDel="00000000" w:rsidP="00000000" w:rsidRDefault="00000000" w:rsidRPr="00000000" w14:paraId="00000083">
                <w:pPr>
                  <w:widowControl w:val="0"/>
                  <w:spacing w:after="0" w:line="240" w:lineRule="auto"/>
                  <w:rPr/>
                </w:pPr>
                <w:r w:rsidDel="00000000" w:rsidR="00000000" w:rsidRPr="00000000">
                  <w:rPr>
                    <w:rtl w:val="0"/>
                  </w:rPr>
                  <w:t xml:space="preserve">Women sell the products</w:t>
                </w:r>
              </w:p>
            </w:tc>
          </w:tr>
        </w:tbl>
      </w:sdtContent>
    </w:sdt>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2.</w:t>
        <w:tab/>
        <w:t xml:space="preserve">What  barriers ( social, cultural, economic) prevent women from expanding their roles in these enterprises?</w:t>
      </w:r>
      <w:r w:rsidDel="00000000" w:rsidR="00000000" w:rsidRPr="00000000">
        <w:rPr>
          <w:rtl w:val="0"/>
        </w:rPr>
      </w:r>
    </w:p>
    <w:p w:rsidR="00000000" w:rsidDel="00000000" w:rsidP="00000000" w:rsidRDefault="00000000" w:rsidRPr="00000000" w14:paraId="00000087">
      <w:pPr>
        <w:numPr>
          <w:ilvl w:val="0"/>
          <w:numId w:val="1"/>
        </w:numPr>
        <w:spacing w:after="0" w:afterAutospacing="0"/>
        <w:ind w:left="720" w:hanging="360"/>
      </w:pPr>
      <w:r w:rsidDel="00000000" w:rsidR="00000000" w:rsidRPr="00000000">
        <w:rPr>
          <w:rtl w:val="0"/>
        </w:rPr>
        <w:t xml:space="preserve">Lack of access to land  ownership</w:t>
      </w:r>
    </w:p>
    <w:p w:rsidR="00000000" w:rsidDel="00000000" w:rsidP="00000000" w:rsidRDefault="00000000" w:rsidRPr="00000000" w14:paraId="00000088">
      <w:pPr>
        <w:numPr>
          <w:ilvl w:val="0"/>
          <w:numId w:val="1"/>
        </w:numPr>
        <w:spacing w:after="0" w:afterAutospacing="0"/>
        <w:ind w:left="720" w:hanging="360"/>
      </w:pPr>
      <w:r w:rsidDel="00000000" w:rsidR="00000000" w:rsidRPr="00000000">
        <w:rPr>
          <w:rtl w:val="0"/>
        </w:rPr>
        <w:t xml:space="preserve">Limited access to credit</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Lack of Structured markets</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3.</w:t>
        <w:tab/>
        <w:t xml:space="preserve">At which process/ value chain for each enterprise do women control decision-making and income, and why?</w:t>
      </w:r>
      <w:r w:rsidDel="00000000" w:rsidR="00000000" w:rsidRPr="00000000">
        <w:rPr>
          <w:rtl w:val="0"/>
        </w:rPr>
      </w:r>
    </w:p>
    <w:sdt>
      <w:sdtPr>
        <w:lock w:val="contentLocked"/>
        <w:tag w:val="goog_rdk_2"/>
      </w:sdtPr>
      <w:sdtContent>
        <w:tbl>
          <w:tblPr>
            <w:tblStyle w:val="Table3"/>
            <w:tblW w:w="9525.0" w:type="dxa"/>
            <w:jc w:val="left"/>
            <w:tblInd w:w="-348.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025"/>
            <w:gridCol w:w="4425"/>
            <w:tblGridChange w:id="0">
              <w:tblGrid>
                <w:gridCol w:w="3075"/>
                <w:gridCol w:w="2025"/>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b w:val="1"/>
                  </w:rPr>
                </w:pPr>
                <w:r w:rsidDel="00000000" w:rsidR="00000000" w:rsidRPr="00000000">
                  <w:rPr>
                    <w:b w:val="1"/>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b w:val="1"/>
                  </w:rPr>
                </w:pPr>
                <w:r w:rsidDel="00000000" w:rsidR="00000000" w:rsidRPr="00000000">
                  <w:rPr>
                    <w:b w:val="1"/>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b w:val="1"/>
                  </w:rPr>
                </w:pPr>
                <w:r w:rsidDel="00000000" w:rsidR="00000000" w:rsidRPr="00000000">
                  <w:rPr>
                    <w:b w:val="1"/>
                    <w:rtl w:val="0"/>
                  </w:rPr>
                  <w:t xml:space="preserve">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pPr>
                <w:r w:rsidDel="00000000" w:rsidR="00000000" w:rsidRPr="00000000">
                  <w:rPr>
                    <w:rtl w:val="0"/>
                  </w:rPr>
                  <w:t xml:space="preserve">Sale (milk)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pPr>
                <w:r w:rsidDel="00000000" w:rsidR="00000000" w:rsidRPr="00000000">
                  <w:rPr>
                    <w:rtl w:val="0"/>
                  </w:rPr>
                  <w:t xml:space="preserve">Dairy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pPr>
                <w:r w:rsidDel="00000000" w:rsidR="00000000" w:rsidRPr="00000000">
                  <w:rPr>
                    <w:rtl w:val="0"/>
                  </w:rPr>
                  <w:t xml:space="preserve">Quick income for household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pPr>
                <w:r w:rsidDel="00000000" w:rsidR="00000000" w:rsidRPr="00000000">
                  <w:rPr>
                    <w:rtl w:val="0"/>
                  </w:rPr>
                  <w:t xml:space="preserve">Sale (Eggs, 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pPr>
                <w:r w:rsidDel="00000000" w:rsidR="00000000" w:rsidRPr="00000000">
                  <w:rPr>
                    <w:rtl w:val="0"/>
                  </w:rPr>
                  <w:t xml:space="preserve">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pPr>
                <w:r w:rsidDel="00000000" w:rsidR="00000000" w:rsidRPr="00000000">
                  <w:rPr>
                    <w:rtl w:val="0"/>
                  </w:rPr>
                  <w:t xml:space="preserve">Quick income for household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pPr>
                <w:r w:rsidDel="00000000" w:rsidR="00000000" w:rsidRPr="00000000">
                  <w:rPr>
                    <w:rtl w:val="0"/>
                  </w:rPr>
                  <w:t xml:space="preserve">Cultivation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pPr>
                <w:r w:rsidDel="00000000" w:rsidR="00000000" w:rsidRPr="00000000">
                  <w:rPr>
                    <w:rtl w:val="0"/>
                  </w:rPr>
                  <w:t xml:space="preserve">Vegetables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pPr>
                <w:r w:rsidDel="00000000" w:rsidR="00000000" w:rsidRPr="00000000">
                  <w:rPr>
                    <w:rtl w:val="0"/>
                  </w:rPr>
                  <w:t xml:space="preserve">Make a decision on the type of seed to plant and what is consumed in the household</w:t>
                </w:r>
              </w:p>
            </w:tc>
          </w:tr>
        </w:tbl>
      </w:sdtContent>
    </w:sdt>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numPr>
          <w:ilvl w:val="0"/>
          <w:numId w:val="21"/>
        </w:numPr>
        <w:ind w:left="720" w:hanging="360"/>
        <w:rPr>
          <w:b w:val="1"/>
          <w:color w:val="0066cc"/>
          <w:sz w:val="24"/>
          <w:szCs w:val="24"/>
        </w:rPr>
      </w:pPr>
      <w:r w:rsidDel="00000000" w:rsidR="00000000" w:rsidRPr="00000000">
        <w:rPr>
          <w:b w:val="1"/>
          <w:color w:val="0066cc"/>
          <w:sz w:val="24"/>
          <w:szCs w:val="24"/>
          <w:rtl w:val="0"/>
        </w:rPr>
        <w:t xml:space="preserve">Climate Change and Emerging Enterprises</w:t>
      </w: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1.</w:t>
        <w:tab/>
        <w:t xml:space="preserve">How have changing climatic conditions influenced the types of enterprises being prioritized in your county?</w:t>
      </w:r>
    </w:p>
    <w:p w:rsidR="00000000" w:rsidDel="00000000" w:rsidP="00000000" w:rsidRDefault="00000000" w:rsidRPr="00000000" w14:paraId="0000009B">
      <w:pPr>
        <w:numPr>
          <w:ilvl w:val="0"/>
          <w:numId w:val="13"/>
        </w:numPr>
        <w:spacing w:after="0" w:afterAutospacing="0"/>
        <w:ind w:left="720" w:hanging="360"/>
      </w:pPr>
      <w:r w:rsidDel="00000000" w:rsidR="00000000" w:rsidRPr="00000000">
        <w:rPr>
          <w:rtl w:val="0"/>
        </w:rPr>
        <w:t xml:space="preserve">Shift from cassava to maize (increase in pests and diseases)</w:t>
      </w:r>
    </w:p>
    <w:p w:rsidR="00000000" w:rsidDel="00000000" w:rsidP="00000000" w:rsidRDefault="00000000" w:rsidRPr="00000000" w14:paraId="0000009C">
      <w:pPr>
        <w:numPr>
          <w:ilvl w:val="0"/>
          <w:numId w:val="13"/>
        </w:numPr>
        <w:ind w:left="720" w:hanging="360"/>
      </w:pPr>
      <w:r w:rsidDel="00000000" w:rsidR="00000000" w:rsidRPr="00000000">
        <w:rPr>
          <w:rtl w:val="0"/>
        </w:rPr>
        <w:t xml:space="preserve">Shift from beans to Soya and Sweet Potatoes (unpredictable rainfall patterns)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2.</w:t>
        <w:tab/>
        <w:t xml:space="preserve">What are some examples of new enterprises that have emerged as a direct response to climate challenges, and how are they distributed across different gender or age groups?</w:t>
      </w:r>
      <w:r w:rsidDel="00000000" w:rsidR="00000000" w:rsidRPr="00000000">
        <w:rPr>
          <w:rtl w:val="0"/>
        </w:rPr>
      </w:r>
    </w:p>
    <w:sdt>
      <w:sdtPr>
        <w:lock w:val="contentLocked"/>
        <w:tag w:val="goog_rdk_3"/>
      </w:sdtPr>
      <w:sdtContent>
        <w:tbl>
          <w:tblPr>
            <w:tblStyle w:val="Table4"/>
            <w:tblW w:w="9375.0" w:type="dxa"/>
            <w:jc w:val="left"/>
            <w:tblInd w:w="-2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7"/>
            <w:gridCol w:w="2658"/>
            <w:gridCol w:w="4440"/>
            <w:tblGridChange w:id="0">
              <w:tblGrid>
                <w:gridCol w:w="2277"/>
                <w:gridCol w:w="2658"/>
                <w:gridCol w:w="4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b w:val="1"/>
                  </w:rPr>
                </w:pPr>
                <w:r w:rsidDel="00000000" w:rsidR="00000000" w:rsidRPr="00000000">
                  <w:rPr>
                    <w:b w:val="1"/>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b w:val="1"/>
                  </w:rPr>
                </w:pPr>
                <w:r w:rsidDel="00000000" w:rsidR="00000000" w:rsidRPr="00000000">
                  <w:rPr>
                    <w:b w:val="1"/>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b w:val="1"/>
                  </w:rPr>
                </w:pPr>
                <w:r w:rsidDel="00000000" w:rsidR="00000000" w:rsidRPr="00000000">
                  <w:rPr>
                    <w:b w:val="1"/>
                    <w:rtl w:val="0"/>
                  </w:rPr>
                  <w:t xml:space="preserve">Remarks</w:t>
                </w:r>
              </w:p>
            </w:tc>
          </w:tr>
          <w:tr>
            <w:trPr>
              <w:cantSplit w:val="0"/>
              <w:trHeight w:val="450.45921400569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Maize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pPr>
                <w:r w:rsidDel="00000000" w:rsidR="00000000" w:rsidRPr="00000000">
                  <w:rPr>
                    <w:rtl w:val="0"/>
                  </w:rPr>
                  <w:t xml:space="preserve">All 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pPr>
                <w:r w:rsidDel="00000000" w:rsidR="00000000" w:rsidRPr="00000000">
                  <w:rPr>
                    <w:rtl w:val="0"/>
                  </w:rPr>
                </w:r>
              </w:p>
            </w:tc>
          </w:tr>
          <w:tr>
            <w:trPr>
              <w:cantSplit w:val="0"/>
              <w:trHeight w:val="450.45921400569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Sweet 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pPr>
                <w:r w:rsidDel="00000000" w:rsidR="00000000" w:rsidRPr="00000000">
                  <w:rPr>
                    <w:rtl w:val="0"/>
                  </w:rPr>
                </w:r>
              </w:p>
            </w:tc>
          </w:tr>
          <w:tr>
            <w:trPr>
              <w:cantSplit w:val="0"/>
              <w:trHeight w:val="490.83789062500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Soya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For income and Adaptability</w:t>
                </w:r>
              </w:p>
            </w:tc>
          </w:tr>
        </w:tbl>
      </w:sdtContent>
    </w:sdt>
    <w:p w:rsidR="00000000" w:rsidDel="00000000" w:rsidP="00000000" w:rsidRDefault="00000000" w:rsidRPr="00000000" w14:paraId="000000AB">
      <w:pPr>
        <w:rPr>
          <w:b w:val="1"/>
          <w:color w:val="0066cc"/>
          <w:sz w:val="24"/>
          <w:szCs w:val="24"/>
        </w:rPr>
      </w:pPr>
      <w:r w:rsidDel="00000000" w:rsidR="00000000" w:rsidRPr="00000000">
        <w:rPr>
          <w:rtl w:val="0"/>
        </w:rPr>
      </w:r>
    </w:p>
    <w:p w:rsidR="00000000" w:rsidDel="00000000" w:rsidP="00000000" w:rsidRDefault="00000000" w:rsidRPr="00000000" w14:paraId="000000AC">
      <w:pPr>
        <w:numPr>
          <w:ilvl w:val="0"/>
          <w:numId w:val="21"/>
        </w:numPr>
        <w:ind w:left="720" w:hanging="360"/>
        <w:rPr>
          <w:b w:val="1"/>
          <w:color w:val="0066cc"/>
          <w:sz w:val="24"/>
          <w:szCs w:val="24"/>
        </w:rPr>
      </w:pPr>
      <w:r w:rsidDel="00000000" w:rsidR="00000000" w:rsidRPr="00000000">
        <w:rPr>
          <w:b w:val="1"/>
          <w:color w:val="0066cc"/>
          <w:sz w:val="24"/>
          <w:szCs w:val="24"/>
          <w:rtl w:val="0"/>
        </w:rPr>
        <w:t xml:space="preserve">Access to Resources and Digital Tools</w:t>
      </w: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1.</w:t>
        <w:tab/>
        <w:t xml:space="preserve">In your experience, how do men and women, youth and elderly differ in accessing critical resources such as</w:t>
      </w:r>
    </w:p>
    <w:p w:rsidR="00000000" w:rsidDel="00000000" w:rsidP="00000000" w:rsidRDefault="00000000" w:rsidRPr="00000000" w14:paraId="000000AE">
      <w:pPr>
        <w:rPr>
          <w:b w:val="1"/>
        </w:rPr>
      </w:pPr>
      <w:r w:rsidDel="00000000" w:rsidR="00000000" w:rsidRPr="00000000">
        <w:rPr>
          <w:b w:val="1"/>
          <w:rtl w:val="0"/>
        </w:rPr>
        <w:t xml:space="preserve">a.</w:t>
        <w:tab/>
        <w:t xml:space="preserve">land,</w:t>
      </w:r>
    </w:p>
    <w:p w:rsidR="00000000" w:rsidDel="00000000" w:rsidP="00000000" w:rsidRDefault="00000000" w:rsidRPr="00000000" w14:paraId="000000AF">
      <w:pPr>
        <w:numPr>
          <w:ilvl w:val="0"/>
          <w:numId w:val="7"/>
        </w:numPr>
        <w:spacing w:after="0" w:afterAutospacing="0"/>
        <w:ind w:left="720" w:hanging="360"/>
      </w:pPr>
      <w:r w:rsidDel="00000000" w:rsidR="00000000" w:rsidRPr="00000000">
        <w:rPr>
          <w:rtl w:val="0"/>
        </w:rPr>
        <w:t xml:space="preserve">Men -  have easier access to land</w:t>
      </w:r>
    </w:p>
    <w:p w:rsidR="00000000" w:rsidDel="00000000" w:rsidP="00000000" w:rsidRDefault="00000000" w:rsidRPr="00000000" w14:paraId="000000B0">
      <w:pPr>
        <w:numPr>
          <w:ilvl w:val="0"/>
          <w:numId w:val="7"/>
        </w:numPr>
        <w:ind w:left="720" w:hanging="360"/>
      </w:pPr>
      <w:r w:rsidDel="00000000" w:rsidR="00000000" w:rsidRPr="00000000">
        <w:rPr>
          <w:rtl w:val="0"/>
        </w:rPr>
        <w:t xml:space="preserve">Women/Youth - Limited access to land </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b.</w:t>
        <w:tab/>
        <w:t xml:space="preserve">Finance-the overall financial landscape for access  including the informal such as community savings and loans associations Saccos  banks, insurance services,</w:t>
      </w:r>
    </w:p>
    <w:p w:rsidR="00000000" w:rsidDel="00000000" w:rsidP="00000000" w:rsidRDefault="00000000" w:rsidRPr="00000000" w14:paraId="000000B3">
      <w:pPr>
        <w:numPr>
          <w:ilvl w:val="0"/>
          <w:numId w:val="7"/>
        </w:numPr>
        <w:spacing w:after="0" w:afterAutospacing="0"/>
        <w:ind w:left="720" w:hanging="360"/>
      </w:pPr>
      <w:r w:rsidDel="00000000" w:rsidR="00000000" w:rsidRPr="00000000">
        <w:rPr>
          <w:rtl w:val="0"/>
        </w:rPr>
        <w:t xml:space="preserve">Men -  have limited access to community/local savings, e.g VSLA</w:t>
      </w:r>
    </w:p>
    <w:p w:rsidR="00000000" w:rsidDel="00000000" w:rsidP="00000000" w:rsidRDefault="00000000" w:rsidRPr="00000000" w14:paraId="000000B4">
      <w:pPr>
        <w:numPr>
          <w:ilvl w:val="0"/>
          <w:numId w:val="7"/>
        </w:numPr>
        <w:spacing w:after="0" w:afterAutospacing="0"/>
        <w:ind w:left="720" w:hanging="360"/>
      </w:pPr>
      <w:r w:rsidDel="00000000" w:rsidR="00000000" w:rsidRPr="00000000">
        <w:rPr>
          <w:rtl w:val="0"/>
        </w:rPr>
        <w:t xml:space="preserve">Men -  have easy access to banks  because of collateral, e.g land</w:t>
      </w:r>
    </w:p>
    <w:p w:rsidR="00000000" w:rsidDel="00000000" w:rsidP="00000000" w:rsidRDefault="00000000" w:rsidRPr="00000000" w14:paraId="000000B5">
      <w:pPr>
        <w:numPr>
          <w:ilvl w:val="0"/>
          <w:numId w:val="7"/>
        </w:numPr>
        <w:spacing w:after="0" w:afterAutospacing="0"/>
        <w:ind w:left="720" w:hanging="360"/>
      </w:pPr>
      <w:r w:rsidDel="00000000" w:rsidR="00000000" w:rsidRPr="00000000">
        <w:rPr>
          <w:rtl w:val="0"/>
        </w:rPr>
        <w:t xml:space="preserve">Women - have easy access to community/local savings but limited access to bank loans</w:t>
      </w:r>
    </w:p>
    <w:p w:rsidR="00000000" w:rsidDel="00000000" w:rsidP="00000000" w:rsidRDefault="00000000" w:rsidRPr="00000000" w14:paraId="000000B6">
      <w:pPr>
        <w:numPr>
          <w:ilvl w:val="0"/>
          <w:numId w:val="7"/>
        </w:numPr>
        <w:ind w:left="720" w:hanging="360"/>
      </w:pPr>
      <w:r w:rsidDel="00000000" w:rsidR="00000000" w:rsidRPr="00000000">
        <w:rPr>
          <w:rtl w:val="0"/>
        </w:rPr>
        <w:t xml:space="preserve">Youths- have access to digital lending platforms, e.g branch, Tala hustler funds</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c.</w:t>
        <w:tab/>
        <w:t xml:space="preserve">Access to training and knowledge/extension</w:t>
      </w:r>
    </w:p>
    <w:p w:rsidR="00000000" w:rsidDel="00000000" w:rsidP="00000000" w:rsidRDefault="00000000" w:rsidRPr="00000000" w14:paraId="000000B9">
      <w:pPr>
        <w:numPr>
          <w:ilvl w:val="0"/>
          <w:numId w:val="7"/>
        </w:numPr>
        <w:ind w:left="720" w:hanging="360"/>
      </w:pPr>
      <w:r w:rsidDel="00000000" w:rsidR="00000000" w:rsidRPr="00000000">
        <w:rPr>
          <w:rtl w:val="0"/>
        </w:rPr>
        <w:t xml:space="preserve">Women - have access to training and knowledge/extension</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d.</w:t>
        <w:tab/>
        <w:t xml:space="preserve">Access to information as market (KAMIS), weather </w:t>
      </w:r>
    </w:p>
    <w:p w:rsidR="00000000" w:rsidDel="00000000" w:rsidP="00000000" w:rsidRDefault="00000000" w:rsidRPr="00000000" w14:paraId="000000BF">
      <w:pPr>
        <w:rPr/>
      </w:pPr>
      <w:r w:rsidDel="00000000" w:rsidR="00000000" w:rsidRPr="00000000">
        <w:rPr>
          <w:rtl w:val="0"/>
        </w:rPr>
        <w:t xml:space="preserve">*Weekly weather updates are available to all extension officers </w:t>
      </w:r>
    </w:p>
    <w:p w:rsidR="00000000" w:rsidDel="00000000" w:rsidP="00000000" w:rsidRDefault="00000000" w:rsidRPr="00000000" w14:paraId="000000C0">
      <w:pPr>
        <w:numPr>
          <w:ilvl w:val="0"/>
          <w:numId w:val="4"/>
        </w:numPr>
        <w:spacing w:after="0" w:afterAutospacing="0"/>
        <w:ind w:left="720" w:hanging="360"/>
      </w:pPr>
      <w:r w:rsidDel="00000000" w:rsidR="00000000" w:rsidRPr="00000000">
        <w:rPr>
          <w:rtl w:val="0"/>
        </w:rPr>
        <w:t xml:space="preserve">Market and weather information is equally accessible to all gender.</w:t>
      </w:r>
    </w:p>
    <w:p w:rsidR="00000000" w:rsidDel="00000000" w:rsidP="00000000" w:rsidRDefault="00000000" w:rsidRPr="00000000" w14:paraId="000000C1">
      <w:pPr>
        <w:numPr>
          <w:ilvl w:val="0"/>
          <w:numId w:val="4"/>
        </w:numPr>
        <w:ind w:left="720" w:hanging="360"/>
      </w:pPr>
      <w:r w:rsidDel="00000000" w:rsidR="00000000" w:rsidRPr="00000000">
        <w:rPr>
          <w:rtl w:val="0"/>
        </w:rPr>
        <w:t xml:space="preserve">Women have limited access because of limited digital platforms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e.</w:t>
        <w:tab/>
        <w:t xml:space="preserve">Access to technology eg ICT, digital gadgets, internet, digital literacy</w:t>
      </w:r>
    </w:p>
    <w:p w:rsidR="00000000" w:rsidDel="00000000" w:rsidP="00000000" w:rsidRDefault="00000000" w:rsidRPr="00000000" w14:paraId="000000C4">
      <w:pPr>
        <w:numPr>
          <w:ilvl w:val="0"/>
          <w:numId w:val="5"/>
        </w:numPr>
        <w:spacing w:after="0" w:afterAutospacing="0"/>
        <w:ind w:left="720" w:hanging="360"/>
      </w:pPr>
      <w:r w:rsidDel="00000000" w:rsidR="00000000" w:rsidRPr="00000000">
        <w:rPr>
          <w:rtl w:val="0"/>
        </w:rPr>
        <w:t xml:space="preserve">Women have limited access to ICT, digital gadgets, internet, digital literacy</w:t>
      </w:r>
    </w:p>
    <w:p w:rsidR="00000000" w:rsidDel="00000000" w:rsidP="00000000" w:rsidRDefault="00000000" w:rsidRPr="00000000" w14:paraId="000000C5">
      <w:pPr>
        <w:numPr>
          <w:ilvl w:val="0"/>
          <w:numId w:val="5"/>
        </w:numPr>
        <w:spacing w:after="0" w:afterAutospacing="0"/>
        <w:ind w:left="720" w:hanging="360"/>
      </w:pPr>
      <w:r w:rsidDel="00000000" w:rsidR="00000000" w:rsidRPr="00000000">
        <w:rPr>
          <w:rtl w:val="0"/>
        </w:rPr>
        <w:t xml:space="preserve">Men are less limited to ICT, digital gadgets, internet, digital literacy</w:t>
      </w:r>
    </w:p>
    <w:p w:rsidR="00000000" w:rsidDel="00000000" w:rsidP="00000000" w:rsidRDefault="00000000" w:rsidRPr="00000000" w14:paraId="000000C6">
      <w:pPr>
        <w:numPr>
          <w:ilvl w:val="0"/>
          <w:numId w:val="5"/>
        </w:numPr>
        <w:ind w:left="720" w:hanging="360"/>
      </w:pPr>
      <w:r w:rsidDel="00000000" w:rsidR="00000000" w:rsidRPr="00000000">
        <w:rPr>
          <w:rtl w:val="0"/>
        </w:rPr>
        <w:t xml:space="preserve">Youth have more access to ICT, digital gadgets, internet, digital literacy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2.</w:t>
        <w:tab/>
        <w:t xml:space="preserve">What challenges do women face in using digital platforms or ICT tools for enterprise development, and how are they navigating these barriers?</w:t>
      </w:r>
    </w:p>
    <w:p w:rsidR="00000000" w:rsidDel="00000000" w:rsidP="00000000" w:rsidRDefault="00000000" w:rsidRPr="00000000" w14:paraId="000000C9">
      <w:pPr>
        <w:rPr/>
      </w:pPr>
      <w:r w:rsidDel="00000000" w:rsidR="00000000" w:rsidRPr="00000000">
        <w:rPr>
          <w:rtl w:val="0"/>
        </w:rPr>
        <w:t xml:space="preserve">Challenges faced:</w:t>
      </w:r>
    </w:p>
    <w:p w:rsidR="00000000" w:rsidDel="00000000" w:rsidP="00000000" w:rsidRDefault="00000000" w:rsidRPr="00000000" w14:paraId="000000CA">
      <w:pPr>
        <w:numPr>
          <w:ilvl w:val="0"/>
          <w:numId w:val="5"/>
        </w:numPr>
        <w:spacing w:after="0" w:afterAutospacing="0"/>
        <w:ind w:left="720" w:hanging="360"/>
      </w:pPr>
      <w:r w:rsidDel="00000000" w:rsidR="00000000" w:rsidRPr="00000000">
        <w:rPr>
          <w:rtl w:val="0"/>
        </w:rPr>
        <w:t xml:space="preserve">Women have limited access to ICT, digital gadgets, internet, digital literacy due to high cost</w:t>
      </w:r>
    </w:p>
    <w:p w:rsidR="00000000" w:rsidDel="00000000" w:rsidP="00000000" w:rsidRDefault="00000000" w:rsidRPr="00000000" w14:paraId="000000CB">
      <w:pPr>
        <w:numPr>
          <w:ilvl w:val="0"/>
          <w:numId w:val="5"/>
        </w:numPr>
        <w:ind w:left="720" w:hanging="360"/>
      </w:pPr>
      <w:r w:rsidDel="00000000" w:rsidR="00000000" w:rsidRPr="00000000">
        <w:rPr>
          <w:rtl w:val="0"/>
        </w:rPr>
        <w:t xml:space="preserve">Lack of digital literacy</w:t>
      </w:r>
    </w:p>
    <w:p w:rsidR="00000000" w:rsidDel="00000000" w:rsidP="00000000" w:rsidRDefault="00000000" w:rsidRPr="00000000" w14:paraId="000000CC">
      <w:pPr>
        <w:rPr/>
      </w:pPr>
      <w:r w:rsidDel="00000000" w:rsidR="00000000" w:rsidRPr="00000000">
        <w:rPr>
          <w:rtl w:val="0"/>
        </w:rPr>
        <w:t xml:space="preserve">Navigating:</w:t>
      </w:r>
    </w:p>
    <w:p w:rsidR="00000000" w:rsidDel="00000000" w:rsidP="00000000" w:rsidRDefault="00000000" w:rsidRPr="00000000" w14:paraId="000000CD">
      <w:pPr>
        <w:numPr>
          <w:ilvl w:val="0"/>
          <w:numId w:val="22"/>
        </w:numPr>
        <w:spacing w:after="0" w:afterAutospacing="0"/>
        <w:ind w:left="720" w:hanging="360"/>
      </w:pPr>
      <w:r w:rsidDel="00000000" w:rsidR="00000000" w:rsidRPr="00000000">
        <w:rPr>
          <w:rtl w:val="0"/>
        </w:rPr>
        <w:t xml:space="preserve">Use of bulk sms</w:t>
      </w:r>
    </w:p>
    <w:p w:rsidR="00000000" w:rsidDel="00000000" w:rsidP="00000000" w:rsidRDefault="00000000" w:rsidRPr="00000000" w14:paraId="000000CE">
      <w:pPr>
        <w:numPr>
          <w:ilvl w:val="0"/>
          <w:numId w:val="22"/>
        </w:numPr>
        <w:ind w:left="720" w:hanging="360"/>
      </w:pPr>
      <w:r w:rsidDel="00000000" w:rsidR="00000000" w:rsidRPr="00000000">
        <w:rPr>
          <w:rtl w:val="0"/>
        </w:rPr>
        <w:t xml:space="preserve">Training on utilisation of digital platforms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21"/>
        </w:numPr>
        <w:ind w:left="720" w:hanging="360"/>
        <w:rPr>
          <w:b w:val="1"/>
          <w:color w:val="0066cc"/>
          <w:sz w:val="24"/>
          <w:szCs w:val="24"/>
        </w:rPr>
      </w:pPr>
      <w:r w:rsidDel="00000000" w:rsidR="00000000" w:rsidRPr="00000000">
        <w:rPr>
          <w:b w:val="1"/>
          <w:color w:val="0066cc"/>
          <w:sz w:val="24"/>
          <w:szCs w:val="24"/>
          <w:rtl w:val="0"/>
        </w:rPr>
        <w:t xml:space="preserve">Economic Viability &amp; Market analysis</w:t>
      </w: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1.</w:t>
        <w:tab/>
        <w:t xml:space="preserve">How is the market demand for the product (specific value chain)</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numPr>
          <w:ilvl w:val="0"/>
          <w:numId w:val="26"/>
        </w:numPr>
        <w:ind w:left="720" w:hanging="360"/>
        <w:rPr>
          <w:b w:val="1"/>
        </w:rPr>
      </w:pPr>
      <w:r w:rsidDel="00000000" w:rsidR="00000000" w:rsidRPr="00000000">
        <w:rPr>
          <w:b w:val="1"/>
          <w:rtl w:val="0"/>
        </w:rPr>
        <w:t xml:space="preserve">High Demand for:</w:t>
      </w:r>
    </w:p>
    <w:p w:rsidR="00000000" w:rsidDel="00000000" w:rsidP="00000000" w:rsidRDefault="00000000" w:rsidRPr="00000000" w14:paraId="000000D4">
      <w:pPr>
        <w:ind w:left="720" w:firstLine="0"/>
        <w:rPr>
          <w:i w:val="1"/>
        </w:rPr>
      </w:pPr>
      <w:r w:rsidDel="00000000" w:rsidR="00000000" w:rsidRPr="00000000">
        <w:rPr>
          <w:i w:val="1"/>
          <w:rtl w:val="0"/>
        </w:rPr>
        <w:t xml:space="preserve">Crop</w:t>
      </w:r>
    </w:p>
    <w:p w:rsidR="00000000" w:rsidDel="00000000" w:rsidP="00000000" w:rsidRDefault="00000000" w:rsidRPr="00000000" w14:paraId="000000D5">
      <w:pPr>
        <w:numPr>
          <w:ilvl w:val="0"/>
          <w:numId w:val="25"/>
        </w:numPr>
        <w:spacing w:after="0" w:afterAutospacing="0"/>
        <w:ind w:left="1440" w:hanging="360"/>
      </w:pPr>
      <w:r w:rsidDel="00000000" w:rsidR="00000000" w:rsidRPr="00000000">
        <w:rPr>
          <w:rtl w:val="0"/>
        </w:rPr>
        <w:t xml:space="preserve">ALVs </w:t>
      </w:r>
    </w:p>
    <w:p w:rsidR="00000000" w:rsidDel="00000000" w:rsidP="00000000" w:rsidRDefault="00000000" w:rsidRPr="00000000" w14:paraId="000000D6">
      <w:pPr>
        <w:numPr>
          <w:ilvl w:val="0"/>
          <w:numId w:val="25"/>
        </w:numPr>
        <w:ind w:left="1440" w:hanging="360"/>
      </w:pPr>
      <w:r w:rsidDel="00000000" w:rsidR="00000000" w:rsidRPr="00000000">
        <w:rPr>
          <w:rtl w:val="0"/>
        </w:rPr>
        <w:t xml:space="preserve">Banana</w:t>
      </w:r>
    </w:p>
    <w:p w:rsidR="00000000" w:rsidDel="00000000" w:rsidP="00000000" w:rsidRDefault="00000000" w:rsidRPr="00000000" w14:paraId="000000D7">
      <w:pPr>
        <w:ind w:left="720" w:firstLine="0"/>
        <w:rPr/>
      </w:pPr>
      <w:r w:rsidDel="00000000" w:rsidR="00000000" w:rsidRPr="00000000">
        <w:rPr>
          <w:rtl w:val="0"/>
        </w:rPr>
        <w:t xml:space="preserve">Livestock</w:t>
      </w:r>
    </w:p>
    <w:p w:rsidR="00000000" w:rsidDel="00000000" w:rsidP="00000000" w:rsidRDefault="00000000" w:rsidRPr="00000000" w14:paraId="000000D8">
      <w:pPr>
        <w:numPr>
          <w:ilvl w:val="0"/>
          <w:numId w:val="14"/>
        </w:numPr>
        <w:spacing w:after="0" w:afterAutospacing="0"/>
        <w:ind w:left="1440" w:hanging="360"/>
      </w:pPr>
      <w:r w:rsidDel="00000000" w:rsidR="00000000" w:rsidRPr="00000000">
        <w:rPr>
          <w:rtl w:val="0"/>
        </w:rPr>
        <w:t xml:space="preserve">Cow milk </w:t>
      </w:r>
    </w:p>
    <w:p w:rsidR="00000000" w:rsidDel="00000000" w:rsidP="00000000" w:rsidRDefault="00000000" w:rsidRPr="00000000" w14:paraId="000000D9">
      <w:pPr>
        <w:numPr>
          <w:ilvl w:val="0"/>
          <w:numId w:val="14"/>
        </w:numPr>
        <w:ind w:left="1440" w:hanging="360"/>
      </w:pPr>
      <w:r w:rsidDel="00000000" w:rsidR="00000000" w:rsidRPr="00000000">
        <w:rPr>
          <w:rtl w:val="0"/>
        </w:rPr>
        <w:t xml:space="preserve">Eggs </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2.</w:t>
        <w:tab/>
        <w:t xml:space="preserve">What is the competition landscape for this product, and any opportunity where women can tap more on through value addition, etc</w:t>
      </w:r>
      <w:r w:rsidDel="00000000" w:rsidR="00000000" w:rsidRPr="00000000">
        <w:rPr>
          <w:rtl w:val="0"/>
        </w:rPr>
      </w:r>
    </w:p>
    <w:p w:rsidR="00000000" w:rsidDel="00000000" w:rsidP="00000000" w:rsidRDefault="00000000" w:rsidRPr="00000000" w14:paraId="000000DC">
      <w:pPr>
        <w:numPr>
          <w:ilvl w:val="0"/>
          <w:numId w:val="15"/>
        </w:numPr>
        <w:spacing w:after="0" w:afterAutospacing="0"/>
        <w:ind w:left="720" w:hanging="360"/>
      </w:pPr>
      <w:r w:rsidDel="00000000" w:rsidR="00000000" w:rsidRPr="00000000">
        <w:rPr>
          <w:rtl w:val="0"/>
        </w:rPr>
        <w:t xml:space="preserve">Competition from neighbouring counties  for dairy milk (Uasin Gishu, Nandi, Trans-Nzoia)</w:t>
      </w:r>
    </w:p>
    <w:p w:rsidR="00000000" w:rsidDel="00000000" w:rsidP="00000000" w:rsidRDefault="00000000" w:rsidRPr="00000000" w14:paraId="000000DD">
      <w:pPr>
        <w:numPr>
          <w:ilvl w:val="0"/>
          <w:numId w:val="15"/>
        </w:numPr>
        <w:spacing w:after="0" w:afterAutospacing="0"/>
        <w:ind w:left="720" w:hanging="360"/>
      </w:pPr>
      <w:r w:rsidDel="00000000" w:rsidR="00000000" w:rsidRPr="00000000">
        <w:rPr>
          <w:rtl w:val="0"/>
        </w:rPr>
        <w:t xml:space="preserve">Low milk production due to low milk-yielding breeds </w:t>
      </w:r>
    </w:p>
    <w:p w:rsidR="00000000" w:rsidDel="00000000" w:rsidP="00000000" w:rsidRDefault="00000000" w:rsidRPr="00000000" w14:paraId="000000DE">
      <w:pPr>
        <w:numPr>
          <w:ilvl w:val="0"/>
          <w:numId w:val="15"/>
        </w:numPr>
        <w:spacing w:after="0" w:afterAutospacing="0"/>
        <w:ind w:left="720" w:hanging="360"/>
      </w:pPr>
      <w:r w:rsidDel="00000000" w:rsidR="00000000" w:rsidRPr="00000000">
        <w:rPr>
          <w:rtl w:val="0"/>
        </w:rPr>
        <w:t xml:space="preserve">Opportunities for setting up collection points for milk, </w:t>
      </w:r>
    </w:p>
    <w:p w:rsidR="00000000" w:rsidDel="00000000" w:rsidP="00000000" w:rsidRDefault="00000000" w:rsidRPr="00000000" w14:paraId="000000DF">
      <w:pPr>
        <w:numPr>
          <w:ilvl w:val="0"/>
          <w:numId w:val="15"/>
        </w:numPr>
        <w:ind w:left="720" w:hanging="360"/>
      </w:pPr>
      <w:r w:rsidDel="00000000" w:rsidR="00000000" w:rsidRPr="00000000">
        <w:rPr>
          <w:rtl w:val="0"/>
        </w:rPr>
        <w:t xml:space="preserve">Competition from imported eggs from Uganda, due to low cost of production</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3.</w:t>
        <w:tab/>
        <w:t xml:space="preserve">What are the economic benefits and profitability levels of these enterprises for women?</w:t>
      </w:r>
      <w:r w:rsidDel="00000000" w:rsidR="00000000" w:rsidRPr="00000000">
        <w:rPr>
          <w:rtl w:val="0"/>
        </w:rPr>
      </w:r>
    </w:p>
    <w:p w:rsidR="00000000" w:rsidDel="00000000" w:rsidP="00000000" w:rsidRDefault="00000000" w:rsidRPr="00000000" w14:paraId="000000E2">
      <w:pPr>
        <w:numPr>
          <w:ilvl w:val="0"/>
          <w:numId w:val="15"/>
        </w:numPr>
        <w:spacing w:after="0" w:afterAutospacing="0"/>
        <w:ind w:left="720" w:hanging="360"/>
      </w:pPr>
      <w:r w:rsidDel="00000000" w:rsidR="00000000" w:rsidRPr="00000000">
        <w:rPr>
          <w:rtl w:val="0"/>
        </w:rPr>
        <w:t xml:space="preserve">Opportunities for setting up collection points for milk will promote sale of locally produced milk</w:t>
      </w:r>
    </w:p>
    <w:p w:rsidR="00000000" w:rsidDel="00000000" w:rsidP="00000000" w:rsidRDefault="00000000" w:rsidRPr="00000000" w14:paraId="000000E3">
      <w:pPr>
        <w:numPr>
          <w:ilvl w:val="0"/>
          <w:numId w:val="15"/>
        </w:numPr>
        <w:spacing w:after="0" w:afterAutospacing="0"/>
        <w:ind w:left="720" w:hanging="360"/>
      </w:pPr>
      <w:r w:rsidDel="00000000" w:rsidR="00000000" w:rsidRPr="00000000">
        <w:rPr>
          <w:rtl w:val="0"/>
        </w:rPr>
        <w:t xml:space="preserve">Increased income for the households </w:t>
      </w:r>
    </w:p>
    <w:p w:rsidR="00000000" w:rsidDel="00000000" w:rsidP="00000000" w:rsidRDefault="00000000" w:rsidRPr="00000000" w14:paraId="000000E4">
      <w:pPr>
        <w:numPr>
          <w:ilvl w:val="0"/>
          <w:numId w:val="15"/>
        </w:numPr>
        <w:ind w:left="720" w:hanging="360"/>
      </w:pPr>
      <w:r w:rsidDel="00000000" w:rsidR="00000000" w:rsidRPr="00000000">
        <w:rPr>
          <w:rtl w:val="0"/>
        </w:rPr>
        <w:t xml:space="preserve">Better nutrition/ improved nutrition</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4.</w:t>
        <w:tab/>
        <w:t xml:space="preserve">How do these enterprises compare to male-dominated ones in terms of income and sustainability?</w:t>
      </w:r>
      <w:r w:rsidDel="00000000" w:rsidR="00000000" w:rsidRPr="00000000">
        <w:rPr>
          <w:rtl w:val="0"/>
        </w:rPr>
      </w:r>
    </w:p>
    <w:p w:rsidR="00000000" w:rsidDel="00000000" w:rsidP="00000000" w:rsidRDefault="00000000" w:rsidRPr="00000000" w14:paraId="000000E7">
      <w:pPr>
        <w:numPr>
          <w:ilvl w:val="0"/>
          <w:numId w:val="24"/>
        </w:numPr>
        <w:ind w:left="720" w:hanging="360"/>
      </w:pPr>
      <w:r w:rsidDel="00000000" w:rsidR="00000000" w:rsidRPr="00000000">
        <w:rPr>
          <w:rtl w:val="0"/>
        </w:rPr>
        <w:t xml:space="preserve">Women-led enterprises are generally highly sustainable, short-term term and have moderate income compared to male-dominated enterprises</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5.</w:t>
        <w:tab/>
        <w:t xml:space="preserve">What socio-economic benefits (e.g., improved household welfare, community development) do these enterprises bring?</w:t>
      </w:r>
      <w:r w:rsidDel="00000000" w:rsidR="00000000" w:rsidRPr="00000000">
        <w:rPr>
          <w:rtl w:val="0"/>
        </w:rPr>
      </w:r>
    </w:p>
    <w:p w:rsidR="00000000" w:rsidDel="00000000" w:rsidP="00000000" w:rsidRDefault="00000000" w:rsidRPr="00000000" w14:paraId="000000EA">
      <w:pPr>
        <w:numPr>
          <w:ilvl w:val="0"/>
          <w:numId w:val="15"/>
        </w:numPr>
        <w:spacing w:after="0" w:afterAutospacing="0"/>
        <w:ind w:left="720" w:hanging="360"/>
      </w:pPr>
      <w:r w:rsidDel="00000000" w:rsidR="00000000" w:rsidRPr="00000000">
        <w:rPr>
          <w:rtl w:val="0"/>
        </w:rPr>
        <w:t xml:space="preserve">Increased income for the households </w:t>
      </w:r>
    </w:p>
    <w:p w:rsidR="00000000" w:rsidDel="00000000" w:rsidP="00000000" w:rsidRDefault="00000000" w:rsidRPr="00000000" w14:paraId="000000EB">
      <w:pPr>
        <w:numPr>
          <w:ilvl w:val="0"/>
          <w:numId w:val="15"/>
        </w:numPr>
        <w:spacing w:after="0" w:afterAutospacing="0"/>
        <w:ind w:left="720" w:hanging="360"/>
      </w:pPr>
      <w:r w:rsidDel="00000000" w:rsidR="00000000" w:rsidRPr="00000000">
        <w:rPr>
          <w:rtl w:val="0"/>
        </w:rPr>
        <w:t xml:space="preserve">Better nutrition/ improved nutrition/health</w:t>
      </w:r>
    </w:p>
    <w:p w:rsidR="00000000" w:rsidDel="00000000" w:rsidP="00000000" w:rsidRDefault="00000000" w:rsidRPr="00000000" w14:paraId="000000EC">
      <w:pPr>
        <w:numPr>
          <w:ilvl w:val="0"/>
          <w:numId w:val="15"/>
        </w:numPr>
        <w:ind w:left="720" w:hanging="360"/>
      </w:pPr>
      <w:r w:rsidDel="00000000" w:rsidR="00000000" w:rsidRPr="00000000">
        <w:rPr>
          <w:rtl w:val="0"/>
        </w:rPr>
        <w:t xml:space="preserve">Food security improved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numPr>
          <w:ilvl w:val="0"/>
          <w:numId w:val="21"/>
        </w:numPr>
        <w:ind w:left="720" w:hanging="360"/>
        <w:rPr>
          <w:b w:val="1"/>
          <w:color w:val="0066cc"/>
          <w:sz w:val="24"/>
          <w:szCs w:val="24"/>
        </w:rPr>
      </w:pPr>
      <w:r w:rsidDel="00000000" w:rsidR="00000000" w:rsidRPr="00000000">
        <w:rPr>
          <w:b w:val="1"/>
          <w:color w:val="0066cc"/>
          <w:sz w:val="24"/>
          <w:szCs w:val="24"/>
          <w:rtl w:val="0"/>
        </w:rPr>
        <w:t xml:space="preserve">Replicability &amp; Scalability</w:t>
      </w: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1.</w:t>
        <w:tab/>
        <w:t xml:space="preserve">What factors contribute to the success of these enterprises?</w:t>
      </w:r>
      <w:r w:rsidDel="00000000" w:rsidR="00000000" w:rsidRPr="00000000">
        <w:rPr>
          <w:rtl w:val="0"/>
        </w:rPr>
      </w:r>
    </w:p>
    <w:p w:rsidR="00000000" w:rsidDel="00000000" w:rsidP="00000000" w:rsidRDefault="00000000" w:rsidRPr="00000000" w14:paraId="000000F1">
      <w:pPr>
        <w:numPr>
          <w:ilvl w:val="0"/>
          <w:numId w:val="16"/>
        </w:numPr>
        <w:spacing w:after="0" w:afterAutospacing="0"/>
        <w:ind w:left="720" w:hanging="360"/>
      </w:pPr>
      <w:r w:rsidDel="00000000" w:rsidR="00000000" w:rsidRPr="00000000">
        <w:rPr>
          <w:rtl w:val="0"/>
        </w:rPr>
        <w:t xml:space="preserve">High demand for ALVs</w:t>
      </w:r>
    </w:p>
    <w:p w:rsidR="00000000" w:rsidDel="00000000" w:rsidP="00000000" w:rsidRDefault="00000000" w:rsidRPr="00000000" w14:paraId="000000F2">
      <w:pPr>
        <w:numPr>
          <w:ilvl w:val="0"/>
          <w:numId w:val="16"/>
        </w:numPr>
        <w:spacing w:after="0" w:afterAutospacing="0"/>
        <w:ind w:left="720" w:hanging="360"/>
      </w:pPr>
      <w:r w:rsidDel="00000000" w:rsidR="00000000" w:rsidRPr="00000000">
        <w:rPr>
          <w:rtl w:val="0"/>
        </w:rPr>
        <w:t xml:space="preserve">High demand for eggs and milk</w:t>
      </w:r>
    </w:p>
    <w:p w:rsidR="00000000" w:rsidDel="00000000" w:rsidP="00000000" w:rsidRDefault="00000000" w:rsidRPr="00000000" w14:paraId="000000F3">
      <w:pPr>
        <w:numPr>
          <w:ilvl w:val="0"/>
          <w:numId w:val="16"/>
        </w:numPr>
        <w:spacing w:after="0" w:afterAutospacing="0"/>
        <w:ind w:left="720" w:hanging="360"/>
      </w:pPr>
      <w:r w:rsidDel="00000000" w:rsidR="00000000" w:rsidRPr="00000000">
        <w:rPr>
          <w:rtl w:val="0"/>
        </w:rPr>
        <w:t xml:space="preserve">Easy to manage </w:t>
      </w:r>
    </w:p>
    <w:p w:rsidR="00000000" w:rsidDel="00000000" w:rsidP="00000000" w:rsidRDefault="00000000" w:rsidRPr="00000000" w14:paraId="000000F4">
      <w:pPr>
        <w:numPr>
          <w:ilvl w:val="0"/>
          <w:numId w:val="16"/>
        </w:numPr>
        <w:ind w:left="720" w:hanging="360"/>
      </w:pPr>
      <w:r w:rsidDel="00000000" w:rsidR="00000000" w:rsidRPr="00000000">
        <w:rPr>
          <w:rtl w:val="0"/>
        </w:rPr>
        <w:t xml:space="preserve">Availability of inputs</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2.</w:t>
        <w:tab/>
        <w:t xml:space="preserve">Can these enterprises be replicated in other wards/subregions? What conditions are necessary?</w:t>
      </w:r>
    </w:p>
    <w:p w:rsidR="00000000" w:rsidDel="00000000" w:rsidP="00000000" w:rsidRDefault="00000000" w:rsidRPr="00000000" w14:paraId="000000F7">
      <w:pPr>
        <w:numPr>
          <w:ilvl w:val="0"/>
          <w:numId w:val="19"/>
        </w:numPr>
        <w:spacing w:after="0" w:afterAutospacing="0"/>
        <w:ind w:left="720" w:hanging="360"/>
      </w:pPr>
      <w:r w:rsidDel="00000000" w:rsidR="00000000" w:rsidRPr="00000000">
        <w:rPr>
          <w:rtl w:val="0"/>
        </w:rPr>
        <w:t xml:space="preserve">Yes, for instance ALVs can thrive most areas of the county due to similar agroecological conditions</w:t>
      </w:r>
    </w:p>
    <w:p w:rsidR="00000000" w:rsidDel="00000000" w:rsidP="00000000" w:rsidRDefault="00000000" w:rsidRPr="00000000" w14:paraId="000000F8">
      <w:pPr>
        <w:numPr>
          <w:ilvl w:val="0"/>
          <w:numId w:val="19"/>
        </w:numPr>
        <w:spacing w:after="0" w:afterAutospacing="0"/>
        <w:ind w:left="720" w:hanging="360"/>
      </w:pPr>
      <w:r w:rsidDel="00000000" w:rsidR="00000000" w:rsidRPr="00000000">
        <w:rPr>
          <w:rtl w:val="0"/>
        </w:rPr>
        <w:t xml:space="preserve">Eggs and Cow Milk, easy to manage and availability of inputs</w:t>
      </w:r>
    </w:p>
    <w:p w:rsidR="00000000" w:rsidDel="00000000" w:rsidP="00000000" w:rsidRDefault="00000000" w:rsidRPr="00000000" w14:paraId="000000F9">
      <w:pPr>
        <w:numPr>
          <w:ilvl w:val="0"/>
          <w:numId w:val="19"/>
        </w:numPr>
        <w:ind w:left="720" w:hanging="360"/>
      </w:pPr>
      <w:r w:rsidDel="00000000" w:rsidR="00000000" w:rsidRPr="00000000">
        <w:rPr>
          <w:rtl w:val="0"/>
        </w:rPr>
        <w:t xml:space="preserve">Knowledge and information on management of such enterprises</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3.</w:t>
        <w:tab/>
        <w:t xml:space="preserve">How can value chains and market access be improved to enhance their viability?</w:t>
      </w:r>
      <w:r w:rsidDel="00000000" w:rsidR="00000000" w:rsidRPr="00000000">
        <w:rPr>
          <w:rtl w:val="0"/>
        </w:rPr>
      </w:r>
    </w:p>
    <w:p w:rsidR="00000000" w:rsidDel="00000000" w:rsidP="00000000" w:rsidRDefault="00000000" w:rsidRPr="00000000" w14:paraId="000000FC">
      <w:pPr>
        <w:numPr>
          <w:ilvl w:val="0"/>
          <w:numId w:val="9"/>
        </w:numPr>
        <w:spacing w:after="0" w:afterAutospacing="0"/>
        <w:ind w:left="720" w:hanging="360"/>
      </w:pPr>
      <w:r w:rsidDel="00000000" w:rsidR="00000000" w:rsidRPr="00000000">
        <w:rPr>
          <w:rtl w:val="0"/>
        </w:rPr>
        <w:t xml:space="preserve">Supporting policies and regulations for example limiting imports of locally available products</w:t>
      </w:r>
    </w:p>
    <w:p w:rsidR="00000000" w:rsidDel="00000000" w:rsidP="00000000" w:rsidRDefault="00000000" w:rsidRPr="00000000" w14:paraId="000000FD">
      <w:pPr>
        <w:numPr>
          <w:ilvl w:val="0"/>
          <w:numId w:val="9"/>
        </w:numPr>
        <w:spacing w:after="0" w:afterAutospacing="0"/>
        <w:ind w:left="720" w:hanging="360"/>
      </w:pPr>
      <w:r w:rsidDel="00000000" w:rsidR="00000000" w:rsidRPr="00000000">
        <w:rPr>
          <w:rtl w:val="0"/>
        </w:rPr>
        <w:t xml:space="preserve">Aggregation centres for milk and eggs to attract buyers/ setting up relevant cooperatives</w:t>
      </w:r>
    </w:p>
    <w:p w:rsidR="00000000" w:rsidDel="00000000" w:rsidP="00000000" w:rsidRDefault="00000000" w:rsidRPr="00000000" w14:paraId="000000FE">
      <w:pPr>
        <w:numPr>
          <w:ilvl w:val="0"/>
          <w:numId w:val="9"/>
        </w:numPr>
        <w:spacing w:after="0" w:afterAutospacing="0"/>
        <w:ind w:left="720" w:hanging="360"/>
      </w:pPr>
      <w:r w:rsidDel="00000000" w:rsidR="00000000" w:rsidRPr="00000000">
        <w:rPr>
          <w:rtl w:val="0"/>
        </w:rPr>
        <w:t xml:space="preserve">Enforcement of standards of measure</w:t>
      </w:r>
    </w:p>
    <w:p w:rsidR="00000000" w:rsidDel="00000000" w:rsidP="00000000" w:rsidRDefault="00000000" w:rsidRPr="00000000" w14:paraId="000000FF">
      <w:pPr>
        <w:numPr>
          <w:ilvl w:val="0"/>
          <w:numId w:val="9"/>
        </w:numPr>
        <w:ind w:left="720" w:hanging="360"/>
      </w:pPr>
      <w:r w:rsidDel="00000000" w:rsidR="00000000" w:rsidRPr="00000000">
        <w:rPr>
          <w:rtl w:val="0"/>
        </w:rPr>
        <w:t xml:space="preserve">Economies of scale to promote market access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21"/>
        </w:numPr>
        <w:ind w:left="720" w:hanging="360"/>
        <w:rPr>
          <w:b w:val="1"/>
          <w:color w:val="0066cc"/>
          <w:sz w:val="24"/>
          <w:szCs w:val="24"/>
        </w:rPr>
      </w:pPr>
      <w:r w:rsidDel="00000000" w:rsidR="00000000" w:rsidRPr="00000000">
        <w:rPr>
          <w:b w:val="1"/>
          <w:color w:val="0066cc"/>
          <w:sz w:val="24"/>
          <w:szCs w:val="24"/>
          <w:rtl w:val="0"/>
        </w:rPr>
        <w:t xml:space="preserve">Data Availability &amp; Policy Support</w:t>
      </w: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1.</w:t>
        <w:tab/>
        <w:t xml:space="preserve">What data sources exist to track the success and impact of these gender-led enterprises (e.g women- led enterprises) ?</w:t>
      </w:r>
      <w:r w:rsidDel="00000000" w:rsidR="00000000" w:rsidRPr="00000000">
        <w:rPr>
          <w:rtl w:val="0"/>
        </w:rPr>
      </w:r>
    </w:p>
    <w:p w:rsidR="00000000" w:rsidDel="00000000" w:rsidP="00000000" w:rsidRDefault="00000000" w:rsidRPr="00000000" w14:paraId="00000103">
      <w:pPr>
        <w:numPr>
          <w:ilvl w:val="0"/>
          <w:numId w:val="10"/>
        </w:numPr>
        <w:ind w:left="720" w:hanging="360"/>
      </w:pPr>
      <w:r w:rsidDel="00000000" w:rsidR="00000000" w:rsidRPr="00000000">
        <w:rPr>
          <w:rtl w:val="0"/>
        </w:rPr>
        <w:t xml:space="preserve">Gender department (to follow up with gender director)</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2.</w:t>
        <w:tab/>
        <w:t xml:space="preserve">Qualitatively capture the policy frameworks supporting the  gender-led (e.g women-led) Value Chains</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Policies exist that captures gender mainstreaming- </w:t>
      </w:r>
    </w:p>
    <w:p w:rsidR="00000000" w:rsidDel="00000000" w:rsidP="00000000" w:rsidRDefault="00000000" w:rsidRPr="00000000" w14:paraId="00000107">
      <w:pPr>
        <w:numPr>
          <w:ilvl w:val="0"/>
          <w:numId w:val="20"/>
        </w:numPr>
        <w:spacing w:after="0" w:afterAutospacing="0"/>
        <w:ind w:left="720" w:hanging="360"/>
      </w:pPr>
      <w:r w:rsidDel="00000000" w:rsidR="00000000" w:rsidRPr="00000000">
        <w:rPr>
          <w:rtl w:val="0"/>
        </w:rPr>
        <w:t xml:space="preserve">Bungoma county agriculture sector policy</w:t>
      </w:r>
    </w:p>
    <w:p w:rsidR="00000000" w:rsidDel="00000000" w:rsidP="00000000" w:rsidRDefault="00000000" w:rsidRPr="00000000" w14:paraId="00000108">
      <w:pPr>
        <w:numPr>
          <w:ilvl w:val="0"/>
          <w:numId w:val="20"/>
        </w:numPr>
        <w:ind w:left="720" w:hanging="360"/>
      </w:pPr>
      <w:r w:rsidDel="00000000" w:rsidR="00000000" w:rsidRPr="00000000">
        <w:rPr>
          <w:rtl w:val="0"/>
        </w:rPr>
        <w:t xml:space="preserve">Youth agribusiness strategy </w:t>
      </w:r>
    </w:p>
    <w:p w:rsidR="00000000" w:rsidDel="00000000" w:rsidP="00000000" w:rsidRDefault="00000000" w:rsidRPr="00000000" w14:paraId="00000109">
      <w:pPr>
        <w:ind w:left="720" w:firstLine="0"/>
        <w:rPr/>
      </w:pPr>
      <w:r w:rsidDel="00000000" w:rsidR="00000000" w:rsidRPr="00000000">
        <w:rPr>
          <w:rtl w:val="0"/>
        </w:rPr>
        <w:t xml:space="preserve">To follow up with gender director on more policies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3.</w:t>
        <w:tab/>
        <w:t xml:space="preserve">Map the landscape for women’s collectives or cooperatives that would enhance their collective voices for a favourable enabling environment</w:t>
      </w:r>
      <w:r w:rsidDel="00000000" w:rsidR="00000000" w:rsidRPr="00000000">
        <w:rPr>
          <w:rtl w:val="0"/>
        </w:rPr>
      </w:r>
    </w:p>
    <w:p w:rsidR="00000000" w:rsidDel="00000000" w:rsidP="00000000" w:rsidRDefault="00000000" w:rsidRPr="00000000" w14:paraId="0000010C">
      <w:pPr>
        <w:numPr>
          <w:ilvl w:val="0"/>
          <w:numId w:val="23"/>
        </w:numPr>
        <w:spacing w:after="0" w:afterAutospacing="0"/>
        <w:ind w:left="720" w:hanging="360"/>
      </w:pPr>
      <w:r w:rsidDel="00000000" w:rsidR="00000000" w:rsidRPr="00000000">
        <w:rPr>
          <w:rtl w:val="0"/>
        </w:rPr>
        <w:t xml:space="preserve">Civil societies </w:t>
      </w:r>
    </w:p>
    <w:p w:rsidR="00000000" w:rsidDel="00000000" w:rsidP="00000000" w:rsidRDefault="00000000" w:rsidRPr="00000000" w14:paraId="0000010D">
      <w:pPr>
        <w:numPr>
          <w:ilvl w:val="0"/>
          <w:numId w:val="23"/>
        </w:numPr>
        <w:spacing w:after="0" w:afterAutospacing="0"/>
        <w:ind w:left="720" w:hanging="360"/>
      </w:pPr>
      <w:r w:rsidDel="00000000" w:rsidR="00000000" w:rsidRPr="00000000">
        <w:rPr>
          <w:rtl w:val="0"/>
        </w:rPr>
        <w:t xml:space="preserve">Women self help groups</w:t>
      </w:r>
    </w:p>
    <w:p w:rsidR="00000000" w:rsidDel="00000000" w:rsidP="00000000" w:rsidRDefault="00000000" w:rsidRPr="00000000" w14:paraId="0000010E">
      <w:pPr>
        <w:numPr>
          <w:ilvl w:val="0"/>
          <w:numId w:val="23"/>
        </w:numPr>
        <w:ind w:left="720" w:hanging="360"/>
      </w:pPr>
      <w:r w:rsidDel="00000000" w:rsidR="00000000" w:rsidRPr="00000000">
        <w:rPr>
          <w:rtl w:val="0"/>
        </w:rPr>
        <w:t xml:space="preserve">CBOs</w:t>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4.</w:t>
        <w:tab/>
        <w:t xml:space="preserve">Are there any policy gaps that need to be addressed to further support gender (e.g women) in these enterprises?</w:t>
      </w:r>
    </w:p>
    <w:p w:rsidR="00000000" w:rsidDel="00000000" w:rsidP="00000000" w:rsidRDefault="00000000" w:rsidRPr="00000000" w14:paraId="00000111">
      <w:pPr>
        <w:numPr>
          <w:ilvl w:val="0"/>
          <w:numId w:val="11"/>
        </w:numPr>
        <w:spacing w:after="0" w:afterAutospacing="0"/>
        <w:ind w:left="720" w:hanging="360"/>
      </w:pPr>
      <w:r w:rsidDel="00000000" w:rsidR="00000000" w:rsidRPr="00000000">
        <w:rPr>
          <w:rtl w:val="0"/>
        </w:rPr>
        <w:t xml:space="preserve">Supporting policies and regulations for example limiting imports of locally available products</w:t>
      </w:r>
    </w:p>
    <w:p w:rsidR="00000000" w:rsidDel="00000000" w:rsidP="00000000" w:rsidRDefault="00000000" w:rsidRPr="00000000" w14:paraId="00000112">
      <w:pPr>
        <w:numPr>
          <w:ilvl w:val="0"/>
          <w:numId w:val="11"/>
        </w:numPr>
        <w:spacing w:after="0" w:afterAutospacing="0"/>
        <w:ind w:left="720" w:hanging="360"/>
      </w:pPr>
      <w:r w:rsidDel="00000000" w:rsidR="00000000" w:rsidRPr="00000000">
        <w:rPr>
          <w:rtl w:val="0"/>
        </w:rPr>
        <w:t xml:space="preserve">Access to credit</w:t>
      </w:r>
    </w:p>
    <w:p w:rsidR="00000000" w:rsidDel="00000000" w:rsidP="00000000" w:rsidRDefault="00000000" w:rsidRPr="00000000" w14:paraId="00000113">
      <w:pPr>
        <w:numPr>
          <w:ilvl w:val="0"/>
          <w:numId w:val="11"/>
        </w:numPr>
        <w:ind w:left="720" w:hanging="360"/>
      </w:pPr>
      <w:r w:rsidDel="00000000" w:rsidR="00000000" w:rsidRPr="00000000">
        <w:rPr>
          <w:rtl w:val="0"/>
        </w:rPr>
        <w:t xml:space="preserve">Land lease regulations to empower youth and women to access land for agriculture</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pPr>
      <w:r w:rsidDel="00000000" w:rsidR="00000000" w:rsidRPr="00000000">
        <w:rPr>
          <w:b w:val="1"/>
          <w:rtl w:val="0"/>
        </w:rPr>
        <w:t xml:space="preserve">5.</w:t>
        <w:tab/>
        <w:t xml:space="preserve">What recommendations can be made to strengthen these enterprises through policy interventions and investments?</w:t>
      </w:r>
      <w:r w:rsidDel="00000000" w:rsidR="00000000" w:rsidRPr="00000000">
        <w:rPr>
          <w:rtl w:val="0"/>
        </w:rPr>
      </w:r>
    </w:p>
    <w:p w:rsidR="00000000" w:rsidDel="00000000" w:rsidP="00000000" w:rsidRDefault="00000000" w:rsidRPr="00000000" w14:paraId="00000116">
      <w:pPr>
        <w:numPr>
          <w:ilvl w:val="0"/>
          <w:numId w:val="8"/>
        </w:numPr>
        <w:ind w:left="720" w:hanging="360"/>
      </w:pPr>
      <w:r w:rsidDel="00000000" w:rsidR="00000000" w:rsidRPr="00000000">
        <w:rPr>
          <w:rtl w:val="0"/>
        </w:rPr>
        <w:t xml:space="preserve">similar to no.4</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6.</w:t>
        <w:tab/>
        <w:t xml:space="preserve">From your perspective, what policies are currently enabling or hindering women’s participation in climate-resilient enterprises?</w:t>
      </w: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b w:val="1"/>
          <w:rtl w:val="0"/>
        </w:rPr>
        <w:t xml:space="preserve">Enabling:</w:t>
      </w:r>
      <w:r w:rsidDel="00000000" w:rsidR="00000000" w:rsidRPr="00000000">
        <w:rPr>
          <w:rtl w:val="0"/>
        </w:rPr>
        <w:t xml:space="preserve"> Bungoma County Climate Change Policy</w:t>
      </w:r>
    </w:p>
    <w:p w:rsidR="00000000" w:rsidDel="00000000" w:rsidP="00000000" w:rsidRDefault="00000000" w:rsidRPr="00000000" w14:paraId="0000011A">
      <w:pPr>
        <w:ind w:left="720" w:firstLine="720"/>
        <w:rPr/>
      </w:pPr>
      <w:r w:rsidDel="00000000" w:rsidR="00000000" w:rsidRPr="00000000">
        <w:rPr>
          <w:rtl w:val="0"/>
        </w:rPr>
        <w:t xml:space="preserve">Bungoma County Climate Change Fund Act</w:t>
      </w:r>
    </w:p>
    <w:p w:rsidR="00000000" w:rsidDel="00000000" w:rsidP="00000000" w:rsidRDefault="00000000" w:rsidRPr="00000000" w14:paraId="0000011B">
      <w:pPr>
        <w:ind w:left="720" w:firstLine="720"/>
        <w:rPr/>
      </w:pPr>
      <w:r w:rsidDel="00000000" w:rsidR="00000000" w:rsidRPr="00000000">
        <w:rPr>
          <w:rtl w:val="0"/>
        </w:rPr>
        <w:t xml:space="preserve">Bungoma County Climate Change Action Plan</w:t>
      </w:r>
    </w:p>
    <w:p w:rsidR="00000000" w:rsidDel="00000000" w:rsidP="00000000" w:rsidRDefault="00000000" w:rsidRPr="00000000" w14:paraId="0000011C">
      <w:pPr>
        <w:ind w:left="720" w:firstLine="0"/>
        <w:rPr/>
      </w:pPr>
      <w:r w:rsidDel="00000000" w:rsidR="00000000" w:rsidRPr="00000000">
        <w:rPr>
          <w:rtl w:val="0"/>
        </w:rPr>
        <w:t xml:space="preserve">Enables women and youth to access the fund to implement climate change actions</w:t>
      </w:r>
    </w:p>
    <w:p w:rsidR="00000000" w:rsidDel="00000000" w:rsidP="00000000" w:rsidRDefault="00000000" w:rsidRPr="00000000" w14:paraId="0000011D">
      <w:pPr>
        <w:ind w:left="720" w:firstLine="0"/>
        <w:rPr/>
      </w:pPr>
      <w:r w:rsidDel="00000000" w:rsidR="00000000" w:rsidRPr="00000000">
        <w:rPr>
          <w:b w:val="1"/>
          <w:rtl w:val="0"/>
        </w:rPr>
        <w:t xml:space="preserve">Hindering: </w:t>
      </w:r>
      <w:r w:rsidDel="00000000" w:rsidR="00000000" w:rsidRPr="00000000">
        <w:rPr>
          <w:rtl w:val="0"/>
        </w:rPr>
        <w:t xml:space="preserve">National lands policy- too broad and not gender sensitive, needs review</w:t>
      </w:r>
    </w:p>
    <w:p w:rsidR="00000000" w:rsidDel="00000000" w:rsidP="00000000" w:rsidRDefault="00000000" w:rsidRPr="00000000" w14:paraId="0000011E">
      <w:pPr>
        <w:ind w:left="720" w:firstLine="0"/>
        <w:rPr/>
      </w:pPr>
      <w:r w:rsidDel="00000000" w:rsidR="00000000" w:rsidRPr="00000000">
        <w:rPr>
          <w:rtl w:val="0"/>
        </w:rPr>
        <w:tab/>
        <w:t xml:space="preserve">They may exist other policies but they may not be gender sensitive </w:t>
      </w:r>
    </w:p>
    <w:p w:rsidR="00000000" w:rsidDel="00000000" w:rsidP="00000000" w:rsidRDefault="00000000" w:rsidRPr="00000000" w14:paraId="0000011F">
      <w:pPr>
        <w:rPr>
          <w:b w:val="1"/>
        </w:rPr>
      </w:pPr>
      <w:r w:rsidDel="00000000" w:rsidR="00000000" w:rsidRPr="00000000">
        <w:rPr>
          <w:b w:val="1"/>
          <w:rtl w:val="0"/>
        </w:rPr>
        <w:t xml:space="preserve">7.</w:t>
        <w:tab/>
        <w:t xml:space="preserve">What kinds of support (e.g., financial, technical, policy) would make it easier for women and marginalised groups to thrive in enterprise development?</w:t>
      </w:r>
    </w:p>
    <w:p w:rsidR="00000000" w:rsidDel="00000000" w:rsidP="00000000" w:rsidRDefault="00000000" w:rsidRPr="00000000" w14:paraId="00000120">
      <w:pPr>
        <w:numPr>
          <w:ilvl w:val="0"/>
          <w:numId w:val="2"/>
        </w:numPr>
        <w:spacing w:after="0" w:afterAutospacing="0"/>
        <w:ind w:left="1440" w:hanging="360"/>
      </w:pPr>
      <w:r w:rsidDel="00000000" w:rsidR="00000000" w:rsidRPr="00000000">
        <w:rPr>
          <w:rtl w:val="0"/>
        </w:rPr>
        <w:t xml:space="preserve">Access to credit</w:t>
      </w:r>
    </w:p>
    <w:p w:rsidR="00000000" w:rsidDel="00000000" w:rsidP="00000000" w:rsidRDefault="00000000" w:rsidRPr="00000000" w14:paraId="00000121">
      <w:pPr>
        <w:numPr>
          <w:ilvl w:val="0"/>
          <w:numId w:val="2"/>
        </w:numPr>
        <w:spacing w:after="0" w:afterAutospacing="0"/>
        <w:ind w:left="1440" w:hanging="360"/>
      </w:pPr>
      <w:r w:rsidDel="00000000" w:rsidR="00000000" w:rsidRPr="00000000">
        <w:rPr>
          <w:rtl w:val="0"/>
        </w:rPr>
        <w:t xml:space="preserve">Training/knowledge and information</w:t>
      </w:r>
    </w:p>
    <w:p w:rsidR="00000000" w:rsidDel="00000000" w:rsidP="00000000" w:rsidRDefault="00000000" w:rsidRPr="00000000" w14:paraId="00000122">
      <w:pPr>
        <w:numPr>
          <w:ilvl w:val="0"/>
          <w:numId w:val="2"/>
        </w:numPr>
        <w:ind w:left="1440" w:hanging="360"/>
      </w:pPr>
      <w:r w:rsidDel="00000000" w:rsidR="00000000" w:rsidRPr="00000000">
        <w:rPr>
          <w:rtl w:val="0"/>
        </w:rPr>
        <w:t xml:space="preserve">Enabling policies and legal frameworks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color w:val="0066cc"/>
          <w:sz w:val="32"/>
          <w:szCs w:val="32"/>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Calibri" w:hAnsi="Calibri"/>
      <w:sz w:val="2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5iJPoyCQyoSZYDMjnhvk4827NA==">CgMxLjAaHwoBMBIaChgICVIUChJ0YWJsZS42NzNqNjl4YmJlM2IaHwoBMRIaChgICVIUChJ0YWJsZS44ZWV2ZXF2djlpYzAaHwoBMhIaChgICVIUChJ0YWJsZS5kMjc2aGwxYjh6cGgaHwoBMxIaChgICVIUChJ0YWJsZS42dHpzdzlkbGpreWc4AHIhMWhVTjZnMjk4SnlmWW5xX1dEVjY2Q0pvaG1DUC1qb0FF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