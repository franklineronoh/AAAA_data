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b w:val="1"/>
          <w:color w:val="0066cc"/>
          <w:sz w:val="32"/>
          <w:szCs w:val="32"/>
          <w:rtl w:val="0"/>
        </w:rPr>
        <w:t xml:space="preserve">GENDER-SENSITIVE ENTERPRISE SELECTION AND CLIMATE ADAPTATION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are undertaking a consultative process to better understand how agricultural enterprise selection at your county incorporate gender considerations, climate smart practices and support for women led enterprises. 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w:t>
      </w:r>
    </w:p>
    <w:p w:rsidR="00000000" w:rsidDel="00000000" w:rsidP="00000000" w:rsidRDefault="00000000" w:rsidRPr="00000000" w14:paraId="00000003">
      <w:pPr>
        <w:rPr/>
      </w:pPr>
      <w:r w:rsidDel="00000000" w:rsidR="00000000" w:rsidRPr="00000000">
        <w:rPr>
          <w:rtl w:val="0"/>
        </w:rPr>
        <w:t xml:space="preserve">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rsidR="00000000" w:rsidDel="00000000" w:rsidP="00000000" w:rsidRDefault="00000000" w:rsidRPr="00000000" w14:paraId="00000004">
      <w:pPr>
        <w:jc w:val="left"/>
        <w:rPr/>
      </w:pPr>
      <w:r w:rsidDel="00000000" w:rsidR="00000000" w:rsidRPr="00000000">
        <w:rPr>
          <w:b w:val="1"/>
          <w:color w:val="0066cc"/>
          <w:sz w:val="24"/>
          <w:szCs w:val="24"/>
          <w:rtl w:val="0"/>
        </w:rPr>
        <w:t xml:space="preserve">Enterprise Selection and Community Involvement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w:t>
        <w:tab/>
        <w:t xml:space="preserve">How was the selection of agricultural and livestock enterprises conducted in your county, and what criteria guided this process?</w:t>
      </w:r>
    </w:p>
    <w:p w:rsidR="00000000" w:rsidDel="00000000" w:rsidP="00000000" w:rsidRDefault="00000000" w:rsidRPr="00000000" w14:paraId="00000006">
      <w:pPr>
        <w:rPr>
          <w:color w:val="ff0000"/>
        </w:rPr>
      </w:pPr>
      <w:r w:rsidDel="00000000" w:rsidR="00000000" w:rsidRPr="00000000">
        <w:rPr>
          <w:color w:val="ff0000"/>
          <w:rtl w:val="0"/>
        </w:rPr>
        <w:t xml:space="preserve">-Barazas, farmers mobilized through chiefs and are actively involved in selection criteria. Engagement through the Farmers registration and consideration of the NAVCDP guidelines have also helped.</w:t>
      </w:r>
    </w:p>
    <w:p w:rsidR="00000000" w:rsidDel="00000000" w:rsidP="00000000" w:rsidRDefault="00000000" w:rsidRPr="00000000" w14:paraId="00000007">
      <w:pPr>
        <w:rPr>
          <w:color w:val="ff0000"/>
        </w:rPr>
      </w:pPr>
      <w:r w:rsidDel="00000000" w:rsidR="00000000" w:rsidRPr="00000000">
        <w:rPr>
          <w:color w:val="ff0000"/>
          <w:rtl w:val="0"/>
        </w:rPr>
        <w:t xml:space="preserve">-Common interest groups that have constituted 70% women and youth enable the officers to work with already existing groups in identifying enterprises suitable to the different groups.</w:t>
      </w:r>
    </w:p>
    <w:p w:rsidR="00000000" w:rsidDel="00000000" w:rsidP="00000000" w:rsidRDefault="00000000" w:rsidRPr="00000000" w14:paraId="00000008">
      <w:pPr>
        <w:rPr/>
      </w:pPr>
      <w:r w:rsidDel="00000000" w:rsidR="00000000" w:rsidRPr="00000000">
        <w:rPr>
          <w:rtl w:val="0"/>
        </w:rPr>
        <w:t xml:space="preserve">2.</w:t>
        <w:tab/>
        <w:t xml:space="preserve">In what ways were community members—including women, youth, and elders—engaged in the enterprise selection process?</w:t>
      </w:r>
    </w:p>
    <w:p w:rsidR="00000000" w:rsidDel="00000000" w:rsidP="00000000" w:rsidRDefault="00000000" w:rsidRPr="00000000" w14:paraId="00000009">
      <w:pPr>
        <w:rPr/>
      </w:pPr>
      <w:r w:rsidDel="00000000" w:rsidR="00000000" w:rsidRPr="00000000">
        <w:rPr>
          <w:color w:val="ff0000"/>
          <w:rtl w:val="0"/>
        </w:rPr>
        <w:t xml:space="preserve">-All groups are actively involved in the barazas that take place at the ward levels and discussions are held based on suitability, resources, profitability and the likes.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w:t>
        <w:tab/>
        <w:t xml:space="preserve">What patterns have you observed in enterprise preferences across different community groups (e.g., by gender, age)?</w:t>
      </w:r>
    </w:p>
    <w:p w:rsidR="00000000" w:rsidDel="00000000" w:rsidP="00000000" w:rsidRDefault="00000000" w:rsidRPr="00000000" w14:paraId="0000000B">
      <w:pPr>
        <w:rPr>
          <w:color w:val="ff0000"/>
        </w:rPr>
      </w:pPr>
      <w:r w:rsidDel="00000000" w:rsidR="00000000" w:rsidRPr="00000000">
        <w:rPr>
          <w:color w:val="ff0000"/>
          <w:rtl w:val="0"/>
        </w:rPr>
        <w:t xml:space="preserve">-Women are more involved in agriculture compared to the youth and men, this is because men and youth prefer white / blue collar jobs. Agriculture is considered secondary.</w:t>
      </w:r>
    </w:p>
    <w:p w:rsidR="00000000" w:rsidDel="00000000" w:rsidP="00000000" w:rsidRDefault="00000000" w:rsidRPr="00000000" w14:paraId="0000000C">
      <w:pPr>
        <w:rPr>
          <w:color w:val="ff0000"/>
        </w:rPr>
      </w:pPr>
      <w:r w:rsidDel="00000000" w:rsidR="00000000" w:rsidRPr="00000000">
        <w:rPr>
          <w:color w:val="ff0000"/>
          <w:rtl w:val="0"/>
        </w:rPr>
        <w:t xml:space="preserve">-Men own most of the land thus limiting the youth’s participation in dairy farming.</w:t>
      </w:r>
    </w:p>
    <w:p w:rsidR="00000000" w:rsidDel="00000000" w:rsidP="00000000" w:rsidRDefault="00000000" w:rsidRPr="00000000" w14:paraId="0000000D">
      <w:pPr>
        <w:rPr>
          <w:color w:val="ff0000"/>
        </w:rPr>
      </w:pPr>
      <w:r w:rsidDel="00000000" w:rsidR="00000000" w:rsidRPr="00000000">
        <w:rPr>
          <w:color w:val="ff0000"/>
          <w:rtl w:val="0"/>
        </w:rPr>
        <w:t xml:space="preserve">-Elderly women are not heavily invested in agriculture because they fear harvesting.-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b w:val="1"/>
          <w:color w:val="0066cc"/>
          <w:sz w:val="24"/>
          <w:szCs w:val="24"/>
          <w:rtl w:val="0"/>
        </w:rPr>
        <w:t xml:space="preserve">Identification of Agricultural Enterprises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w:t>
        <w:tab/>
        <w:t xml:space="preserve">What agricultural enterprises (both livestock and crops) are predominantly led by women, men, youth and elderly in each county?</w:t>
      </w:r>
    </w:p>
    <w:p w:rsidR="00000000" w:rsidDel="00000000" w:rsidP="00000000" w:rsidRDefault="00000000" w:rsidRPr="00000000" w14:paraId="00000011">
      <w:pPr>
        <w:rPr/>
      </w:pPr>
      <w:r w:rsidDel="00000000" w:rsidR="00000000" w:rsidRPr="00000000">
        <w:rPr>
          <w:rtl w:val="0"/>
        </w:rPr>
        <w:t xml:space="preserve">2.</w:t>
        <w:tab/>
        <w:t xml:space="preserve">What traditional and  non traditional agricultural enterprises are women currently involved in?</w:t>
      </w:r>
    </w:p>
    <w:p w:rsidR="00000000" w:rsidDel="00000000" w:rsidP="00000000" w:rsidRDefault="00000000" w:rsidRPr="00000000" w14:paraId="00000012">
      <w:pPr>
        <w:rPr/>
      </w:pPr>
      <w:r w:rsidDel="00000000" w:rsidR="00000000" w:rsidRPr="00000000">
        <w:rPr>
          <w:rtl w:val="0"/>
        </w:rPr>
      </w:r>
    </w:p>
    <w:sdt>
      <w:sdtPr>
        <w:lock w:val="contentLocked"/>
        <w:tag w:val="goog_rdk_0"/>
      </w:sdtPr>
      <w:sdtContent>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WOMEN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YOUTH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ELDERLY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Traditional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Non traditional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Poultry (subsistence)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Poultry (commercial)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Dairy farming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Rabbits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apiculture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sweet potatoes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Greengram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apiculture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poultry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beef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cassava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Common beans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African vegetables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fish farming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poultry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cowpeas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Chickpeas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coffee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tree nursery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tobacco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arrowroots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pigeon peas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Watermelon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fruit trees- citrus, mangoes, avocadoes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sorghum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Avocadoes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horticulture (veges, tomatoes)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agroforestry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tobacco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mangoes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coffee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Horticulture- traditional veges, tomatoes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Oranges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Oranges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Mangoes (grafted)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tobacco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pPr>
                <w:r w:rsidDel="00000000" w:rsidR="00000000" w:rsidRPr="00000000">
                  <w:rPr>
                    <w:rtl w:val="0"/>
                  </w:rPr>
                  <w:t xml:space="preserve">Sweet 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pPr>
                <w:r w:rsidDel="00000000" w:rsidR="00000000" w:rsidRPr="00000000">
                  <w:rPr>
                    <w:rtl w:val="0"/>
                  </w:rPr>
                  <w:t xml:space="preserve">Meat goats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Mangoes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Dairy goats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avocadoes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Apiculture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Fish farming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Muguka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Sunflower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agroforestry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Cabbages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Sorghum- for feed formulation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watermelon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w:t>
        <w:tab/>
        <w:t xml:space="preserve">What factors contribute to women’s dominance in these enterprises? (e.g., ease of entry, cultural norms, policy incentives)</w:t>
      </w:r>
    </w:p>
    <w:p w:rsidR="00000000" w:rsidDel="00000000" w:rsidP="00000000" w:rsidRDefault="00000000" w:rsidRPr="00000000" w14:paraId="00000088">
      <w:pPr>
        <w:rPr>
          <w:color w:val="ff0000"/>
        </w:rPr>
      </w:pPr>
      <w:r w:rsidDel="00000000" w:rsidR="00000000" w:rsidRPr="00000000">
        <w:rPr>
          <w:color w:val="ff0000"/>
          <w:rtl w:val="0"/>
        </w:rPr>
        <w:t xml:space="preserve">Small livestock belong to the women</w:t>
      </w:r>
    </w:p>
    <w:p w:rsidR="00000000" w:rsidDel="00000000" w:rsidP="00000000" w:rsidRDefault="00000000" w:rsidRPr="00000000" w14:paraId="00000089">
      <w:pPr>
        <w:rPr>
          <w:color w:val="ff0000"/>
        </w:rPr>
      </w:pPr>
      <w:r w:rsidDel="00000000" w:rsidR="00000000" w:rsidRPr="00000000">
        <w:rPr>
          <w:color w:val="ff0000"/>
          <w:rtl w:val="0"/>
        </w:rPr>
        <w:t xml:space="preserve">not labor intensive</w:t>
      </w:r>
    </w:p>
    <w:p w:rsidR="00000000" w:rsidDel="00000000" w:rsidP="00000000" w:rsidRDefault="00000000" w:rsidRPr="00000000" w14:paraId="0000008A">
      <w:pPr>
        <w:rPr>
          <w:color w:val="ff0000"/>
        </w:rPr>
      </w:pPr>
      <w:r w:rsidDel="00000000" w:rsidR="00000000" w:rsidRPr="00000000">
        <w:rPr>
          <w:color w:val="ff0000"/>
          <w:rtl w:val="0"/>
        </w:rPr>
        <w:t xml:space="preserve">limited access to land </w:t>
      </w:r>
    </w:p>
    <w:p w:rsidR="00000000" w:rsidDel="00000000" w:rsidP="00000000" w:rsidRDefault="00000000" w:rsidRPr="00000000" w14:paraId="0000008B">
      <w:pPr>
        <w:rPr>
          <w:color w:val="ff0000"/>
        </w:rPr>
      </w:pPr>
      <w:r w:rsidDel="00000000" w:rsidR="00000000" w:rsidRPr="00000000">
        <w:rPr>
          <w:color w:val="ff0000"/>
          <w:rtl w:val="0"/>
        </w:rPr>
        <w:t xml:space="preserve">requires little capital</w:t>
      </w:r>
    </w:p>
    <w:p w:rsidR="00000000" w:rsidDel="00000000" w:rsidP="00000000" w:rsidRDefault="00000000" w:rsidRPr="00000000" w14:paraId="0000008C">
      <w:pPr>
        <w:rPr>
          <w:color w:val="ff0000"/>
        </w:rPr>
      </w:pPr>
      <w:r w:rsidDel="00000000" w:rsidR="00000000" w:rsidRPr="00000000">
        <w:rPr>
          <w:color w:val="ff0000"/>
          <w:rtl w:val="0"/>
        </w:rPr>
        <w:t xml:space="preserve">supplements household’s income, </w:t>
      </w:r>
    </w:p>
    <w:p w:rsidR="00000000" w:rsidDel="00000000" w:rsidP="00000000" w:rsidRDefault="00000000" w:rsidRPr="00000000" w14:paraId="0000008D">
      <w:pPr>
        <w:rPr>
          <w:color w:val="ff0000"/>
        </w:rPr>
      </w:pPr>
      <w:r w:rsidDel="00000000" w:rsidR="00000000" w:rsidRPr="00000000">
        <w:rPr>
          <w:color w:val="ff0000"/>
          <w:rtl w:val="0"/>
        </w:rPr>
        <w:t xml:space="preserve">self empowerment</w:t>
      </w:r>
    </w:p>
    <w:p w:rsidR="00000000" w:rsidDel="00000000" w:rsidP="00000000" w:rsidRDefault="00000000" w:rsidRPr="00000000" w14:paraId="0000008E">
      <w:pPr>
        <w:rPr>
          <w:color w:val="ff0000"/>
        </w:rPr>
      </w:pPr>
      <w:r w:rsidDel="00000000" w:rsidR="00000000" w:rsidRPr="00000000">
        <w:rPr>
          <w:color w:val="ff0000"/>
          <w:rtl w:val="0"/>
        </w:rPr>
        <w:t xml:space="preserve">women groups receive financial support eg from KWFT, microfinances</w:t>
      </w:r>
    </w:p>
    <w:p w:rsidR="00000000" w:rsidDel="00000000" w:rsidP="00000000" w:rsidRDefault="00000000" w:rsidRPr="00000000" w14:paraId="0000008F">
      <w:pPr>
        <w:rPr>
          <w:color w:val="ff0000"/>
        </w:rPr>
      </w:pPr>
      <w:r w:rsidDel="00000000" w:rsidR="00000000" w:rsidRPr="00000000">
        <w:rPr>
          <w:color w:val="ff0000"/>
          <w:rtl w:val="0"/>
        </w:rPr>
        <w:t xml:space="preserve">Knowledgeable -both indigenous and trained</w:t>
      </w:r>
    </w:p>
    <w:p w:rsidR="00000000" w:rsidDel="00000000" w:rsidP="00000000" w:rsidRDefault="00000000" w:rsidRPr="00000000" w14:paraId="00000090">
      <w:pPr>
        <w:rPr>
          <w:color w:val="ff0000"/>
        </w:rPr>
      </w:pPr>
      <w:r w:rsidDel="00000000" w:rsidR="00000000" w:rsidRPr="00000000">
        <w:rPr>
          <w:color w:val="ff0000"/>
          <w:rtl w:val="0"/>
        </w:rPr>
        <w:t xml:space="preserve">available for training</w:t>
      </w:r>
    </w:p>
    <w:p w:rsidR="00000000" w:rsidDel="00000000" w:rsidP="00000000" w:rsidRDefault="00000000" w:rsidRPr="00000000" w14:paraId="00000091">
      <w:pPr>
        <w:rPr/>
      </w:pPr>
      <w:r w:rsidDel="00000000" w:rsidR="00000000" w:rsidRPr="00000000">
        <w:rPr>
          <w:rtl w:val="0"/>
        </w:rPr>
        <w:t xml:space="preserve">4.</w:t>
        <w:tab/>
        <w:t xml:space="preserve">What social or institutional barriers have you seen affecting women’s leadership or decision-making in enterprise development?</w:t>
      </w:r>
    </w:p>
    <w:p w:rsidR="00000000" w:rsidDel="00000000" w:rsidP="00000000" w:rsidRDefault="00000000" w:rsidRPr="00000000" w14:paraId="00000092">
      <w:pPr>
        <w:rPr>
          <w:color w:val="ff0000"/>
        </w:rPr>
      </w:pPr>
      <w:r w:rsidDel="00000000" w:rsidR="00000000" w:rsidRPr="00000000">
        <w:rPr>
          <w:color w:val="ff0000"/>
          <w:rtl w:val="0"/>
        </w:rPr>
        <w:t xml:space="preserve">-Culture- land ownership, women not supposed to talk in front of men, final decision lies with the man eg what to plant when it rains</w:t>
      </w:r>
    </w:p>
    <w:p w:rsidR="00000000" w:rsidDel="00000000" w:rsidP="00000000" w:rsidRDefault="00000000" w:rsidRPr="00000000" w14:paraId="00000093">
      <w:pPr>
        <w:rPr>
          <w:color w:val="ff0000"/>
        </w:rPr>
      </w:pPr>
      <w:r w:rsidDel="00000000" w:rsidR="00000000" w:rsidRPr="00000000">
        <w:rPr>
          <w:color w:val="ff0000"/>
          <w:rtl w:val="0"/>
        </w:rPr>
        <w:t xml:space="preserve">- Land ownership - succession process limits women, lack of policies supporting </w:t>
      </w:r>
    </w:p>
    <w:p w:rsidR="00000000" w:rsidDel="00000000" w:rsidP="00000000" w:rsidRDefault="00000000" w:rsidRPr="00000000" w14:paraId="00000094">
      <w:pPr>
        <w:rPr>
          <w:color w:val="ff0000"/>
        </w:rPr>
      </w:pPr>
      <w:r w:rsidDel="00000000" w:rsidR="00000000" w:rsidRPr="00000000">
        <w:rPr>
          <w:color w:val="ff0000"/>
          <w:rtl w:val="0"/>
        </w:rPr>
        <w:t xml:space="preserve">-Customary laws do not support </w:t>
      </w:r>
    </w:p>
    <w:p w:rsidR="00000000" w:rsidDel="00000000" w:rsidP="00000000" w:rsidRDefault="00000000" w:rsidRPr="00000000" w14:paraId="00000095">
      <w:pPr>
        <w:jc w:val="left"/>
        <w:rPr/>
      </w:pPr>
      <w:r w:rsidDel="00000000" w:rsidR="00000000" w:rsidRPr="00000000">
        <w:rPr>
          <w:b w:val="1"/>
          <w:color w:val="0066cc"/>
          <w:sz w:val="24"/>
          <w:szCs w:val="24"/>
          <w:rtl w:val="0"/>
        </w:rPr>
        <w:t xml:space="preserve">Gender Roles in Agricultural Enterprises( for each of the enterprise selected ask the following questions</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1.</w:t>
        <w:tab/>
        <w:t xml:space="preserve">What specific tasks/ roles in these enterprises are performed by women, men, youth and elderly or shared?( for each enterprise selected probe for the gender roles across the value chain and reasons why?</w:t>
      </w:r>
    </w:p>
    <w:p w:rsidR="00000000" w:rsidDel="00000000" w:rsidP="00000000" w:rsidRDefault="00000000" w:rsidRPr="00000000" w14:paraId="00000097">
      <w:pPr>
        <w:rPr/>
      </w:pPr>
      <w:r w:rsidDel="00000000" w:rsidR="00000000" w:rsidRPr="00000000">
        <w:rPr>
          <w:rtl w:val="0"/>
        </w:rPr>
        <w:t xml:space="preserve">CROP FARMING</w:t>
      </w:r>
    </w:p>
    <w:sdt>
      <w:sdtPr>
        <w:lock w:val="contentLocked"/>
        <w:tag w:val="goog_rdk_1"/>
      </w:sdtPr>
      <w:sdtContent>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Land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Harvesting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Marketing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 youth and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 and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 men and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 and 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pPr>
                <w:r w:rsidDel="00000000" w:rsidR="00000000" w:rsidRPr="00000000">
                  <w:rPr>
                    <w:rtl w:val="0"/>
                  </w:rPr>
                  <w:t xml:space="preserve">Men, youth and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pPr>
                <w:r w:rsidDel="00000000" w:rsidR="00000000" w:rsidRPr="00000000">
                  <w:rPr>
                    <w:rtl w:val="0"/>
                  </w:rPr>
                  <w:t xml:space="preserve">women and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pPr>
                <w:r w:rsidDel="00000000" w:rsidR="00000000" w:rsidRPr="00000000">
                  <w:rPr>
                    <w:rtl w:val="0"/>
                  </w:rPr>
                  <w:t xml:space="preserve">women and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pPr>
                <w:r w:rsidDel="00000000" w:rsidR="00000000" w:rsidRPr="00000000">
                  <w:rPr>
                    <w:rtl w:val="0"/>
                  </w:rPr>
                  <w:t xml:space="preserve">men and 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Coffee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pPr>
                <w:r w:rsidDel="00000000" w:rsidR="00000000" w:rsidRPr="00000000">
                  <w:rPr>
                    <w:rtl w:val="0"/>
                  </w:rPr>
                  <w:t xml:space="preserve">Men, youth and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youth and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Fruits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pPr>
                <w:r w:rsidDel="00000000" w:rsidR="00000000" w:rsidRPr="00000000">
                  <w:rPr>
                    <w:rtl w:val="0"/>
                  </w:rPr>
                  <w:t xml:space="preserve">Men, youth and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 and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youth and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 and 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Horticulture- veges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youth and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youth and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youth and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 youth and 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LIVESTOCK</w:t>
      </w:r>
    </w:p>
    <w:sdt>
      <w:sdtPr>
        <w:lock w:val="contentLocked"/>
        <w:tag w:val="goog_rdk_2"/>
      </w:sdtPr>
      <w:sdtContent>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Enterprise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Feeding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Production/ Harvesting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Marketing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Dairy and beef farming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 and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Poultry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 and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 and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 and youth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apiculture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 women and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 and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 and 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fish farming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 and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 and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 youth and women</w:t>
                </w:r>
              </w:p>
            </w:tc>
          </w:tr>
        </w:tbl>
      </w:sdtContent>
    </w:sdt>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2.</w:t>
        <w:tab/>
        <w:t xml:space="preserve">What  barriers (social cultural economic) prevent women from expanding their roles in these enterprises?</w:t>
      </w:r>
    </w:p>
    <w:p w:rsidR="00000000" w:rsidDel="00000000" w:rsidP="00000000" w:rsidRDefault="00000000" w:rsidRPr="00000000" w14:paraId="000000DD">
      <w:pPr>
        <w:rPr>
          <w:color w:val="ff0000"/>
        </w:rPr>
      </w:pPr>
      <w:r w:rsidDel="00000000" w:rsidR="00000000" w:rsidRPr="00000000">
        <w:rPr>
          <w:color w:val="ff0000"/>
          <w:rtl w:val="0"/>
        </w:rPr>
        <w:t xml:space="preserve">-Limited financial support- some wards do not receive the support for agricultural projects</w:t>
      </w:r>
    </w:p>
    <w:p w:rsidR="00000000" w:rsidDel="00000000" w:rsidP="00000000" w:rsidRDefault="00000000" w:rsidRPr="00000000" w14:paraId="000000DE">
      <w:pPr>
        <w:rPr>
          <w:color w:val="ff0000"/>
        </w:rPr>
      </w:pPr>
      <w:r w:rsidDel="00000000" w:rsidR="00000000" w:rsidRPr="00000000">
        <w:rPr>
          <w:color w:val="ff0000"/>
          <w:rtl w:val="0"/>
        </w:rPr>
        <w:t xml:space="preserve">- security in accessing microfinance- women do not have collaterals</w:t>
      </w:r>
    </w:p>
    <w:p w:rsidR="00000000" w:rsidDel="00000000" w:rsidP="00000000" w:rsidRDefault="00000000" w:rsidRPr="00000000" w14:paraId="000000DF">
      <w:pPr>
        <w:rPr>
          <w:color w:val="ff0000"/>
        </w:rPr>
      </w:pPr>
      <w:r w:rsidDel="00000000" w:rsidR="00000000" w:rsidRPr="00000000">
        <w:rPr>
          <w:color w:val="ff0000"/>
          <w:rtl w:val="0"/>
        </w:rPr>
        <w:t xml:space="preserve">- Traditions limiting women in decision making</w:t>
      </w:r>
    </w:p>
    <w:p w:rsidR="00000000" w:rsidDel="00000000" w:rsidP="00000000" w:rsidRDefault="00000000" w:rsidRPr="00000000" w14:paraId="000000E0">
      <w:pPr>
        <w:rPr>
          <w:color w:val="ff0000"/>
        </w:rPr>
      </w:pPr>
      <w:r w:rsidDel="00000000" w:rsidR="00000000" w:rsidRPr="00000000">
        <w:rPr>
          <w:color w:val="ff0000"/>
          <w:rtl w:val="0"/>
        </w:rPr>
        <w:t xml:space="preserve">-Land ownership is limited</w:t>
      </w:r>
    </w:p>
    <w:p w:rsidR="00000000" w:rsidDel="00000000" w:rsidP="00000000" w:rsidRDefault="00000000" w:rsidRPr="00000000" w14:paraId="000000E1">
      <w:pPr>
        <w:rPr>
          <w:color w:val="ff0000"/>
        </w:rPr>
      </w:pPr>
      <w:r w:rsidDel="00000000" w:rsidR="00000000" w:rsidRPr="00000000">
        <w:rPr>
          <w:color w:val="ff0000"/>
          <w:rtl w:val="0"/>
        </w:rPr>
        <w:t xml:space="preserve">-Access to markets -CoP may be more than profit </w:t>
      </w:r>
    </w:p>
    <w:p w:rsidR="00000000" w:rsidDel="00000000" w:rsidP="00000000" w:rsidRDefault="00000000" w:rsidRPr="00000000" w14:paraId="000000E2">
      <w:pPr>
        <w:rPr>
          <w:color w:val="ff0000"/>
        </w:rPr>
      </w:pPr>
      <w:r w:rsidDel="00000000" w:rsidR="00000000" w:rsidRPr="00000000">
        <w:rPr>
          <w:color w:val="ff0000"/>
          <w:rtl w:val="0"/>
        </w:rPr>
        <w:t xml:space="preserve">-Diseases in crops and livestock, limited access to extension services</w:t>
      </w:r>
    </w:p>
    <w:p w:rsidR="00000000" w:rsidDel="00000000" w:rsidP="00000000" w:rsidRDefault="00000000" w:rsidRPr="00000000" w14:paraId="000000E3">
      <w:pPr>
        <w:rPr>
          <w:color w:val="ff0000"/>
        </w:rPr>
      </w:pPr>
      <w:r w:rsidDel="00000000" w:rsidR="00000000" w:rsidRPr="00000000">
        <w:rPr>
          <w:color w:val="ff0000"/>
          <w:rtl w:val="0"/>
        </w:rPr>
        <w:t xml:space="preserve">-</w:t>
      </w:r>
    </w:p>
    <w:p w:rsidR="00000000" w:rsidDel="00000000" w:rsidP="00000000" w:rsidRDefault="00000000" w:rsidRPr="00000000" w14:paraId="000000E4">
      <w:pPr>
        <w:rPr/>
      </w:pPr>
      <w:r w:rsidDel="00000000" w:rsidR="00000000" w:rsidRPr="00000000">
        <w:rPr>
          <w:rtl w:val="0"/>
        </w:rPr>
        <w:t xml:space="preserve">3.</w:t>
        <w:tab/>
        <w:t xml:space="preserve">At which process/ value chain for each enterprise do  women control decision-making and income and why?</w:t>
      </w:r>
    </w:p>
    <w:p w:rsidR="00000000" w:rsidDel="00000000" w:rsidP="00000000" w:rsidRDefault="00000000" w:rsidRPr="00000000" w14:paraId="000000E5">
      <w:pPr>
        <w:rPr>
          <w:color w:val="ff0000"/>
        </w:rPr>
      </w:pPr>
      <w:r w:rsidDel="00000000" w:rsidR="00000000" w:rsidRPr="00000000">
        <w:rPr>
          <w:color w:val="ff0000"/>
          <w:rtl w:val="0"/>
        </w:rPr>
        <w:t xml:space="preserve">Poultry- Culture, small livestock belongs to the women. It requires little capital and gives little returns.</w:t>
      </w:r>
    </w:p>
    <w:p w:rsidR="00000000" w:rsidDel="00000000" w:rsidP="00000000" w:rsidRDefault="00000000" w:rsidRPr="00000000" w14:paraId="000000E6">
      <w:pPr>
        <w:rPr>
          <w:color w:val="ff0000"/>
        </w:rPr>
      </w:pPr>
      <w:r w:rsidDel="00000000" w:rsidR="00000000" w:rsidRPr="00000000">
        <w:rPr>
          <w:color w:val="ff0000"/>
          <w:rtl w:val="0"/>
        </w:rPr>
        <w:t xml:space="preserve">Sweet potato- for domestic use, also traditionally it is a communal crop</w:t>
      </w:r>
    </w:p>
    <w:p w:rsidR="00000000" w:rsidDel="00000000" w:rsidP="00000000" w:rsidRDefault="00000000" w:rsidRPr="00000000" w14:paraId="000000E7">
      <w:pPr>
        <w:jc w:val="left"/>
        <w:rPr/>
      </w:pPr>
      <w:r w:rsidDel="00000000" w:rsidR="00000000" w:rsidRPr="00000000">
        <w:rPr>
          <w:b w:val="1"/>
          <w:color w:val="0066cc"/>
          <w:sz w:val="24"/>
          <w:szCs w:val="24"/>
          <w:rtl w:val="0"/>
        </w:rPr>
        <w:t xml:space="preserve">Climate Change and Emerging Enterprises</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1.</w:t>
        <w:tab/>
        <w:t xml:space="preserve">How have changing climatic conditions influenced the types of enterprises being prioritized in your county?</w:t>
      </w:r>
    </w:p>
    <w:p w:rsidR="00000000" w:rsidDel="00000000" w:rsidP="00000000" w:rsidRDefault="00000000" w:rsidRPr="00000000" w14:paraId="000000E9">
      <w:pPr>
        <w:rPr>
          <w:color w:val="ff0000"/>
        </w:rPr>
      </w:pPr>
      <w:r w:rsidDel="00000000" w:rsidR="00000000" w:rsidRPr="00000000">
        <w:rPr>
          <w:color w:val="ff0000"/>
          <w:rtl w:val="0"/>
        </w:rPr>
        <w:t xml:space="preserve">Drought has led to reduced production leading to choosing drought tolerant crops </w:t>
      </w:r>
    </w:p>
    <w:p w:rsidR="00000000" w:rsidDel="00000000" w:rsidP="00000000" w:rsidRDefault="00000000" w:rsidRPr="00000000" w14:paraId="000000EA">
      <w:pPr>
        <w:rPr>
          <w:color w:val="ff0000"/>
        </w:rPr>
      </w:pPr>
      <w:r w:rsidDel="00000000" w:rsidR="00000000" w:rsidRPr="00000000">
        <w:rPr>
          <w:color w:val="ff0000"/>
          <w:rtl w:val="0"/>
        </w:rPr>
        <w:t xml:space="preserve">Increased pest and diseases leading to use of certified seeds that are disease tolerant</w:t>
      </w:r>
    </w:p>
    <w:p w:rsidR="00000000" w:rsidDel="00000000" w:rsidP="00000000" w:rsidRDefault="00000000" w:rsidRPr="00000000" w14:paraId="000000EB">
      <w:pPr>
        <w:rPr/>
      </w:pPr>
      <w:r w:rsidDel="00000000" w:rsidR="00000000" w:rsidRPr="00000000">
        <w:rPr>
          <w:rtl w:val="0"/>
        </w:rPr>
        <w:t xml:space="preserve">2.</w:t>
        <w:tab/>
        <w:t xml:space="preserve">What are some examples of new enterprises that have emerged as a direct response to climate challenges, and how are they distributed across different gender or age groups?</w:t>
      </w:r>
    </w:p>
    <w:p w:rsidR="00000000" w:rsidDel="00000000" w:rsidP="00000000" w:rsidRDefault="00000000" w:rsidRPr="00000000" w14:paraId="000000EC">
      <w:pPr>
        <w:rPr>
          <w:color w:val="ff0000"/>
        </w:rPr>
      </w:pPr>
      <w:r w:rsidDel="00000000" w:rsidR="00000000" w:rsidRPr="00000000">
        <w:rPr>
          <w:color w:val="ff0000"/>
          <w:rtl w:val="0"/>
        </w:rPr>
        <w:t xml:space="preserve">Apiculture</w:t>
      </w:r>
    </w:p>
    <w:p w:rsidR="00000000" w:rsidDel="00000000" w:rsidP="00000000" w:rsidRDefault="00000000" w:rsidRPr="00000000" w14:paraId="000000ED">
      <w:pPr>
        <w:rPr>
          <w:color w:val="ff0000"/>
        </w:rPr>
      </w:pPr>
      <w:r w:rsidDel="00000000" w:rsidR="00000000" w:rsidRPr="00000000">
        <w:rPr>
          <w:color w:val="ff0000"/>
          <w:rtl w:val="0"/>
        </w:rPr>
        <w:t xml:space="preserve">fish farming</w:t>
      </w:r>
    </w:p>
    <w:p w:rsidR="00000000" w:rsidDel="00000000" w:rsidP="00000000" w:rsidRDefault="00000000" w:rsidRPr="00000000" w14:paraId="000000EE">
      <w:pPr>
        <w:rPr>
          <w:color w:val="ff0000"/>
        </w:rPr>
      </w:pPr>
      <w:r w:rsidDel="00000000" w:rsidR="00000000" w:rsidRPr="00000000">
        <w:rPr>
          <w:color w:val="ff0000"/>
          <w:rtl w:val="0"/>
        </w:rPr>
        <w:t xml:space="preserve">poultry</w:t>
      </w:r>
    </w:p>
    <w:p w:rsidR="00000000" w:rsidDel="00000000" w:rsidP="00000000" w:rsidRDefault="00000000" w:rsidRPr="00000000" w14:paraId="000000EF">
      <w:pPr>
        <w:jc w:val="left"/>
        <w:rPr/>
      </w:pPr>
      <w:r w:rsidDel="00000000" w:rsidR="00000000" w:rsidRPr="00000000">
        <w:rPr>
          <w:b w:val="1"/>
          <w:color w:val="0066cc"/>
          <w:sz w:val="24"/>
          <w:szCs w:val="24"/>
          <w:rtl w:val="0"/>
        </w:rPr>
        <w:t xml:space="preserve">Access to Resources and Digital Tools</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1.</w:t>
        <w:tab/>
        <w:t xml:space="preserve">In your experience, how do men and women, youth and elderly differ in accessing critical resources such as</w:t>
      </w:r>
    </w:p>
    <w:p w:rsidR="00000000" w:rsidDel="00000000" w:rsidP="00000000" w:rsidRDefault="00000000" w:rsidRPr="00000000" w14:paraId="000000F1">
      <w:pPr>
        <w:rPr/>
      </w:pPr>
      <w:r w:rsidDel="00000000" w:rsidR="00000000" w:rsidRPr="00000000">
        <w:rPr>
          <w:rtl w:val="0"/>
        </w:rPr>
        <w:t xml:space="preserve">a.</w:t>
        <w:tab/>
        <w:t xml:space="preserve">land,</w:t>
      </w:r>
    </w:p>
    <w:p w:rsidR="00000000" w:rsidDel="00000000" w:rsidP="00000000" w:rsidRDefault="00000000" w:rsidRPr="00000000" w14:paraId="000000F2">
      <w:pPr>
        <w:rPr>
          <w:color w:val="ff0000"/>
        </w:rPr>
      </w:pPr>
      <w:r w:rsidDel="00000000" w:rsidR="00000000" w:rsidRPr="00000000">
        <w:rPr>
          <w:color w:val="ff0000"/>
          <w:rtl w:val="0"/>
        </w:rPr>
        <w:t xml:space="preserve">-Men have more access, youth and women are limited</w:t>
      </w:r>
    </w:p>
    <w:p w:rsidR="00000000" w:rsidDel="00000000" w:rsidP="00000000" w:rsidRDefault="00000000" w:rsidRPr="00000000" w14:paraId="000000F3">
      <w:pPr>
        <w:rPr/>
      </w:pPr>
      <w:r w:rsidDel="00000000" w:rsidR="00000000" w:rsidRPr="00000000">
        <w:rPr>
          <w:rtl w:val="0"/>
        </w:rPr>
        <w:t xml:space="preserve">b.</w:t>
        <w:tab/>
        <w:t xml:space="preserve">Finance-the overall financial landscape for access  including the informal such as community Savings and loans associations) Saccos  banks, insurance services</w:t>
      </w:r>
    </w:p>
    <w:p w:rsidR="00000000" w:rsidDel="00000000" w:rsidP="00000000" w:rsidRDefault="00000000" w:rsidRPr="00000000" w14:paraId="000000F4">
      <w:pPr>
        <w:rPr/>
      </w:pPr>
      <w:r w:rsidDel="00000000" w:rsidR="00000000" w:rsidRPr="00000000">
        <w:rPr>
          <w:color w:val="ff0000"/>
          <w:rtl w:val="0"/>
        </w:rPr>
        <w:t xml:space="preserve">-Men have more access because they have collateral, women have better access compared to the youth</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c.</w:t>
        <w:tab/>
        <w:t xml:space="preserve">Access to training and knowledge/extension</w:t>
      </w:r>
    </w:p>
    <w:p w:rsidR="00000000" w:rsidDel="00000000" w:rsidP="00000000" w:rsidRDefault="00000000" w:rsidRPr="00000000" w14:paraId="000000F6">
      <w:pPr>
        <w:rPr>
          <w:color w:val="ff0000"/>
        </w:rPr>
      </w:pPr>
      <w:r w:rsidDel="00000000" w:rsidR="00000000" w:rsidRPr="00000000">
        <w:rPr>
          <w:color w:val="ff0000"/>
          <w:rtl w:val="0"/>
        </w:rPr>
        <w:t xml:space="preserve">Women have more access to training, women and youth are actively involved in barazas. Men tend to focus more on other income generating activities not availing themselves. </w:t>
      </w:r>
    </w:p>
    <w:p w:rsidR="00000000" w:rsidDel="00000000" w:rsidP="00000000" w:rsidRDefault="00000000" w:rsidRPr="00000000" w14:paraId="000000F7">
      <w:pPr>
        <w:rPr/>
      </w:pPr>
      <w:r w:rsidDel="00000000" w:rsidR="00000000" w:rsidRPr="00000000">
        <w:rPr>
          <w:rtl w:val="0"/>
        </w:rPr>
        <w:t xml:space="preserve">d.</w:t>
        <w:tab/>
        <w:t xml:space="preserve">Access to information as market, weather</w:t>
      </w:r>
    </w:p>
    <w:p w:rsidR="00000000" w:rsidDel="00000000" w:rsidP="00000000" w:rsidRDefault="00000000" w:rsidRPr="00000000" w14:paraId="000000F8">
      <w:pPr>
        <w:rPr>
          <w:color w:val="ff0000"/>
        </w:rPr>
      </w:pPr>
      <w:r w:rsidDel="00000000" w:rsidR="00000000" w:rsidRPr="00000000">
        <w:rPr>
          <w:color w:val="ff0000"/>
          <w:rtl w:val="0"/>
        </w:rPr>
        <w:t xml:space="preserve">both have access to information through radio stations</w:t>
      </w:r>
    </w:p>
    <w:p w:rsidR="00000000" w:rsidDel="00000000" w:rsidP="00000000" w:rsidRDefault="00000000" w:rsidRPr="00000000" w14:paraId="000000F9">
      <w:pPr>
        <w:rPr/>
      </w:pPr>
      <w:r w:rsidDel="00000000" w:rsidR="00000000" w:rsidRPr="00000000">
        <w:rPr>
          <w:rtl w:val="0"/>
        </w:rPr>
        <w:t xml:space="preserve">e.</w:t>
        <w:tab/>
        <w:t xml:space="preserve">Access to technology eg ICT, digital gadgets, internet, digital literacy</w:t>
      </w:r>
    </w:p>
    <w:p w:rsidR="00000000" w:rsidDel="00000000" w:rsidP="00000000" w:rsidRDefault="00000000" w:rsidRPr="00000000" w14:paraId="000000FA">
      <w:pPr>
        <w:rPr>
          <w:color w:val="ff0000"/>
        </w:rPr>
      </w:pPr>
      <w:r w:rsidDel="00000000" w:rsidR="00000000" w:rsidRPr="00000000">
        <w:rPr>
          <w:color w:val="ff0000"/>
          <w:rtl w:val="0"/>
        </w:rPr>
        <w:t xml:space="preserve">-Youth have more access to digital gadgets, they are knowledgeable, able to grasp better</w:t>
      </w:r>
    </w:p>
    <w:p w:rsidR="00000000" w:rsidDel="00000000" w:rsidP="00000000" w:rsidRDefault="00000000" w:rsidRPr="00000000" w14:paraId="000000FB">
      <w:pPr>
        <w:rPr/>
      </w:pPr>
      <w:r w:rsidDel="00000000" w:rsidR="00000000" w:rsidRPr="00000000">
        <w:rPr>
          <w:rtl w:val="0"/>
        </w:rPr>
        <w:t xml:space="preserve">2.</w:t>
        <w:tab/>
        <w:t xml:space="preserve">What challenges do women face in using digital platforms or ICT tools for enterprise development, and how are they navigating these barriers?</w:t>
      </w:r>
    </w:p>
    <w:p w:rsidR="00000000" w:rsidDel="00000000" w:rsidP="00000000" w:rsidRDefault="00000000" w:rsidRPr="00000000" w14:paraId="000000FC">
      <w:pPr>
        <w:rPr>
          <w:color w:val="ff0000"/>
        </w:rPr>
      </w:pPr>
      <w:r w:rsidDel="00000000" w:rsidR="00000000" w:rsidRPr="00000000">
        <w:rPr>
          <w:color w:val="ff0000"/>
          <w:rtl w:val="0"/>
        </w:rPr>
        <w:t xml:space="preserve">-Low literacy levels, the youth help them in understanding and passing information</w:t>
      </w:r>
    </w:p>
    <w:p w:rsidR="00000000" w:rsidDel="00000000" w:rsidP="00000000" w:rsidRDefault="00000000" w:rsidRPr="00000000" w14:paraId="000000FD">
      <w:pPr>
        <w:rPr>
          <w:color w:val="ff0000"/>
        </w:rPr>
      </w:pPr>
      <w:r w:rsidDel="00000000" w:rsidR="00000000" w:rsidRPr="00000000">
        <w:rPr>
          <w:color w:val="ff0000"/>
          <w:rtl w:val="0"/>
        </w:rPr>
        <w:t xml:space="preserve">lack of gadgets- initiatives that promote access to low cost gadgets and friendly payback periods (mkopa), availability microfinance loans</w:t>
      </w:r>
    </w:p>
    <w:p w:rsidR="00000000" w:rsidDel="00000000" w:rsidP="00000000" w:rsidRDefault="00000000" w:rsidRPr="00000000" w14:paraId="000000FE">
      <w:pPr>
        <w:rPr>
          <w:color w:val="ff0000"/>
        </w:rPr>
      </w:pPr>
      <w:r w:rsidDel="00000000" w:rsidR="00000000" w:rsidRPr="00000000">
        <w:rPr>
          <w:color w:val="ff0000"/>
          <w:rtl w:val="0"/>
        </w:rPr>
        <w:t xml:space="preserve">Language barrier even on radio stations- tuning to local vernacular stations (TV/ Radio)</w:t>
      </w:r>
    </w:p>
    <w:p w:rsidR="00000000" w:rsidDel="00000000" w:rsidP="00000000" w:rsidRDefault="00000000" w:rsidRPr="00000000" w14:paraId="000000FF">
      <w:pPr>
        <w:rPr>
          <w:color w:val="ff0000"/>
        </w:rPr>
      </w:pPr>
      <w:r w:rsidDel="00000000" w:rsidR="00000000" w:rsidRPr="00000000">
        <w:rPr>
          <w:color w:val="ff0000"/>
          <w:rtl w:val="0"/>
        </w:rPr>
        <w:t xml:space="preserve">lack of interest in exploring digital fetures/apps</w:t>
      </w:r>
    </w:p>
    <w:p w:rsidR="00000000" w:rsidDel="00000000" w:rsidP="00000000" w:rsidRDefault="00000000" w:rsidRPr="00000000" w14:paraId="00000100">
      <w:pPr>
        <w:jc w:val="left"/>
        <w:rPr/>
      </w:pPr>
      <w:r w:rsidDel="00000000" w:rsidR="00000000" w:rsidRPr="00000000">
        <w:rPr>
          <w:b w:val="1"/>
          <w:color w:val="0066cc"/>
          <w:sz w:val="24"/>
          <w:szCs w:val="24"/>
          <w:rtl w:val="0"/>
        </w:rPr>
        <w:t xml:space="preserve">Economic Viability &amp; Market analysis</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1.</w:t>
        <w:tab/>
        <w:t xml:space="preserve">How is the market demand for the product (specific value chain)</w:t>
      </w:r>
    </w:p>
    <w:p w:rsidR="00000000" w:rsidDel="00000000" w:rsidP="00000000" w:rsidRDefault="00000000" w:rsidRPr="00000000" w14:paraId="00000102">
      <w:pPr>
        <w:rPr>
          <w:color w:val="ff0000"/>
        </w:rPr>
      </w:pPr>
      <w:r w:rsidDel="00000000" w:rsidR="00000000" w:rsidRPr="00000000">
        <w:rPr>
          <w:color w:val="ff0000"/>
          <w:rtl w:val="0"/>
        </w:rPr>
        <w:t xml:space="preserve">Maize- demand depends on the productivity (demand vs supply), maize is mostly for subsistence use</w:t>
      </w:r>
    </w:p>
    <w:p w:rsidR="00000000" w:rsidDel="00000000" w:rsidP="00000000" w:rsidRDefault="00000000" w:rsidRPr="00000000" w14:paraId="00000103">
      <w:pPr>
        <w:rPr>
          <w:color w:val="ff0000"/>
        </w:rPr>
      </w:pPr>
      <w:r w:rsidDel="00000000" w:rsidR="00000000" w:rsidRPr="00000000">
        <w:rPr>
          <w:color w:val="ff0000"/>
          <w:rtl w:val="0"/>
        </w:rPr>
        <w:t xml:space="preserve">Poultry- Indigenous poultry has high demand compared to broilers. Improved follows the indigenous on demand.</w:t>
      </w:r>
    </w:p>
    <w:p w:rsidR="00000000" w:rsidDel="00000000" w:rsidP="00000000" w:rsidRDefault="00000000" w:rsidRPr="00000000" w14:paraId="00000104">
      <w:pPr>
        <w:rPr/>
      </w:pPr>
      <w:r w:rsidDel="00000000" w:rsidR="00000000" w:rsidRPr="00000000">
        <w:rPr>
          <w:rtl w:val="0"/>
        </w:rPr>
        <w:t xml:space="preserve">2.</w:t>
        <w:tab/>
        <w:t xml:space="preserve">What is the competition landscape for this product and any opportunity where women can tap more on through value addition etc</w:t>
      </w:r>
    </w:p>
    <w:p w:rsidR="00000000" w:rsidDel="00000000" w:rsidP="00000000" w:rsidRDefault="00000000" w:rsidRPr="00000000" w14:paraId="00000105">
      <w:pPr>
        <w:rPr>
          <w:color w:val="ff0000"/>
        </w:rPr>
      </w:pPr>
      <w:r w:rsidDel="00000000" w:rsidR="00000000" w:rsidRPr="00000000">
        <w:rPr>
          <w:color w:val="ff0000"/>
          <w:rtl w:val="0"/>
        </w:rPr>
        <w:t xml:space="preserve">-Poultry doesn't require a lot of capital and input eg feeds, it is easily adapted. Diseases are manageable. Has greater profit margin compared to maize.</w:t>
      </w:r>
    </w:p>
    <w:p w:rsidR="00000000" w:rsidDel="00000000" w:rsidP="00000000" w:rsidRDefault="00000000" w:rsidRPr="00000000" w14:paraId="00000106">
      <w:pPr>
        <w:rPr>
          <w:color w:val="ff0000"/>
        </w:rPr>
      </w:pPr>
      <w:r w:rsidDel="00000000" w:rsidR="00000000" w:rsidRPr="00000000">
        <w:rPr>
          <w:color w:val="ff0000"/>
          <w:rtl w:val="0"/>
        </w:rPr>
        <w:t xml:space="preserve">Has greater on value addition compared to maize eg eggs can be used for cakes, diversification  eg hatchery</w:t>
      </w:r>
    </w:p>
    <w:p w:rsidR="00000000" w:rsidDel="00000000" w:rsidP="00000000" w:rsidRDefault="00000000" w:rsidRPr="00000000" w14:paraId="00000107">
      <w:pPr>
        <w:rPr/>
      </w:pPr>
      <w:r w:rsidDel="00000000" w:rsidR="00000000" w:rsidRPr="00000000">
        <w:rPr>
          <w:rtl w:val="0"/>
        </w:rPr>
        <w:t xml:space="preserve">3.</w:t>
        <w:tab/>
        <w:t xml:space="preserve">What are the economic benefits and profitability levels of these enterprises for women?</w:t>
      </w:r>
    </w:p>
    <w:p w:rsidR="00000000" w:rsidDel="00000000" w:rsidP="00000000" w:rsidRDefault="00000000" w:rsidRPr="00000000" w14:paraId="00000108">
      <w:pPr>
        <w:rPr>
          <w:color w:val="ff0000"/>
        </w:rPr>
      </w:pPr>
      <w:r w:rsidDel="00000000" w:rsidR="00000000" w:rsidRPr="00000000">
        <w:rPr>
          <w:color w:val="ff0000"/>
          <w:rtl w:val="0"/>
        </w:rPr>
        <w:t xml:space="preserve">-Provides petty cash for women</w:t>
      </w:r>
    </w:p>
    <w:p w:rsidR="00000000" w:rsidDel="00000000" w:rsidP="00000000" w:rsidRDefault="00000000" w:rsidRPr="00000000" w14:paraId="00000109">
      <w:pPr>
        <w:rPr>
          <w:color w:val="ff0000"/>
        </w:rPr>
      </w:pPr>
      <w:r w:rsidDel="00000000" w:rsidR="00000000" w:rsidRPr="00000000">
        <w:rPr>
          <w:color w:val="ff0000"/>
          <w:rtl w:val="0"/>
        </w:rPr>
        <w:t xml:space="preserve">-food and nutrition security</w:t>
      </w:r>
    </w:p>
    <w:p w:rsidR="00000000" w:rsidDel="00000000" w:rsidP="00000000" w:rsidRDefault="00000000" w:rsidRPr="00000000" w14:paraId="0000010A">
      <w:pPr>
        <w:rPr>
          <w:color w:val="ff0000"/>
        </w:rPr>
      </w:pPr>
      <w:r w:rsidDel="00000000" w:rsidR="00000000" w:rsidRPr="00000000">
        <w:rPr>
          <w:color w:val="ff0000"/>
          <w:rtl w:val="0"/>
        </w:rPr>
        <w:t xml:space="preserve">-boosts crop production</w:t>
      </w:r>
    </w:p>
    <w:p w:rsidR="00000000" w:rsidDel="00000000" w:rsidP="00000000" w:rsidRDefault="00000000" w:rsidRPr="00000000" w14:paraId="0000010B">
      <w:pPr>
        <w:rPr/>
      </w:pPr>
      <w:r w:rsidDel="00000000" w:rsidR="00000000" w:rsidRPr="00000000">
        <w:rPr>
          <w:rtl w:val="0"/>
        </w:rPr>
        <w:t xml:space="preserve">4.</w:t>
        <w:tab/>
        <w:t xml:space="preserve">How do these enterprises compare to male-dominated ones in terms of income and sustainability?</w:t>
      </w:r>
    </w:p>
    <w:p w:rsidR="00000000" w:rsidDel="00000000" w:rsidP="00000000" w:rsidRDefault="00000000" w:rsidRPr="00000000" w14:paraId="0000010C">
      <w:pPr>
        <w:rPr>
          <w:color w:val="ff0000"/>
        </w:rPr>
      </w:pPr>
      <w:r w:rsidDel="00000000" w:rsidR="00000000" w:rsidRPr="00000000">
        <w:rPr>
          <w:color w:val="ff0000"/>
          <w:rtl w:val="0"/>
        </w:rPr>
        <w:t xml:space="preserve">-Poultry provides long term income, most men’s enterprises are short term</w:t>
      </w:r>
    </w:p>
    <w:p w:rsidR="00000000" w:rsidDel="00000000" w:rsidP="00000000" w:rsidRDefault="00000000" w:rsidRPr="00000000" w14:paraId="0000010D">
      <w:pPr>
        <w:rPr>
          <w:color w:val="ff0000"/>
        </w:rPr>
      </w:pPr>
      <w:r w:rsidDel="00000000" w:rsidR="00000000" w:rsidRPr="00000000">
        <w:rPr>
          <w:color w:val="ff0000"/>
          <w:rtl w:val="0"/>
        </w:rPr>
        <w:t xml:space="preserve">Cost of production- men’s enterprises cost more compared to women’s</w:t>
      </w:r>
    </w:p>
    <w:p w:rsidR="00000000" w:rsidDel="00000000" w:rsidP="00000000" w:rsidRDefault="00000000" w:rsidRPr="00000000" w14:paraId="0000010E">
      <w:pPr>
        <w:rPr/>
      </w:pPr>
      <w:r w:rsidDel="00000000" w:rsidR="00000000" w:rsidRPr="00000000">
        <w:rPr>
          <w:rtl w:val="0"/>
        </w:rPr>
        <w:t xml:space="preserve">5.</w:t>
        <w:tab/>
        <w:t xml:space="preserve">What socio-economic benefits (e.g., improved household welfare, community development) do these enterprises bring?</w:t>
      </w:r>
    </w:p>
    <w:p w:rsidR="00000000" w:rsidDel="00000000" w:rsidP="00000000" w:rsidRDefault="00000000" w:rsidRPr="00000000" w14:paraId="0000010F">
      <w:pPr>
        <w:rPr>
          <w:color w:val="ff0000"/>
        </w:rPr>
      </w:pPr>
      <w:r w:rsidDel="00000000" w:rsidR="00000000" w:rsidRPr="00000000">
        <w:rPr>
          <w:color w:val="ff0000"/>
          <w:rtl w:val="0"/>
        </w:rPr>
        <w:t xml:space="preserve">sweet potatoes are a communal crop</w:t>
      </w:r>
    </w:p>
    <w:p w:rsidR="00000000" w:rsidDel="00000000" w:rsidP="00000000" w:rsidRDefault="00000000" w:rsidRPr="00000000" w14:paraId="00000110">
      <w:pPr>
        <w:rPr>
          <w:color w:val="ff0000"/>
        </w:rPr>
      </w:pPr>
      <w:r w:rsidDel="00000000" w:rsidR="00000000" w:rsidRPr="00000000">
        <w:rPr>
          <w:color w:val="ff0000"/>
          <w:rtl w:val="0"/>
        </w:rPr>
        <w:t xml:space="preserve">women’s group leading to community development, a platform for peer learning</w:t>
      </w:r>
    </w:p>
    <w:p w:rsidR="00000000" w:rsidDel="00000000" w:rsidP="00000000" w:rsidRDefault="00000000" w:rsidRPr="00000000" w14:paraId="00000111">
      <w:pPr>
        <w:jc w:val="left"/>
        <w:rPr/>
      </w:pPr>
      <w:r w:rsidDel="00000000" w:rsidR="00000000" w:rsidRPr="00000000">
        <w:rPr>
          <w:b w:val="1"/>
          <w:color w:val="0066cc"/>
          <w:sz w:val="24"/>
          <w:szCs w:val="24"/>
          <w:rtl w:val="0"/>
        </w:rPr>
        <w:t xml:space="preserve">Replicability &amp; Scalability</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1.</w:t>
        <w:tab/>
        <w:t xml:space="preserve">What factors contribute to the success of these enterprises?</w:t>
      </w:r>
    </w:p>
    <w:p w:rsidR="00000000" w:rsidDel="00000000" w:rsidP="00000000" w:rsidRDefault="00000000" w:rsidRPr="00000000" w14:paraId="00000113">
      <w:pPr>
        <w:rPr>
          <w:color w:val="ff0000"/>
        </w:rPr>
      </w:pPr>
      <w:r w:rsidDel="00000000" w:rsidR="00000000" w:rsidRPr="00000000">
        <w:rPr>
          <w:color w:val="ff0000"/>
          <w:rtl w:val="0"/>
        </w:rPr>
        <w:t xml:space="preserve">Low capital is required- low maintenance required</w:t>
      </w:r>
    </w:p>
    <w:p w:rsidR="00000000" w:rsidDel="00000000" w:rsidP="00000000" w:rsidRDefault="00000000" w:rsidRPr="00000000" w14:paraId="00000114">
      <w:pPr>
        <w:rPr>
          <w:color w:val="ff0000"/>
        </w:rPr>
      </w:pPr>
      <w:r w:rsidDel="00000000" w:rsidR="00000000" w:rsidRPr="00000000">
        <w:rPr>
          <w:color w:val="ff0000"/>
          <w:rtl w:val="0"/>
        </w:rPr>
        <w:t xml:space="preserve">land is available </w:t>
      </w:r>
    </w:p>
    <w:p w:rsidR="00000000" w:rsidDel="00000000" w:rsidP="00000000" w:rsidRDefault="00000000" w:rsidRPr="00000000" w14:paraId="00000115">
      <w:pPr>
        <w:rPr>
          <w:color w:val="ff0000"/>
        </w:rPr>
      </w:pPr>
      <w:r w:rsidDel="00000000" w:rsidR="00000000" w:rsidRPr="00000000">
        <w:rPr>
          <w:color w:val="ff0000"/>
          <w:rtl w:val="0"/>
        </w:rPr>
        <w:t xml:space="preserve">Input- labor, Feeds are locally available</w:t>
      </w:r>
    </w:p>
    <w:p w:rsidR="00000000" w:rsidDel="00000000" w:rsidP="00000000" w:rsidRDefault="00000000" w:rsidRPr="00000000" w14:paraId="00000116">
      <w:pPr>
        <w:rPr>
          <w:color w:val="ff0000"/>
        </w:rPr>
      </w:pPr>
      <w:r w:rsidDel="00000000" w:rsidR="00000000" w:rsidRPr="00000000">
        <w:rPr>
          <w:color w:val="ff0000"/>
          <w:rtl w:val="0"/>
        </w:rPr>
        <w:t xml:space="preserve">There's a ready local market</w:t>
      </w:r>
    </w:p>
    <w:p w:rsidR="00000000" w:rsidDel="00000000" w:rsidP="00000000" w:rsidRDefault="00000000" w:rsidRPr="00000000" w14:paraId="00000117">
      <w:pPr>
        <w:rPr>
          <w:color w:val="ff0000"/>
        </w:rPr>
      </w:pPr>
      <w:r w:rsidDel="00000000" w:rsidR="00000000" w:rsidRPr="00000000">
        <w:rPr>
          <w:color w:val="ff0000"/>
          <w:rtl w:val="0"/>
        </w:rPr>
        <w:t xml:space="preserve">Maize is a staple food</w:t>
      </w:r>
    </w:p>
    <w:p w:rsidR="00000000" w:rsidDel="00000000" w:rsidP="00000000" w:rsidRDefault="00000000" w:rsidRPr="00000000" w14:paraId="00000118">
      <w:pPr>
        <w:rPr>
          <w:color w:val="ff0000"/>
        </w:rPr>
      </w:pPr>
      <w:r w:rsidDel="00000000" w:rsidR="00000000" w:rsidRPr="00000000">
        <w:rPr>
          <w:color w:val="ff0000"/>
          <w:rtl w:val="0"/>
        </w:rPr>
        <w:t xml:space="preserve">Dietary awareness is comprehensively done</w:t>
      </w:r>
    </w:p>
    <w:p w:rsidR="00000000" w:rsidDel="00000000" w:rsidP="00000000" w:rsidRDefault="00000000" w:rsidRPr="00000000" w14:paraId="00000119">
      <w:pPr>
        <w:rPr/>
      </w:pPr>
      <w:r w:rsidDel="00000000" w:rsidR="00000000" w:rsidRPr="00000000">
        <w:rPr>
          <w:rtl w:val="0"/>
        </w:rPr>
        <w:t xml:space="preserve">2.</w:t>
        <w:tab/>
        <w:t xml:space="preserve">Can these enterprises be replicated in other counties/regions? What conditions are necessary?</w:t>
      </w:r>
    </w:p>
    <w:p w:rsidR="00000000" w:rsidDel="00000000" w:rsidP="00000000" w:rsidRDefault="00000000" w:rsidRPr="00000000" w14:paraId="0000011A">
      <w:pPr>
        <w:rPr>
          <w:color w:val="ff0000"/>
        </w:rPr>
      </w:pPr>
      <w:r w:rsidDel="00000000" w:rsidR="00000000" w:rsidRPr="00000000">
        <w:rPr>
          <w:color w:val="ff0000"/>
          <w:rtl w:val="0"/>
        </w:rPr>
        <w:t xml:space="preserve">Awareness on nutritional benefits</w:t>
      </w:r>
    </w:p>
    <w:p w:rsidR="00000000" w:rsidDel="00000000" w:rsidP="00000000" w:rsidRDefault="00000000" w:rsidRPr="00000000" w14:paraId="0000011B">
      <w:pPr>
        <w:rPr>
          <w:color w:val="ff0000"/>
        </w:rPr>
      </w:pPr>
      <w:r w:rsidDel="00000000" w:rsidR="00000000" w:rsidRPr="00000000">
        <w:rPr>
          <w:color w:val="ff0000"/>
          <w:rtl w:val="0"/>
        </w:rPr>
        <w:t xml:space="preserve">Climatic conditions</w:t>
      </w:r>
    </w:p>
    <w:p w:rsidR="00000000" w:rsidDel="00000000" w:rsidP="00000000" w:rsidRDefault="00000000" w:rsidRPr="00000000" w14:paraId="0000011C">
      <w:pPr>
        <w:rPr>
          <w:color w:val="ff0000"/>
        </w:rPr>
      </w:pPr>
      <w:r w:rsidDel="00000000" w:rsidR="00000000" w:rsidRPr="00000000">
        <w:rPr>
          <w:color w:val="ff0000"/>
          <w:rtl w:val="0"/>
        </w:rPr>
        <w:t xml:space="preserve">Research on better varieties</w:t>
      </w:r>
    </w:p>
    <w:p w:rsidR="00000000" w:rsidDel="00000000" w:rsidP="00000000" w:rsidRDefault="00000000" w:rsidRPr="00000000" w14:paraId="0000011D">
      <w:pPr>
        <w:rPr/>
      </w:pPr>
      <w:r w:rsidDel="00000000" w:rsidR="00000000" w:rsidRPr="00000000">
        <w:rPr>
          <w:rtl w:val="0"/>
        </w:rPr>
        <w:t xml:space="preserve">3.</w:t>
        <w:tab/>
        <w:t xml:space="preserve">How can value chains and market access be improved to enhance their viability?</w:t>
      </w:r>
    </w:p>
    <w:p w:rsidR="00000000" w:rsidDel="00000000" w:rsidP="00000000" w:rsidRDefault="00000000" w:rsidRPr="00000000" w14:paraId="0000011E">
      <w:pPr>
        <w:rPr>
          <w:color w:val="ff0000"/>
        </w:rPr>
      </w:pPr>
      <w:r w:rsidDel="00000000" w:rsidR="00000000" w:rsidRPr="00000000">
        <w:rPr>
          <w:color w:val="ff0000"/>
          <w:rtl w:val="0"/>
        </w:rPr>
        <w:t xml:space="preserve">-IMprovement of infrastructure eg telecommunications and roads</w:t>
      </w:r>
    </w:p>
    <w:p w:rsidR="00000000" w:rsidDel="00000000" w:rsidP="00000000" w:rsidRDefault="00000000" w:rsidRPr="00000000" w14:paraId="0000011F">
      <w:pPr>
        <w:rPr>
          <w:color w:val="ff0000"/>
        </w:rPr>
      </w:pPr>
      <w:r w:rsidDel="00000000" w:rsidR="00000000" w:rsidRPr="00000000">
        <w:rPr>
          <w:color w:val="ff0000"/>
          <w:rtl w:val="0"/>
        </w:rPr>
        <w:t xml:space="preserve">-advocate for farmer producer aggregation </w:t>
      </w:r>
    </w:p>
    <w:p w:rsidR="00000000" w:rsidDel="00000000" w:rsidP="00000000" w:rsidRDefault="00000000" w:rsidRPr="00000000" w14:paraId="00000120">
      <w:pPr>
        <w:rPr>
          <w:color w:val="ff0000"/>
        </w:rPr>
      </w:pPr>
      <w:r w:rsidDel="00000000" w:rsidR="00000000" w:rsidRPr="00000000">
        <w:rPr>
          <w:color w:val="ff0000"/>
          <w:rtl w:val="0"/>
        </w:rPr>
        <w:t xml:space="preserve">-Increased value addition</w:t>
      </w:r>
    </w:p>
    <w:p w:rsidR="00000000" w:rsidDel="00000000" w:rsidP="00000000" w:rsidRDefault="00000000" w:rsidRPr="00000000" w14:paraId="00000121">
      <w:pPr>
        <w:rPr>
          <w:color w:val="ff0000"/>
        </w:rPr>
      </w:pPr>
      <w:r w:rsidDel="00000000" w:rsidR="00000000" w:rsidRPr="00000000">
        <w:rPr>
          <w:color w:val="ff0000"/>
          <w:rtl w:val="0"/>
        </w:rPr>
        <w:t xml:space="preserve">Use of technology in digital marketing (e-marketing)</w:t>
      </w:r>
    </w:p>
    <w:p w:rsidR="00000000" w:rsidDel="00000000" w:rsidP="00000000" w:rsidRDefault="00000000" w:rsidRPr="00000000" w14:paraId="00000122">
      <w:pPr>
        <w:jc w:val="left"/>
        <w:rPr/>
      </w:pPr>
      <w:r w:rsidDel="00000000" w:rsidR="00000000" w:rsidRPr="00000000">
        <w:rPr>
          <w:b w:val="1"/>
          <w:color w:val="0066cc"/>
          <w:sz w:val="24"/>
          <w:szCs w:val="24"/>
          <w:rtl w:val="0"/>
        </w:rPr>
        <w:t xml:space="preserve">6. Data Availability &amp; Policy Support</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1.</w:t>
        <w:tab/>
        <w:t xml:space="preserve">What data sources exist to track the success and impact of these women-led enterprises?</w:t>
      </w:r>
    </w:p>
    <w:p w:rsidR="00000000" w:rsidDel="00000000" w:rsidP="00000000" w:rsidRDefault="00000000" w:rsidRPr="00000000" w14:paraId="00000124">
      <w:pPr>
        <w:rPr>
          <w:color w:val="ff0000"/>
        </w:rPr>
      </w:pPr>
      <w:r w:rsidDel="00000000" w:rsidR="00000000" w:rsidRPr="00000000">
        <w:rPr>
          <w:color w:val="ff0000"/>
          <w:rtl w:val="0"/>
        </w:rPr>
        <w:t xml:space="preserve">-women’s groups are documented- success stories, case studies etc</w:t>
      </w:r>
    </w:p>
    <w:p w:rsidR="00000000" w:rsidDel="00000000" w:rsidP="00000000" w:rsidRDefault="00000000" w:rsidRPr="00000000" w14:paraId="00000125">
      <w:pPr>
        <w:rPr>
          <w:color w:val="ff0000"/>
        </w:rPr>
      </w:pPr>
      <w:r w:rsidDel="00000000" w:rsidR="00000000" w:rsidRPr="00000000">
        <w:rPr>
          <w:rtl w:val="0"/>
        </w:rPr>
        <w:t xml:space="preserve">-</w:t>
      </w:r>
      <w:r w:rsidDel="00000000" w:rsidR="00000000" w:rsidRPr="00000000">
        <w:rPr>
          <w:color w:val="ff0000"/>
          <w:rtl w:val="0"/>
        </w:rPr>
        <w:t xml:space="preserve">KIAMIS provides information on respective gender based enterprises. </w:t>
      </w:r>
    </w:p>
    <w:p w:rsidR="00000000" w:rsidDel="00000000" w:rsidP="00000000" w:rsidRDefault="00000000" w:rsidRPr="00000000" w14:paraId="00000126">
      <w:pPr>
        <w:rPr/>
      </w:pPr>
      <w:r w:rsidDel="00000000" w:rsidR="00000000" w:rsidRPr="00000000">
        <w:rPr>
          <w:rtl w:val="0"/>
        </w:rPr>
        <w:t xml:space="preserve">2.</w:t>
        <w:tab/>
        <w:t xml:space="preserve">Qualitatively capture the policy frameworks supporting the women -led V.Cs</w:t>
      </w:r>
    </w:p>
    <w:p w:rsidR="00000000" w:rsidDel="00000000" w:rsidP="00000000" w:rsidRDefault="00000000" w:rsidRPr="00000000" w14:paraId="00000127">
      <w:pPr>
        <w:rPr>
          <w:color w:val="ff0000"/>
        </w:rPr>
      </w:pPr>
      <w:r w:rsidDel="00000000" w:rsidR="00000000" w:rsidRPr="00000000">
        <w:rPr>
          <w:color w:val="ff0000"/>
          <w:rtl w:val="0"/>
        </w:rPr>
        <w:t xml:space="preserve">Not sure </w:t>
      </w:r>
    </w:p>
    <w:p w:rsidR="00000000" w:rsidDel="00000000" w:rsidP="00000000" w:rsidRDefault="00000000" w:rsidRPr="00000000" w14:paraId="00000128">
      <w:pPr>
        <w:rPr/>
      </w:pPr>
      <w:r w:rsidDel="00000000" w:rsidR="00000000" w:rsidRPr="00000000">
        <w:rPr>
          <w:rtl w:val="0"/>
        </w:rPr>
        <w:t xml:space="preserve">3.</w:t>
        <w:tab/>
        <w:t xml:space="preserve">Map the landscape for women’s collectives or cooperatives that would enhance their collective voices for favourable enabling environment</w:t>
      </w:r>
    </w:p>
    <w:p w:rsidR="00000000" w:rsidDel="00000000" w:rsidP="00000000" w:rsidRDefault="00000000" w:rsidRPr="00000000" w14:paraId="00000129">
      <w:pPr>
        <w:rPr>
          <w:color w:val="ff0000"/>
        </w:rPr>
      </w:pPr>
      <w:r w:rsidDel="00000000" w:rsidR="00000000" w:rsidRPr="00000000">
        <w:rPr>
          <w:color w:val="ff0000"/>
          <w:rtl w:val="0"/>
        </w:rPr>
        <w:t xml:space="preserve">-Most wards have women collectives, the others are upcoming</w:t>
      </w:r>
    </w:p>
    <w:p w:rsidR="00000000" w:rsidDel="00000000" w:rsidP="00000000" w:rsidRDefault="00000000" w:rsidRPr="00000000" w14:paraId="0000012A">
      <w:pPr>
        <w:rPr/>
      </w:pPr>
      <w:r w:rsidDel="00000000" w:rsidR="00000000" w:rsidRPr="00000000">
        <w:rPr>
          <w:rtl w:val="0"/>
        </w:rPr>
        <w:t xml:space="preserve">4.</w:t>
        <w:tab/>
        <w:t xml:space="preserve">Are there any policy gaps that need to be addressed to further support women in these enterprises?</w:t>
      </w:r>
    </w:p>
    <w:p w:rsidR="00000000" w:rsidDel="00000000" w:rsidP="00000000" w:rsidRDefault="00000000" w:rsidRPr="00000000" w14:paraId="0000012B">
      <w:pPr>
        <w:rPr>
          <w:color w:val="ff0000"/>
        </w:rPr>
      </w:pPr>
      <w:r w:rsidDel="00000000" w:rsidR="00000000" w:rsidRPr="00000000">
        <w:rPr>
          <w:color w:val="ff0000"/>
          <w:rtl w:val="0"/>
        </w:rPr>
        <w:t xml:space="preserve">-Land ownership to include women and youth</w:t>
      </w:r>
    </w:p>
    <w:p w:rsidR="00000000" w:rsidDel="00000000" w:rsidP="00000000" w:rsidRDefault="00000000" w:rsidRPr="00000000" w14:paraId="0000012C">
      <w:pPr>
        <w:rPr>
          <w:color w:val="ff0000"/>
        </w:rPr>
      </w:pPr>
      <w:r w:rsidDel="00000000" w:rsidR="00000000" w:rsidRPr="00000000">
        <w:rPr>
          <w:color w:val="ff0000"/>
          <w:rtl w:val="0"/>
        </w:rPr>
        <w:t xml:space="preserve">-access of farm income to be addressed</w:t>
      </w:r>
    </w:p>
    <w:p w:rsidR="00000000" w:rsidDel="00000000" w:rsidP="00000000" w:rsidRDefault="00000000" w:rsidRPr="00000000" w14:paraId="0000012D">
      <w:pPr>
        <w:rPr/>
      </w:pPr>
      <w:r w:rsidDel="00000000" w:rsidR="00000000" w:rsidRPr="00000000">
        <w:rPr>
          <w:color w:val="ff0000"/>
          <w:rtl w:val="0"/>
        </w:rPr>
        <w:t xml:space="preserve">-Access to collateral to be flexible </w: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5.</w:t>
        <w:tab/>
        <w:t xml:space="preserve">What recommendations can be made to strengthen these enterprises through policy interventions and investments?</w:t>
      </w:r>
    </w:p>
    <w:p w:rsidR="00000000" w:rsidDel="00000000" w:rsidP="00000000" w:rsidRDefault="00000000" w:rsidRPr="00000000" w14:paraId="0000012F">
      <w:pPr>
        <w:rPr>
          <w:color w:val="ff0000"/>
        </w:rPr>
      </w:pPr>
      <w:r w:rsidDel="00000000" w:rsidR="00000000" w:rsidRPr="00000000">
        <w:rPr>
          <w:color w:val="ff0000"/>
          <w:rtl w:val="0"/>
        </w:rPr>
        <w:t xml:space="preserve">Land ownership to include women and youth</w:t>
      </w:r>
    </w:p>
    <w:p w:rsidR="00000000" w:rsidDel="00000000" w:rsidP="00000000" w:rsidRDefault="00000000" w:rsidRPr="00000000" w14:paraId="00000130">
      <w:pPr>
        <w:rPr>
          <w:color w:val="ff0000"/>
        </w:rPr>
      </w:pPr>
      <w:r w:rsidDel="00000000" w:rsidR="00000000" w:rsidRPr="00000000">
        <w:rPr>
          <w:color w:val="ff0000"/>
          <w:rtl w:val="0"/>
        </w:rPr>
        <w:t xml:space="preserve">-access of farm income to be addressed</w:t>
      </w:r>
    </w:p>
    <w:p w:rsidR="00000000" w:rsidDel="00000000" w:rsidP="00000000" w:rsidRDefault="00000000" w:rsidRPr="00000000" w14:paraId="00000131">
      <w:pPr>
        <w:rPr/>
      </w:pPr>
      <w:r w:rsidDel="00000000" w:rsidR="00000000" w:rsidRPr="00000000">
        <w:rPr>
          <w:color w:val="ff0000"/>
          <w:rtl w:val="0"/>
        </w:rPr>
        <w:t xml:space="preserve">-Access to collateral to be flexible </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6.</w:t>
        <w:tab/>
        <w:t xml:space="preserve">From your perspective, what policies are currently enabling or hindering women’s participation in climate-resilient enterprises?</w:t>
      </w:r>
    </w:p>
    <w:p w:rsidR="00000000" w:rsidDel="00000000" w:rsidP="00000000" w:rsidRDefault="00000000" w:rsidRPr="00000000" w14:paraId="00000133">
      <w:pPr>
        <w:rPr/>
      </w:pPr>
      <w:r w:rsidDel="00000000" w:rsidR="00000000" w:rsidRPr="00000000">
        <w:rPr>
          <w:rtl w:val="0"/>
        </w:rPr>
        <w:t xml:space="preserve">7.</w:t>
        <w:tab/>
        <w:t xml:space="preserve">What kinds of support (e.g., financial, technical, policy) would make it easier for women and marginalized groups to thrive in enterprise development?</w:t>
      </w:r>
    </w:p>
    <w:p w:rsidR="00000000" w:rsidDel="00000000" w:rsidP="00000000" w:rsidRDefault="00000000" w:rsidRPr="00000000" w14:paraId="00000134">
      <w:pPr>
        <w:numPr>
          <w:ilvl w:val="0"/>
          <w:numId w:val="1"/>
        </w:numPr>
        <w:spacing w:after="0" w:afterAutospacing="0"/>
        <w:ind w:left="720" w:hanging="360"/>
        <w:rPr>
          <w:color w:val="ff0000"/>
        </w:rPr>
      </w:pPr>
      <w:r w:rsidDel="00000000" w:rsidR="00000000" w:rsidRPr="00000000">
        <w:rPr>
          <w:color w:val="ff0000"/>
          <w:rtl w:val="0"/>
        </w:rPr>
        <w:t xml:space="preserve">extension workers are few, increase access to extension services</w:t>
      </w:r>
    </w:p>
    <w:p w:rsidR="00000000" w:rsidDel="00000000" w:rsidP="00000000" w:rsidRDefault="00000000" w:rsidRPr="00000000" w14:paraId="00000135">
      <w:pPr>
        <w:numPr>
          <w:ilvl w:val="0"/>
          <w:numId w:val="1"/>
        </w:numPr>
        <w:spacing w:after="0" w:afterAutospacing="0"/>
        <w:ind w:left="720" w:hanging="360"/>
        <w:rPr>
          <w:color w:val="ff0000"/>
        </w:rPr>
      </w:pPr>
      <w:r w:rsidDel="00000000" w:rsidR="00000000" w:rsidRPr="00000000">
        <w:rPr>
          <w:color w:val="ff0000"/>
          <w:rtl w:val="0"/>
        </w:rPr>
        <w:t xml:space="preserve">County to provide demonstration farms for every ward, revival of Agricultural Training Centers</w:t>
      </w:r>
    </w:p>
    <w:p w:rsidR="00000000" w:rsidDel="00000000" w:rsidP="00000000" w:rsidRDefault="00000000" w:rsidRPr="00000000" w14:paraId="00000136">
      <w:pPr>
        <w:numPr>
          <w:ilvl w:val="0"/>
          <w:numId w:val="1"/>
        </w:numPr>
        <w:spacing w:after="0" w:afterAutospacing="0"/>
        <w:ind w:left="720" w:hanging="360"/>
        <w:rPr>
          <w:color w:val="ff0000"/>
        </w:rPr>
      </w:pPr>
      <w:r w:rsidDel="00000000" w:rsidR="00000000" w:rsidRPr="00000000">
        <w:rPr>
          <w:color w:val="ff0000"/>
          <w:rtl w:val="0"/>
        </w:rPr>
        <w:t xml:space="preserve">Provide flexible terms for financial security</w:t>
      </w:r>
    </w:p>
    <w:p w:rsidR="00000000" w:rsidDel="00000000" w:rsidP="00000000" w:rsidRDefault="00000000" w:rsidRPr="00000000" w14:paraId="00000137">
      <w:pPr>
        <w:numPr>
          <w:ilvl w:val="0"/>
          <w:numId w:val="1"/>
        </w:numPr>
        <w:spacing w:after="0" w:afterAutospacing="0"/>
        <w:ind w:left="720" w:hanging="360"/>
        <w:rPr>
          <w:color w:val="ff0000"/>
        </w:rPr>
      </w:pPr>
      <w:r w:rsidDel="00000000" w:rsidR="00000000" w:rsidRPr="00000000">
        <w:rPr>
          <w:color w:val="ff0000"/>
          <w:rtl w:val="0"/>
        </w:rPr>
        <w:t xml:space="preserve">Finance institutions to come up with enterprise specific credit products</w:t>
      </w:r>
    </w:p>
    <w:p w:rsidR="00000000" w:rsidDel="00000000" w:rsidP="00000000" w:rsidRDefault="00000000" w:rsidRPr="00000000" w14:paraId="00000138">
      <w:pPr>
        <w:numPr>
          <w:ilvl w:val="0"/>
          <w:numId w:val="1"/>
        </w:numPr>
        <w:spacing w:after="0" w:afterAutospacing="0"/>
        <w:ind w:left="720" w:hanging="360"/>
        <w:rPr>
          <w:color w:val="ff0000"/>
        </w:rPr>
      </w:pPr>
      <w:r w:rsidDel="00000000" w:rsidR="00000000" w:rsidRPr="00000000">
        <w:rPr>
          <w:color w:val="ff0000"/>
          <w:rtl w:val="0"/>
        </w:rPr>
        <w:t xml:space="preserve">Provision of affordable machinery to boost agro processing</w:t>
      </w:r>
    </w:p>
    <w:p w:rsidR="00000000" w:rsidDel="00000000" w:rsidP="00000000" w:rsidRDefault="00000000" w:rsidRPr="00000000" w14:paraId="00000139">
      <w:pPr>
        <w:numPr>
          <w:ilvl w:val="0"/>
          <w:numId w:val="1"/>
        </w:numPr>
        <w:spacing w:after="0" w:afterAutospacing="0"/>
        <w:ind w:left="720" w:hanging="360"/>
        <w:rPr>
          <w:color w:val="ff0000"/>
          <w:u w:val="none"/>
        </w:rPr>
      </w:pPr>
      <w:r w:rsidDel="00000000" w:rsidR="00000000" w:rsidRPr="00000000">
        <w:rPr>
          <w:color w:val="ff0000"/>
          <w:rtl w:val="0"/>
        </w:rPr>
        <w:t xml:space="preserve">awareness and Enforcement of existing policies</w:t>
      </w:r>
    </w:p>
    <w:p w:rsidR="00000000" w:rsidDel="00000000" w:rsidP="00000000" w:rsidRDefault="00000000" w:rsidRPr="00000000" w14:paraId="0000013A">
      <w:pPr>
        <w:numPr>
          <w:ilvl w:val="0"/>
          <w:numId w:val="1"/>
        </w:numPr>
        <w:spacing w:after="0" w:afterAutospacing="0"/>
        <w:ind w:left="720" w:hanging="360"/>
        <w:rPr>
          <w:color w:val="ff0000"/>
          <w:u w:val="none"/>
        </w:rPr>
      </w:pPr>
      <w:r w:rsidDel="00000000" w:rsidR="00000000" w:rsidRPr="00000000">
        <w:rPr>
          <w:color w:val="ff0000"/>
          <w:rtl w:val="0"/>
        </w:rPr>
        <w:t xml:space="preserve">provision of subsidized inputs</w:t>
      </w:r>
    </w:p>
    <w:p w:rsidR="00000000" w:rsidDel="00000000" w:rsidP="00000000" w:rsidRDefault="00000000" w:rsidRPr="00000000" w14:paraId="0000013B">
      <w:pPr>
        <w:numPr>
          <w:ilvl w:val="0"/>
          <w:numId w:val="1"/>
        </w:numPr>
        <w:ind w:left="720" w:hanging="360"/>
        <w:rPr>
          <w:color w:val="ff0000"/>
          <w:u w:val="none"/>
        </w:rPr>
      </w:pPr>
      <w:r w:rsidDel="00000000" w:rsidR="00000000" w:rsidRPr="00000000">
        <w:rPr>
          <w:color w:val="ff0000"/>
          <w:rtl w:val="0"/>
        </w:rPr>
        <w:t xml:space="preserve">Crop insurance was unaffordable to common farmer</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Calibri" w:hAnsi="Calibri"/>
      <w:sz w:val="2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Bt6lzTGWBGKD6H8Cnot94HEzeQ==">CgMxLjAaHwoBMBIaChgICVIUChJ0YWJsZS4ybWQ4MnhmMnk5YnEaHwoBMRIaChgICVIUChJ0YWJsZS5kNThydmdubWJwZmQaHgoBMhIZChcICVITChF0YWJsZS5od2dxeDNoeXR1ZzgAciExUlllMnhVSDNYWFA1UHc3LXFnR3hhQVl6d0RHVTk1cEw=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