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CCE1C" w14:textId="77777777" w:rsidR="00B7587D" w:rsidRDefault="00490ABC">
      <w:r>
        <w:rPr>
          <w:b/>
          <w:color w:val="0066CC"/>
          <w:sz w:val="32"/>
        </w:rPr>
        <w:t>GENDER-SENSITIVE ENTERPRISE SELECTION AND CLIMATE ADAPTATION</w:t>
      </w:r>
    </w:p>
    <w:p w14:paraId="5EDBD0DA" w14:textId="77777777" w:rsidR="00B7587D" w:rsidRDefault="00490ABC">
      <w:r>
        <w:t xml:space="preserve">We are undertaking a consultative process to better understand how agricultural enterprise selection at your county incorporate gender considerations, climate smart practices and support for </w:t>
      </w:r>
      <w:r>
        <w:t>women led enterprises. This interview aims to identify, how enterprise selection has been conducted at the county level. how gender norms shape gender roles across the various agricultural value chain, critical barriers, opportunities, and policy gaps that</w:t>
      </w:r>
      <w:r>
        <w:t xml:space="preserve"> affect the inclusion of women, youth, and marginalized gr...</w:t>
      </w:r>
    </w:p>
    <w:p w14:paraId="31E81C61" w14:textId="77777777" w:rsidR="00B7587D" w:rsidRDefault="00490ABC">
      <w:r>
        <w:t>This exercise is intended to support counties in documenting enterprise performance, community preferences, and contributions to climate-smart agriculture (CSA) strategies. Your insights will he</w:t>
      </w:r>
      <w:r>
        <w:t>lp us navigate these specific objectives, inform investment priorities, and shape inclusive policies. We welcome your guidance and local context as we align our efforts with the evolving needs of your county. Your responses will be used solely to inform ev</w:t>
      </w:r>
      <w:r>
        <w:t>idence-based programming and policy recommendations.</w:t>
      </w:r>
    </w:p>
    <w:p w14:paraId="1AECFE97" w14:textId="77777777" w:rsidR="00B11F30" w:rsidRDefault="00B11F30"/>
    <w:p w14:paraId="68DCEA89" w14:textId="71332E92" w:rsidR="00B11F30" w:rsidRPr="00B11F30" w:rsidRDefault="00B11F30" w:rsidP="00B11F30">
      <w:pPr>
        <w:rPr>
          <w:b/>
          <w:bCs/>
          <w:sz w:val="36"/>
          <w:szCs w:val="36"/>
        </w:rPr>
      </w:pPr>
      <w:r w:rsidRPr="00B11F30">
        <w:rPr>
          <w:b/>
          <w:bCs/>
          <w:sz w:val="36"/>
          <w:szCs w:val="36"/>
        </w:rPr>
        <w:t xml:space="preserve">Group </w:t>
      </w:r>
      <w:r>
        <w:rPr>
          <w:b/>
          <w:bCs/>
          <w:sz w:val="36"/>
          <w:szCs w:val="36"/>
        </w:rPr>
        <w:t>1</w:t>
      </w:r>
      <w:r w:rsidRPr="00B11F30">
        <w:rPr>
          <w:b/>
          <w:bCs/>
          <w:sz w:val="36"/>
          <w:szCs w:val="36"/>
        </w:rPr>
        <w:t xml:space="preserve"> Responses</w:t>
      </w:r>
    </w:p>
    <w:p w14:paraId="52682767" w14:textId="77777777" w:rsidR="00B11F30" w:rsidRDefault="00B11F30"/>
    <w:p w14:paraId="5CB00C83" w14:textId="77777777" w:rsidR="00B11F30" w:rsidRDefault="00B11F30"/>
    <w:p w14:paraId="30957F45" w14:textId="77777777" w:rsidR="00B7587D" w:rsidRDefault="00490ABC">
      <w:r>
        <w:rPr>
          <w:b/>
          <w:color w:val="0066CC"/>
          <w:sz w:val="24"/>
        </w:rPr>
        <w:t>Enterprise Selection and Community Involvement</w:t>
      </w:r>
    </w:p>
    <w:p w14:paraId="72403F39" w14:textId="77777777" w:rsidR="00B7587D" w:rsidRDefault="00490ABC">
      <w:pPr>
        <w:pStyle w:val="ListParagraph"/>
        <w:numPr>
          <w:ilvl w:val="0"/>
          <w:numId w:val="7"/>
        </w:numPr>
      </w:pPr>
      <w:r>
        <w:t>How was the selection of agricultural and livestock enterprises conducted in your county, and what criteria guided this process?</w:t>
      </w:r>
    </w:p>
    <w:p w14:paraId="25C660A6" w14:textId="77777777" w:rsidR="00B7587D" w:rsidRDefault="00490ABC">
      <w:pPr>
        <w:pStyle w:val="ListParagraph"/>
        <w:numPr>
          <w:ilvl w:val="0"/>
          <w:numId w:val="8"/>
        </w:numPr>
      </w:pPr>
      <w:r>
        <w:t>Suitab</w:t>
      </w:r>
      <w:r>
        <w:t xml:space="preserve">ility in different </w:t>
      </w:r>
      <w:proofErr w:type="spellStart"/>
      <w:r>
        <w:t>agro</w:t>
      </w:r>
      <w:proofErr w:type="spellEnd"/>
      <w:r>
        <w:t xml:space="preserve"> –ecological zone </w:t>
      </w:r>
    </w:p>
    <w:p w14:paraId="46768C5B" w14:textId="77777777" w:rsidR="00B7587D" w:rsidRDefault="00490ABC">
      <w:pPr>
        <w:pStyle w:val="ListParagraph"/>
        <w:numPr>
          <w:ilvl w:val="0"/>
          <w:numId w:val="8"/>
        </w:numPr>
      </w:pPr>
      <w:r>
        <w:t xml:space="preserve">No. of farmers involved including men ,women and youth </w:t>
      </w:r>
    </w:p>
    <w:p w14:paraId="4CF366E9" w14:textId="77777777" w:rsidR="00B7587D" w:rsidRDefault="00490ABC">
      <w:pPr>
        <w:pStyle w:val="ListParagraph"/>
        <w:numPr>
          <w:ilvl w:val="0"/>
          <w:numId w:val="8"/>
        </w:numPr>
      </w:pPr>
      <w:r>
        <w:t xml:space="preserve">Market availability with bias to export </w:t>
      </w:r>
    </w:p>
    <w:p w14:paraId="30BFC90B" w14:textId="77777777" w:rsidR="00B7587D" w:rsidRDefault="00490ABC">
      <w:pPr>
        <w:pStyle w:val="ListParagraph"/>
        <w:numPr>
          <w:ilvl w:val="0"/>
          <w:numId w:val="8"/>
        </w:numPr>
      </w:pPr>
      <w:r>
        <w:t>Possibility of value addition (raw material for cottage industries )</w:t>
      </w:r>
    </w:p>
    <w:p w14:paraId="48908103" w14:textId="77777777" w:rsidR="00B7587D" w:rsidRDefault="00490ABC">
      <w:pPr>
        <w:pStyle w:val="ListParagraph"/>
        <w:numPr>
          <w:ilvl w:val="0"/>
          <w:numId w:val="8"/>
        </w:numPr>
      </w:pPr>
      <w:r>
        <w:t xml:space="preserve">Value in terms of income </w:t>
      </w:r>
    </w:p>
    <w:p w14:paraId="6AB23E02" w14:textId="77777777" w:rsidR="00B7587D" w:rsidRDefault="00490ABC">
      <w:pPr>
        <w:pStyle w:val="ListParagraph"/>
        <w:numPr>
          <w:ilvl w:val="0"/>
          <w:numId w:val="8"/>
        </w:numPr>
      </w:pPr>
      <w:r>
        <w:t>In line with Governmen</w:t>
      </w:r>
      <w:r>
        <w:t xml:space="preserve">t policies in place </w:t>
      </w:r>
    </w:p>
    <w:p w14:paraId="5301BE79" w14:textId="77777777" w:rsidR="00B7587D" w:rsidRDefault="00490ABC">
      <w:pPr>
        <w:pStyle w:val="ListParagraph"/>
        <w:numPr>
          <w:ilvl w:val="0"/>
          <w:numId w:val="7"/>
        </w:numPr>
      </w:pPr>
      <w:r>
        <w:t>In what ways were community members—including women, youth, and elders—engaged in the enterprise selection process?</w:t>
      </w:r>
    </w:p>
    <w:p w14:paraId="04F50971" w14:textId="77777777" w:rsidR="00B7587D" w:rsidRDefault="00B7587D">
      <w:pPr>
        <w:pStyle w:val="ListParagraph"/>
        <w:ind w:left="1080"/>
      </w:pPr>
    </w:p>
    <w:p w14:paraId="4777F397" w14:textId="77777777" w:rsidR="00B7587D" w:rsidRDefault="00490ABC">
      <w:pPr>
        <w:pStyle w:val="ListParagraph"/>
        <w:numPr>
          <w:ilvl w:val="0"/>
          <w:numId w:val="9"/>
        </w:numPr>
      </w:pPr>
      <w:r>
        <w:t xml:space="preserve">Value chain analysis in community barazas </w:t>
      </w:r>
    </w:p>
    <w:p w14:paraId="5FC8C2E4" w14:textId="77777777" w:rsidR="00B7587D" w:rsidRDefault="00490ABC">
      <w:pPr>
        <w:pStyle w:val="ListParagraph"/>
        <w:numPr>
          <w:ilvl w:val="0"/>
          <w:numId w:val="9"/>
        </w:numPr>
      </w:pPr>
      <w:r>
        <w:rPr>
          <w:lang w:val="en-GB"/>
        </w:rPr>
        <w:t xml:space="preserve">Participatory </w:t>
      </w:r>
      <w:proofErr w:type="spellStart"/>
      <w:r>
        <w:rPr>
          <w:lang w:val="en-GB"/>
        </w:rPr>
        <w:t>Intergrated</w:t>
      </w:r>
      <w:proofErr w:type="spellEnd"/>
      <w:r>
        <w:rPr>
          <w:lang w:val="en-GB"/>
        </w:rPr>
        <w:t xml:space="preserve"> Community Development (PICD) process</w:t>
      </w:r>
    </w:p>
    <w:p w14:paraId="33E99945" w14:textId="77777777" w:rsidR="00B7587D" w:rsidRDefault="00490ABC">
      <w:pPr>
        <w:pStyle w:val="ListParagraph"/>
        <w:numPr>
          <w:ilvl w:val="0"/>
          <w:numId w:val="9"/>
        </w:numPr>
      </w:pPr>
      <w:r>
        <w:rPr>
          <w:lang w:val="en-GB"/>
        </w:rPr>
        <w:t>Common Inter</w:t>
      </w:r>
      <w:r>
        <w:rPr>
          <w:lang w:val="en-GB"/>
        </w:rPr>
        <w:t xml:space="preserve">est Group formation </w:t>
      </w:r>
    </w:p>
    <w:p w14:paraId="23A9A9E2" w14:textId="77777777" w:rsidR="00B7587D" w:rsidRDefault="00B7587D">
      <w:pPr>
        <w:pStyle w:val="ListParagraph"/>
        <w:ind w:left="1800"/>
      </w:pPr>
    </w:p>
    <w:p w14:paraId="3EE71752" w14:textId="77777777" w:rsidR="00B7587D" w:rsidRDefault="00490ABC">
      <w:pPr>
        <w:pStyle w:val="ListParagraph"/>
        <w:numPr>
          <w:ilvl w:val="0"/>
          <w:numId w:val="7"/>
        </w:numPr>
      </w:pPr>
      <w:r>
        <w:lastRenderedPageBreak/>
        <w:t>What patterns have you observed in enterprise preferences across different community groups (e.g., by gender, age)?</w:t>
      </w:r>
    </w:p>
    <w:p w14:paraId="427684EC" w14:textId="77777777" w:rsidR="00B7587D" w:rsidRDefault="00B7587D">
      <w:pPr>
        <w:pStyle w:val="ListParagraph"/>
        <w:ind w:left="1080"/>
      </w:pPr>
    </w:p>
    <w:p w14:paraId="57D62D4C" w14:textId="77777777" w:rsidR="00B7587D" w:rsidRDefault="00490ABC">
      <w:pPr>
        <w:pStyle w:val="ListParagraph"/>
        <w:numPr>
          <w:ilvl w:val="0"/>
          <w:numId w:val="9"/>
        </w:numPr>
      </w:pPr>
      <w:r>
        <w:t xml:space="preserve">Income levels influence the </w:t>
      </w:r>
      <w:r>
        <w:rPr>
          <w:lang w:val="en-GB"/>
        </w:rPr>
        <w:t>level of investment in agriculture</w:t>
      </w:r>
    </w:p>
    <w:p w14:paraId="4E949519" w14:textId="77777777" w:rsidR="00B7587D" w:rsidRDefault="00490ABC">
      <w:pPr>
        <w:pStyle w:val="ListParagraph"/>
        <w:numPr>
          <w:ilvl w:val="0"/>
          <w:numId w:val="9"/>
        </w:numPr>
      </w:pPr>
      <w:r>
        <w:t xml:space="preserve">Technologies and innovations involved </w:t>
      </w:r>
    </w:p>
    <w:p w14:paraId="3528CDC7" w14:textId="77777777" w:rsidR="00B7587D" w:rsidRDefault="00490ABC">
      <w:pPr>
        <w:pStyle w:val="ListParagraph"/>
        <w:numPr>
          <w:ilvl w:val="0"/>
          <w:numId w:val="9"/>
        </w:numPr>
      </w:pPr>
      <w:r>
        <w:t xml:space="preserve">Duration of taken by the enterprise to generate income </w:t>
      </w:r>
      <w:r>
        <w:rPr>
          <w:lang w:val="en-GB"/>
        </w:rPr>
        <w:t>or returns</w:t>
      </w:r>
    </w:p>
    <w:p w14:paraId="796B2222" w14:textId="77777777" w:rsidR="00B7587D" w:rsidRDefault="00490ABC">
      <w:pPr>
        <w:pStyle w:val="ListParagraph"/>
        <w:numPr>
          <w:ilvl w:val="0"/>
          <w:numId w:val="9"/>
        </w:numPr>
      </w:pPr>
      <w:r>
        <w:rPr>
          <w:lang w:val="en-GB"/>
        </w:rPr>
        <w:t>Market availability of the finished product</w:t>
      </w:r>
    </w:p>
    <w:p w14:paraId="1E096033" w14:textId="77777777" w:rsidR="00B7587D" w:rsidRDefault="00490ABC">
      <w:pPr>
        <w:pStyle w:val="ListParagraph"/>
        <w:numPr>
          <w:ilvl w:val="0"/>
          <w:numId w:val="9"/>
        </w:numPr>
      </w:pPr>
      <w:r>
        <w:rPr>
          <w:lang w:val="en-GB"/>
        </w:rPr>
        <w:t xml:space="preserve">Initial capital </w:t>
      </w:r>
    </w:p>
    <w:p w14:paraId="68BC4317" w14:textId="77777777" w:rsidR="00B7587D" w:rsidRDefault="00490ABC">
      <w:pPr>
        <w:pStyle w:val="ListParagraph"/>
        <w:numPr>
          <w:ilvl w:val="0"/>
          <w:numId w:val="9"/>
        </w:numPr>
      </w:pPr>
      <w:r>
        <w:t xml:space="preserve">Inputs </w:t>
      </w:r>
      <w:r>
        <w:rPr>
          <w:lang w:val="en-GB"/>
        </w:rPr>
        <w:t xml:space="preserve"> required</w:t>
      </w:r>
    </w:p>
    <w:p w14:paraId="1966BCE6" w14:textId="77777777" w:rsidR="00B7587D" w:rsidRDefault="00490ABC">
      <w:pPr>
        <w:pStyle w:val="ListParagraph"/>
        <w:numPr>
          <w:ilvl w:val="0"/>
          <w:numId w:val="9"/>
        </w:numPr>
      </w:pPr>
      <w:r>
        <w:rPr>
          <w:lang w:val="en-GB"/>
        </w:rPr>
        <w:t>L</w:t>
      </w:r>
      <w:proofErr w:type="spellStart"/>
      <w:r>
        <w:t>abour</w:t>
      </w:r>
      <w:proofErr w:type="spellEnd"/>
      <w:r>
        <w:t xml:space="preserve"> involved </w:t>
      </w:r>
    </w:p>
    <w:p w14:paraId="15697A7B" w14:textId="77777777" w:rsidR="00B7587D" w:rsidRDefault="00490ABC">
      <w:pPr>
        <w:pStyle w:val="ListParagraph"/>
        <w:numPr>
          <w:ilvl w:val="0"/>
          <w:numId w:val="9"/>
        </w:numPr>
      </w:pPr>
      <w:r>
        <w:rPr>
          <w:lang w:val="en-GB"/>
        </w:rPr>
        <w:t>Risk level</w:t>
      </w:r>
    </w:p>
    <w:p w14:paraId="0A8C79A2" w14:textId="77777777" w:rsidR="00B7587D" w:rsidRDefault="00B7587D">
      <w:pPr>
        <w:pStyle w:val="ListParagraph"/>
        <w:ind w:left="1080"/>
      </w:pPr>
    </w:p>
    <w:p w14:paraId="4A22F120" w14:textId="77777777" w:rsidR="00B7587D" w:rsidRDefault="00490ABC">
      <w:r>
        <w:rPr>
          <w:b/>
          <w:color w:val="0066CC"/>
          <w:sz w:val="24"/>
        </w:rPr>
        <w:t>Identification of Agricultural Enterprises</w:t>
      </w:r>
    </w:p>
    <w:p w14:paraId="39893816" w14:textId="77777777" w:rsidR="00B7587D" w:rsidRDefault="00490ABC">
      <w:pPr>
        <w:pStyle w:val="ListParagraph"/>
        <w:numPr>
          <w:ilvl w:val="0"/>
          <w:numId w:val="10"/>
        </w:numPr>
      </w:pPr>
      <w:r>
        <w:t>What agricultural enterprises (both live</w:t>
      </w:r>
      <w:r>
        <w:t>stock and crops) are predominantly led by women, men, youth and elderly in each county?</w:t>
      </w:r>
    </w:p>
    <w:p w14:paraId="60396734" w14:textId="77777777" w:rsidR="00B7587D" w:rsidRDefault="00490ABC">
      <w:pPr>
        <w:pStyle w:val="ListParagraph"/>
        <w:ind w:left="1080"/>
      </w:pPr>
      <w:r>
        <w:rPr>
          <w:b/>
        </w:rPr>
        <w:t xml:space="preserve">Men </w:t>
      </w:r>
    </w:p>
    <w:p w14:paraId="15390D1C" w14:textId="77777777" w:rsidR="00B7587D" w:rsidRDefault="00490ABC">
      <w:pPr>
        <w:pStyle w:val="ListParagraph"/>
        <w:numPr>
          <w:ilvl w:val="0"/>
          <w:numId w:val="11"/>
        </w:numPr>
      </w:pPr>
      <w:r>
        <w:rPr>
          <w:lang w:val="en-GB"/>
        </w:rPr>
        <w:t>Green grams</w:t>
      </w:r>
    </w:p>
    <w:p w14:paraId="48B8AF22" w14:textId="77777777" w:rsidR="00B7587D" w:rsidRDefault="00490ABC">
      <w:pPr>
        <w:pStyle w:val="ListParagraph"/>
        <w:numPr>
          <w:ilvl w:val="0"/>
          <w:numId w:val="11"/>
        </w:numPr>
      </w:pPr>
      <w:r>
        <w:rPr>
          <w:lang w:val="en-GB"/>
        </w:rPr>
        <w:t>Sorghum</w:t>
      </w:r>
    </w:p>
    <w:p w14:paraId="70237B86" w14:textId="77777777" w:rsidR="00B7587D" w:rsidRDefault="00490ABC">
      <w:pPr>
        <w:pStyle w:val="ListParagraph"/>
        <w:numPr>
          <w:ilvl w:val="0"/>
          <w:numId w:val="11"/>
        </w:numPr>
      </w:pPr>
      <w:r>
        <w:rPr>
          <w:lang w:val="en-GB"/>
        </w:rPr>
        <w:t xml:space="preserve">Millet </w:t>
      </w:r>
    </w:p>
    <w:p w14:paraId="1C46AB28" w14:textId="77777777" w:rsidR="00B7587D" w:rsidRDefault="00490ABC">
      <w:pPr>
        <w:pStyle w:val="ListParagraph"/>
        <w:numPr>
          <w:ilvl w:val="0"/>
          <w:numId w:val="11"/>
        </w:numPr>
      </w:pPr>
      <w:r>
        <w:t xml:space="preserve">Dairy cow </w:t>
      </w:r>
    </w:p>
    <w:p w14:paraId="5E20F186" w14:textId="77777777" w:rsidR="00B7587D" w:rsidRDefault="00490ABC">
      <w:pPr>
        <w:pStyle w:val="ListParagraph"/>
        <w:numPr>
          <w:ilvl w:val="0"/>
          <w:numId w:val="11"/>
        </w:numPr>
      </w:pPr>
      <w:r>
        <w:rPr>
          <w:lang w:val="en-GB"/>
        </w:rPr>
        <w:t xml:space="preserve">Meat </w:t>
      </w:r>
      <w:r>
        <w:t xml:space="preserve">Goats </w:t>
      </w:r>
    </w:p>
    <w:p w14:paraId="30DE9346" w14:textId="77777777" w:rsidR="00B7587D" w:rsidRDefault="00490ABC">
      <w:pPr>
        <w:pStyle w:val="ListParagraph"/>
        <w:numPr>
          <w:ilvl w:val="0"/>
          <w:numId w:val="11"/>
        </w:numPr>
      </w:pPr>
      <w:r>
        <w:rPr>
          <w:lang w:val="en-GB"/>
        </w:rPr>
        <w:t>Beef cattle</w:t>
      </w:r>
    </w:p>
    <w:p w14:paraId="65C4A5FD" w14:textId="77777777" w:rsidR="00B7587D" w:rsidRDefault="00490ABC">
      <w:pPr>
        <w:pStyle w:val="ListParagraph"/>
        <w:numPr>
          <w:ilvl w:val="0"/>
          <w:numId w:val="11"/>
        </w:numPr>
      </w:pPr>
      <w:r>
        <w:t xml:space="preserve">Apiary </w:t>
      </w:r>
      <w:r>
        <w:rPr>
          <w:lang w:val="en-GB"/>
        </w:rPr>
        <w:t>(beekeeping)</w:t>
      </w:r>
    </w:p>
    <w:p w14:paraId="4420D8A4" w14:textId="77777777" w:rsidR="00B7587D" w:rsidRDefault="00B7587D">
      <w:pPr>
        <w:pStyle w:val="ListParagraph"/>
        <w:ind w:left="0"/>
        <w:rPr>
          <w:highlight w:val="yellow"/>
        </w:rPr>
      </w:pPr>
    </w:p>
    <w:p w14:paraId="3B23DD7A" w14:textId="77777777" w:rsidR="00B7587D" w:rsidRDefault="00490ABC">
      <w:pPr>
        <w:pStyle w:val="ListParagraph"/>
        <w:ind w:left="1080"/>
        <w:rPr>
          <w:highlight w:val="yellow"/>
        </w:rPr>
      </w:pPr>
      <w:r>
        <w:rPr>
          <w:b/>
        </w:rPr>
        <w:t xml:space="preserve">Women </w:t>
      </w:r>
    </w:p>
    <w:p w14:paraId="69F45940" w14:textId="77777777" w:rsidR="00B7587D" w:rsidRDefault="00490ABC">
      <w:pPr>
        <w:pStyle w:val="ListParagraph"/>
        <w:numPr>
          <w:ilvl w:val="0"/>
          <w:numId w:val="12"/>
        </w:numPr>
      </w:pPr>
      <w:r>
        <w:t xml:space="preserve">Green grams </w:t>
      </w:r>
    </w:p>
    <w:p w14:paraId="5E10D479" w14:textId="77777777" w:rsidR="00B7587D" w:rsidRDefault="00490ABC">
      <w:pPr>
        <w:pStyle w:val="ListParagraph"/>
        <w:numPr>
          <w:ilvl w:val="0"/>
          <w:numId w:val="12"/>
        </w:numPr>
      </w:pPr>
      <w:r>
        <w:t xml:space="preserve">Cowpeas </w:t>
      </w:r>
    </w:p>
    <w:p w14:paraId="46B41932" w14:textId="77777777" w:rsidR="00B7587D" w:rsidRDefault="00490ABC">
      <w:pPr>
        <w:pStyle w:val="ListParagraph"/>
        <w:numPr>
          <w:ilvl w:val="0"/>
          <w:numId w:val="12"/>
        </w:numPr>
      </w:pPr>
      <w:proofErr w:type="spellStart"/>
      <w:r>
        <w:rPr>
          <w:lang w:val="en-GB"/>
        </w:rPr>
        <w:t>Pegionpeas</w:t>
      </w:r>
      <w:proofErr w:type="spellEnd"/>
    </w:p>
    <w:p w14:paraId="06377AF2" w14:textId="77777777" w:rsidR="00B7587D" w:rsidRDefault="00490ABC">
      <w:pPr>
        <w:pStyle w:val="ListParagraph"/>
        <w:numPr>
          <w:ilvl w:val="0"/>
          <w:numId w:val="12"/>
        </w:numPr>
      </w:pPr>
      <w:r>
        <w:t xml:space="preserve">Poultry </w:t>
      </w:r>
    </w:p>
    <w:p w14:paraId="197438FC" w14:textId="77777777" w:rsidR="00B7587D" w:rsidRDefault="00490ABC">
      <w:pPr>
        <w:pStyle w:val="ListParagraph"/>
        <w:numPr>
          <w:ilvl w:val="0"/>
          <w:numId w:val="12"/>
        </w:numPr>
      </w:pPr>
      <w:r>
        <w:rPr>
          <w:lang w:val="en-GB"/>
        </w:rPr>
        <w:t>Dairy cow</w:t>
      </w:r>
    </w:p>
    <w:p w14:paraId="1ABACF53" w14:textId="77777777" w:rsidR="00B7587D" w:rsidRDefault="00B7587D">
      <w:pPr>
        <w:pStyle w:val="ListParagraph"/>
        <w:spacing w:after="0"/>
        <w:ind w:left="2160"/>
      </w:pPr>
    </w:p>
    <w:p w14:paraId="0BB06A56" w14:textId="77777777" w:rsidR="00B7587D" w:rsidRDefault="00490ABC">
      <w:pPr>
        <w:pStyle w:val="ListParagraph"/>
        <w:numPr>
          <w:ilvl w:val="0"/>
          <w:numId w:val="10"/>
        </w:numPr>
      </w:pPr>
      <w:r>
        <w:t xml:space="preserve">What traditional </w:t>
      </w:r>
      <w:r>
        <w:t xml:space="preserve">and  </w:t>
      </w:r>
      <w:proofErr w:type="spellStart"/>
      <w:proofErr w:type="gramStart"/>
      <w:r>
        <w:t>non traditional</w:t>
      </w:r>
      <w:proofErr w:type="spellEnd"/>
      <w:proofErr w:type="gramEnd"/>
      <w:r>
        <w:t xml:space="preserve"> agricultural enterprises are women currently involved in?</w:t>
      </w:r>
    </w:p>
    <w:p w14:paraId="09EC2E27" w14:textId="77777777" w:rsidR="00B7587D" w:rsidRDefault="00490ABC">
      <w:pPr>
        <w:pStyle w:val="ListParagraph"/>
        <w:ind w:left="1080"/>
        <w:rPr>
          <w:b/>
        </w:rPr>
      </w:pPr>
      <w:r>
        <w:rPr>
          <w:b/>
        </w:rPr>
        <w:t xml:space="preserve">Traditional </w:t>
      </w:r>
    </w:p>
    <w:p w14:paraId="44B33787" w14:textId="77777777" w:rsidR="00B7587D" w:rsidRDefault="00490ABC">
      <w:pPr>
        <w:pStyle w:val="ListParagraph"/>
        <w:numPr>
          <w:ilvl w:val="0"/>
          <w:numId w:val="13"/>
        </w:numPr>
      </w:pPr>
      <w:r>
        <w:t xml:space="preserve">Arrowroots </w:t>
      </w:r>
    </w:p>
    <w:p w14:paraId="2A661A13" w14:textId="77777777" w:rsidR="00B7587D" w:rsidRDefault="00490ABC">
      <w:pPr>
        <w:pStyle w:val="ListParagraph"/>
        <w:numPr>
          <w:ilvl w:val="0"/>
          <w:numId w:val="13"/>
        </w:numPr>
      </w:pPr>
      <w:r>
        <w:t xml:space="preserve">Sweet </w:t>
      </w:r>
      <w:proofErr w:type="spellStart"/>
      <w:r>
        <w:t>potaoes</w:t>
      </w:r>
      <w:proofErr w:type="spellEnd"/>
      <w:r>
        <w:t xml:space="preserve"> </w:t>
      </w:r>
    </w:p>
    <w:p w14:paraId="2A031130" w14:textId="77777777" w:rsidR="00B7587D" w:rsidRDefault="00490ABC">
      <w:pPr>
        <w:pStyle w:val="ListParagraph"/>
        <w:numPr>
          <w:ilvl w:val="0"/>
          <w:numId w:val="13"/>
        </w:numPr>
      </w:pPr>
      <w:r>
        <w:t xml:space="preserve">Cassava </w:t>
      </w:r>
    </w:p>
    <w:p w14:paraId="52B72073" w14:textId="77777777" w:rsidR="00B7587D" w:rsidRDefault="00490ABC">
      <w:pPr>
        <w:pStyle w:val="ListParagraph"/>
        <w:numPr>
          <w:ilvl w:val="0"/>
          <w:numId w:val="13"/>
        </w:numPr>
      </w:pPr>
      <w:r>
        <w:t xml:space="preserve">Millet </w:t>
      </w:r>
    </w:p>
    <w:p w14:paraId="5664B697" w14:textId="77777777" w:rsidR="00B7587D" w:rsidRDefault="00490ABC">
      <w:pPr>
        <w:pStyle w:val="ListParagraph"/>
        <w:numPr>
          <w:ilvl w:val="0"/>
          <w:numId w:val="13"/>
        </w:numPr>
      </w:pPr>
      <w:r>
        <w:t xml:space="preserve">Sorghum </w:t>
      </w:r>
    </w:p>
    <w:p w14:paraId="70BD9E63" w14:textId="77777777" w:rsidR="00B7587D" w:rsidRDefault="00490ABC">
      <w:pPr>
        <w:pStyle w:val="ListParagraph"/>
        <w:numPr>
          <w:ilvl w:val="0"/>
          <w:numId w:val="13"/>
        </w:numPr>
      </w:pPr>
      <w:r>
        <w:t xml:space="preserve">Indigenous vegetables </w:t>
      </w:r>
    </w:p>
    <w:p w14:paraId="35722C82" w14:textId="77777777" w:rsidR="00B7587D" w:rsidRDefault="00490ABC">
      <w:pPr>
        <w:rPr>
          <w:highlight w:val="yellow"/>
        </w:rPr>
      </w:pPr>
      <w:r>
        <w:rPr>
          <w:b/>
        </w:rPr>
        <w:lastRenderedPageBreak/>
        <w:t xml:space="preserve">Non traditional </w:t>
      </w:r>
      <w:r>
        <w:rPr>
          <w:b/>
        </w:rPr>
        <w:tab/>
        <w:t xml:space="preserve"> </w:t>
      </w:r>
    </w:p>
    <w:p w14:paraId="78224A78" w14:textId="77777777" w:rsidR="00B7587D" w:rsidRDefault="00490ABC">
      <w:pPr>
        <w:pStyle w:val="ListParagraph"/>
        <w:numPr>
          <w:ilvl w:val="0"/>
          <w:numId w:val="14"/>
        </w:numPr>
        <w:ind w:left="1800" w:hanging="360"/>
      </w:pPr>
      <w:r>
        <w:t xml:space="preserve">Green grams </w:t>
      </w:r>
    </w:p>
    <w:p w14:paraId="568FD63A" w14:textId="77777777" w:rsidR="00B7587D" w:rsidRDefault="00490ABC">
      <w:pPr>
        <w:pStyle w:val="ListParagraph"/>
        <w:numPr>
          <w:ilvl w:val="0"/>
          <w:numId w:val="14"/>
        </w:numPr>
        <w:ind w:left="1800" w:hanging="360"/>
      </w:pPr>
      <w:r>
        <w:t xml:space="preserve">Cowpeas </w:t>
      </w:r>
    </w:p>
    <w:p w14:paraId="671A59FE" w14:textId="77777777" w:rsidR="00B7587D" w:rsidRDefault="00490ABC">
      <w:pPr>
        <w:pStyle w:val="ListParagraph"/>
        <w:numPr>
          <w:ilvl w:val="0"/>
          <w:numId w:val="14"/>
        </w:numPr>
        <w:ind w:left="1800" w:hanging="360"/>
      </w:pPr>
      <w:proofErr w:type="spellStart"/>
      <w:r>
        <w:rPr>
          <w:lang w:val="en-GB"/>
        </w:rPr>
        <w:t>Pegion</w:t>
      </w:r>
      <w:proofErr w:type="spellEnd"/>
      <w:r>
        <w:rPr>
          <w:lang w:val="en-GB"/>
        </w:rPr>
        <w:t xml:space="preserve"> peas</w:t>
      </w:r>
    </w:p>
    <w:p w14:paraId="78FB46D4" w14:textId="77777777" w:rsidR="00B7587D" w:rsidRDefault="00490ABC">
      <w:pPr>
        <w:pStyle w:val="ListParagraph"/>
        <w:numPr>
          <w:ilvl w:val="0"/>
          <w:numId w:val="14"/>
        </w:numPr>
        <w:ind w:left="1800" w:hanging="360"/>
      </w:pPr>
      <w:r>
        <w:t xml:space="preserve">Poultry </w:t>
      </w:r>
    </w:p>
    <w:p w14:paraId="5AD91FE3" w14:textId="77777777" w:rsidR="00B7587D" w:rsidRDefault="00490ABC">
      <w:pPr>
        <w:pStyle w:val="ListParagraph"/>
        <w:numPr>
          <w:ilvl w:val="0"/>
          <w:numId w:val="14"/>
        </w:numPr>
        <w:ind w:left="1800" w:hanging="360"/>
      </w:pPr>
      <w:r>
        <w:rPr>
          <w:lang w:val="en-GB"/>
        </w:rPr>
        <w:t>Dairy cow</w:t>
      </w:r>
    </w:p>
    <w:p w14:paraId="56A91E75" w14:textId="77777777" w:rsidR="00B7587D" w:rsidRDefault="00490ABC">
      <w:pPr>
        <w:pStyle w:val="ListParagraph"/>
        <w:numPr>
          <w:ilvl w:val="0"/>
          <w:numId w:val="10"/>
        </w:numPr>
      </w:pPr>
      <w:r>
        <w:t>What factors con</w:t>
      </w:r>
      <w:r>
        <w:t>tribute to women’s dominance in these enterprises? (e.g., ease of entry, cultural norms, policy incentives)</w:t>
      </w:r>
    </w:p>
    <w:p w14:paraId="310243EC" w14:textId="77777777" w:rsidR="00B7587D" w:rsidRDefault="00490ABC">
      <w:pPr>
        <w:pStyle w:val="ListParagraph"/>
        <w:numPr>
          <w:ilvl w:val="0"/>
          <w:numId w:val="15"/>
        </w:numPr>
      </w:pPr>
      <w:r>
        <w:rPr>
          <w:lang w:val="en-GB"/>
        </w:rPr>
        <w:t>Ease of entry-</w:t>
      </w:r>
      <w:r>
        <w:t xml:space="preserve">Resources </w:t>
      </w:r>
      <w:proofErr w:type="gramStart"/>
      <w:r>
        <w:t>required  and</w:t>
      </w:r>
      <w:proofErr w:type="gramEnd"/>
      <w:r>
        <w:t xml:space="preserve"> labor involved </w:t>
      </w:r>
    </w:p>
    <w:p w14:paraId="3EF49145" w14:textId="77777777" w:rsidR="00B7587D" w:rsidRDefault="00490ABC">
      <w:pPr>
        <w:pStyle w:val="ListParagraph"/>
        <w:numPr>
          <w:ilvl w:val="0"/>
          <w:numId w:val="15"/>
        </w:numPr>
      </w:pPr>
      <w:r>
        <w:t xml:space="preserve">Availability of technologies </w:t>
      </w:r>
      <w:r>
        <w:rPr>
          <w:lang w:val="en-GB"/>
        </w:rPr>
        <w:t>.</w:t>
      </w:r>
      <w:proofErr w:type="spellStart"/>
      <w:r>
        <w:rPr>
          <w:lang w:val="en-GB"/>
        </w:rPr>
        <w:t>e.g</w:t>
      </w:r>
      <w:proofErr w:type="spellEnd"/>
      <w:r>
        <w:rPr>
          <w:lang w:val="en-GB"/>
        </w:rPr>
        <w:t xml:space="preserve"> green gram </w:t>
      </w:r>
      <w:proofErr w:type="spellStart"/>
      <w:r>
        <w:rPr>
          <w:lang w:val="en-GB"/>
        </w:rPr>
        <w:t>Drough</w:t>
      </w:r>
      <w:proofErr w:type="spellEnd"/>
      <w:r>
        <w:rPr>
          <w:lang w:val="en-GB"/>
        </w:rPr>
        <w:t xml:space="preserve"> resistant varieties</w:t>
      </w:r>
    </w:p>
    <w:p w14:paraId="4775EA6B" w14:textId="77777777" w:rsidR="00B7587D" w:rsidRDefault="00490ABC">
      <w:pPr>
        <w:pStyle w:val="ListParagraph"/>
        <w:numPr>
          <w:ilvl w:val="0"/>
          <w:numId w:val="15"/>
        </w:numPr>
      </w:pPr>
      <w:proofErr w:type="spellStart"/>
      <w:r>
        <w:t>Cultur</w:t>
      </w:r>
      <w:proofErr w:type="spellEnd"/>
      <w:r>
        <w:rPr>
          <w:lang w:val="en-GB"/>
        </w:rPr>
        <w:t>al norms especia</w:t>
      </w:r>
      <w:r>
        <w:rPr>
          <w:lang w:val="en-GB"/>
        </w:rPr>
        <w:t>lly for poultry</w:t>
      </w:r>
    </w:p>
    <w:p w14:paraId="11AEE95C" w14:textId="77777777" w:rsidR="00B7587D" w:rsidRDefault="00490ABC">
      <w:pPr>
        <w:pStyle w:val="ListParagraph"/>
        <w:numPr>
          <w:ilvl w:val="0"/>
          <w:numId w:val="15"/>
        </w:numPr>
      </w:pPr>
      <w:r>
        <w:t xml:space="preserve">Ownership and control </w:t>
      </w:r>
      <w:r>
        <w:rPr>
          <w:lang w:val="en-GB"/>
        </w:rPr>
        <w:t xml:space="preserve"> especially for poultry</w:t>
      </w:r>
    </w:p>
    <w:p w14:paraId="7E3B23C4" w14:textId="77777777" w:rsidR="00B7587D" w:rsidRDefault="00490ABC">
      <w:pPr>
        <w:pStyle w:val="ListParagraph"/>
        <w:numPr>
          <w:ilvl w:val="0"/>
          <w:numId w:val="15"/>
        </w:numPr>
      </w:pPr>
      <w:r>
        <w:t xml:space="preserve">For food and nutrition security </w:t>
      </w:r>
    </w:p>
    <w:p w14:paraId="3DD822FE" w14:textId="77777777" w:rsidR="00B7587D" w:rsidRDefault="00490ABC">
      <w:pPr>
        <w:pStyle w:val="ListParagraph"/>
        <w:numPr>
          <w:ilvl w:val="0"/>
          <w:numId w:val="15"/>
        </w:numPr>
      </w:pPr>
      <w:r>
        <w:rPr>
          <w:lang w:val="en-GB"/>
        </w:rPr>
        <w:t>Income generation- quick turnover period</w:t>
      </w:r>
    </w:p>
    <w:p w14:paraId="27C34FCE" w14:textId="77777777" w:rsidR="00B7587D" w:rsidRDefault="00B7587D">
      <w:pPr>
        <w:pStyle w:val="ListParagraph"/>
        <w:ind w:left="1800"/>
      </w:pPr>
    </w:p>
    <w:p w14:paraId="0AD94A09" w14:textId="77777777" w:rsidR="00B7587D" w:rsidRDefault="00490ABC">
      <w:pPr>
        <w:pStyle w:val="ListParagraph"/>
        <w:numPr>
          <w:ilvl w:val="0"/>
          <w:numId w:val="10"/>
        </w:numPr>
      </w:pPr>
      <w:r>
        <w:t xml:space="preserve">What social or institutional barriers have you seen affecting women’s leadership or decision-making in enterprise </w:t>
      </w:r>
      <w:r>
        <w:t>development?</w:t>
      </w:r>
    </w:p>
    <w:p w14:paraId="4CF9F796" w14:textId="77777777" w:rsidR="00B7587D" w:rsidRDefault="00490ABC">
      <w:pPr>
        <w:pStyle w:val="ListParagraph"/>
        <w:numPr>
          <w:ilvl w:val="0"/>
          <w:numId w:val="16"/>
        </w:numPr>
      </w:pPr>
      <w:r>
        <w:t xml:space="preserve">Culture and perception  </w:t>
      </w:r>
    </w:p>
    <w:p w14:paraId="2C9C17CD" w14:textId="77777777" w:rsidR="00B7587D" w:rsidRDefault="00490ABC">
      <w:pPr>
        <w:pStyle w:val="ListParagraph"/>
        <w:numPr>
          <w:ilvl w:val="0"/>
          <w:numId w:val="16"/>
        </w:numPr>
      </w:pPr>
      <w:r>
        <w:t xml:space="preserve">Ownership </w:t>
      </w:r>
      <w:r>
        <w:rPr>
          <w:lang w:val="en-GB"/>
        </w:rPr>
        <w:t>and control of land</w:t>
      </w:r>
    </w:p>
    <w:p w14:paraId="7B49D2EF" w14:textId="77777777" w:rsidR="00B7587D" w:rsidRDefault="00490ABC">
      <w:pPr>
        <w:pStyle w:val="ListParagraph"/>
        <w:numPr>
          <w:ilvl w:val="0"/>
          <w:numId w:val="16"/>
        </w:numPr>
      </w:pPr>
      <w:r>
        <w:t xml:space="preserve">Limited  </w:t>
      </w:r>
      <w:r>
        <w:rPr>
          <w:lang w:val="en-GB"/>
        </w:rPr>
        <w:t xml:space="preserve">access to </w:t>
      </w:r>
      <w:r>
        <w:t xml:space="preserve">resources </w:t>
      </w:r>
      <w:r>
        <w:rPr>
          <w:lang w:val="en-GB"/>
        </w:rPr>
        <w:t>- no collateral for financial services access</w:t>
      </w:r>
    </w:p>
    <w:p w14:paraId="5A2E1541" w14:textId="77777777" w:rsidR="00B7587D" w:rsidRDefault="00490ABC">
      <w:pPr>
        <w:pStyle w:val="ListParagraph"/>
        <w:numPr>
          <w:ilvl w:val="0"/>
          <w:numId w:val="16"/>
        </w:numPr>
      </w:pPr>
      <w:r>
        <w:t>L</w:t>
      </w:r>
      <w:r>
        <w:rPr>
          <w:lang w:val="en-GB"/>
        </w:rPr>
        <w:t>ow l</w:t>
      </w:r>
      <w:proofErr w:type="spellStart"/>
      <w:r>
        <w:t>iteracy</w:t>
      </w:r>
      <w:proofErr w:type="spellEnd"/>
      <w:r>
        <w:t xml:space="preserve"> levels </w:t>
      </w:r>
    </w:p>
    <w:p w14:paraId="34F25753" w14:textId="77777777" w:rsidR="00B7587D" w:rsidRDefault="00490ABC">
      <w:pPr>
        <w:pStyle w:val="ListParagraph"/>
        <w:numPr>
          <w:ilvl w:val="0"/>
          <w:numId w:val="16"/>
        </w:numPr>
      </w:pPr>
      <w:r>
        <w:rPr>
          <w:lang w:val="en-GB"/>
        </w:rPr>
        <w:t>Lack of political goodwill</w:t>
      </w:r>
    </w:p>
    <w:p w14:paraId="500CD688" w14:textId="77777777" w:rsidR="00B7587D" w:rsidRDefault="00B7587D">
      <w:pPr>
        <w:pStyle w:val="ListParagraph"/>
        <w:ind w:left="1800"/>
      </w:pPr>
    </w:p>
    <w:p w14:paraId="178EEEE8" w14:textId="77777777" w:rsidR="00B7587D" w:rsidRDefault="00B7587D">
      <w:pPr>
        <w:rPr>
          <w:b/>
          <w:color w:val="0066CC"/>
          <w:sz w:val="24"/>
        </w:rPr>
      </w:pPr>
    </w:p>
    <w:p w14:paraId="61700967" w14:textId="77777777" w:rsidR="00B7587D" w:rsidRDefault="00B7587D">
      <w:pPr>
        <w:rPr>
          <w:b/>
          <w:color w:val="0066CC"/>
          <w:sz w:val="24"/>
        </w:rPr>
      </w:pPr>
    </w:p>
    <w:p w14:paraId="2225AD6E" w14:textId="77777777" w:rsidR="00B7587D" w:rsidRDefault="00B7587D">
      <w:pPr>
        <w:rPr>
          <w:b/>
          <w:color w:val="0066CC"/>
          <w:sz w:val="24"/>
        </w:rPr>
      </w:pPr>
    </w:p>
    <w:p w14:paraId="1A7B15DA" w14:textId="77777777" w:rsidR="00B7587D" w:rsidRDefault="00B7587D">
      <w:pPr>
        <w:rPr>
          <w:b/>
          <w:color w:val="0066CC"/>
          <w:sz w:val="24"/>
        </w:rPr>
        <w:sectPr w:rsidR="00B7587D">
          <w:pgSz w:w="12240" w:h="15840"/>
          <w:pgMar w:top="1440" w:right="1800" w:bottom="1440" w:left="1800" w:header="720" w:footer="720" w:gutter="0"/>
          <w:cols w:space="720"/>
          <w:docGrid w:linePitch="360"/>
        </w:sectPr>
      </w:pPr>
    </w:p>
    <w:p w14:paraId="7F020B35" w14:textId="77777777" w:rsidR="00B7587D" w:rsidRDefault="00490ABC">
      <w:r>
        <w:rPr>
          <w:b/>
          <w:color w:val="0066CC"/>
          <w:sz w:val="24"/>
        </w:rPr>
        <w:lastRenderedPageBreak/>
        <w:t>Gender Roles in Agricultural Enterprises ( for each o</w:t>
      </w:r>
      <w:r>
        <w:rPr>
          <w:b/>
          <w:color w:val="0066CC"/>
          <w:sz w:val="24"/>
        </w:rPr>
        <w:t>f the enterprise selected ask the following questions</w:t>
      </w:r>
    </w:p>
    <w:p w14:paraId="0C74E73E" w14:textId="77777777" w:rsidR="00B7587D" w:rsidRDefault="00490ABC">
      <w:pPr>
        <w:pStyle w:val="ListParagraph"/>
        <w:numPr>
          <w:ilvl w:val="0"/>
          <w:numId w:val="17"/>
        </w:numPr>
      </w:pPr>
      <w:r>
        <w:t>What specific tasks/ roles in these enterprises are performed by women, men, youth and elderly or shared?( for each enterprise selected probe for the gender roles across the value chain and reasons why?</w:t>
      </w:r>
    </w:p>
    <w:p w14:paraId="7BD7FA14" w14:textId="77777777" w:rsidR="00B7587D" w:rsidRDefault="00B7587D">
      <w:pPr>
        <w:pStyle w:val="ListParagraph"/>
        <w:ind w:left="1080"/>
      </w:pPr>
    </w:p>
    <w:p w14:paraId="5B8D73C9" w14:textId="77777777" w:rsidR="00FC1157" w:rsidRDefault="00FC1157" w:rsidP="00FC1157">
      <w:pPr>
        <w:pStyle w:val="ListParagraph"/>
        <w:ind w:left="1080"/>
      </w:pPr>
      <w:r>
        <w:t>Enterprise</w:t>
      </w:r>
      <w:r>
        <w:tab/>
        <w:t xml:space="preserve">Men </w:t>
      </w:r>
      <w:r>
        <w:tab/>
        <w:t xml:space="preserve">Women </w:t>
      </w:r>
      <w:r>
        <w:tab/>
        <w:t xml:space="preserve">Youth </w:t>
      </w:r>
      <w:r>
        <w:tab/>
        <w:t xml:space="preserve">Reasons why </w:t>
      </w:r>
    </w:p>
    <w:p w14:paraId="5C9FC939" w14:textId="77777777" w:rsidR="00FC1157" w:rsidRDefault="00FC1157" w:rsidP="00FC1157">
      <w:pPr>
        <w:pStyle w:val="ListParagraph"/>
        <w:ind w:left="1080"/>
      </w:pPr>
      <w:r>
        <w:t>Green grams</w:t>
      </w:r>
      <w:r>
        <w:tab/>
        <w:t>Provision of land</w:t>
      </w:r>
    </w:p>
    <w:p w14:paraId="78F77C6D" w14:textId="77777777" w:rsidR="00FC1157" w:rsidRDefault="00FC1157" w:rsidP="00FC1157">
      <w:pPr>
        <w:pStyle w:val="ListParagraph"/>
        <w:ind w:left="1080"/>
      </w:pPr>
      <w:r>
        <w:t>Land preparation</w:t>
      </w:r>
    </w:p>
    <w:p w14:paraId="496D50F1" w14:textId="77777777" w:rsidR="00FC1157" w:rsidRDefault="00FC1157" w:rsidP="00FC1157">
      <w:pPr>
        <w:pStyle w:val="ListParagraph"/>
        <w:ind w:left="1080"/>
      </w:pPr>
      <w:r>
        <w:t>Purchase of inputs</w:t>
      </w:r>
    </w:p>
    <w:p w14:paraId="01C70466" w14:textId="77777777" w:rsidR="00FC1157" w:rsidRDefault="00FC1157" w:rsidP="00FC1157">
      <w:pPr>
        <w:pStyle w:val="ListParagraph"/>
        <w:ind w:left="1080"/>
      </w:pPr>
      <w:r>
        <w:t>Planting</w:t>
      </w:r>
    </w:p>
    <w:p w14:paraId="4B005E2C" w14:textId="77777777" w:rsidR="00FC1157" w:rsidRDefault="00FC1157" w:rsidP="00FC1157">
      <w:pPr>
        <w:pStyle w:val="ListParagraph"/>
        <w:ind w:left="1080"/>
      </w:pPr>
      <w:r>
        <w:t>Spraying herbicides and pesticides</w:t>
      </w:r>
    </w:p>
    <w:p w14:paraId="6829A2C3" w14:textId="77777777" w:rsidR="00FC1157" w:rsidRDefault="00FC1157" w:rsidP="00FC1157">
      <w:pPr>
        <w:pStyle w:val="ListParagraph"/>
        <w:ind w:left="1080"/>
      </w:pPr>
      <w:proofErr w:type="spellStart"/>
      <w:r>
        <w:t>Baging</w:t>
      </w:r>
      <w:proofErr w:type="spellEnd"/>
      <w:r>
        <w:t xml:space="preserve"> </w:t>
      </w:r>
    </w:p>
    <w:p w14:paraId="20560F73" w14:textId="77777777" w:rsidR="00FC1157" w:rsidRDefault="00FC1157" w:rsidP="00FC1157">
      <w:pPr>
        <w:pStyle w:val="ListParagraph"/>
        <w:ind w:left="1080"/>
      </w:pPr>
      <w:r>
        <w:t xml:space="preserve">Transportation by use of </w:t>
      </w:r>
      <w:proofErr w:type="spellStart"/>
      <w:r>
        <w:t>bodaboda</w:t>
      </w:r>
      <w:proofErr w:type="spellEnd"/>
      <w:r>
        <w:t xml:space="preserve"> and oxen-drawn cart</w:t>
      </w:r>
    </w:p>
    <w:p w14:paraId="209B64E1" w14:textId="77777777" w:rsidR="00FC1157" w:rsidRDefault="00FC1157" w:rsidP="00FC1157">
      <w:pPr>
        <w:pStyle w:val="ListParagraph"/>
        <w:ind w:left="1080"/>
      </w:pPr>
      <w:r>
        <w:t>Price negotiation</w:t>
      </w:r>
    </w:p>
    <w:p w14:paraId="0479C4C3" w14:textId="77777777" w:rsidR="00FC1157" w:rsidRDefault="00FC1157" w:rsidP="00FC1157">
      <w:pPr>
        <w:pStyle w:val="ListParagraph"/>
        <w:ind w:left="1080"/>
      </w:pPr>
      <w:r>
        <w:t xml:space="preserve">Selling </w:t>
      </w:r>
    </w:p>
    <w:p w14:paraId="4E7E2915" w14:textId="77777777" w:rsidR="00FC1157" w:rsidRDefault="00FC1157" w:rsidP="00FC1157">
      <w:pPr>
        <w:pStyle w:val="ListParagraph"/>
        <w:ind w:left="1080"/>
      </w:pPr>
      <w:r>
        <w:t>Decision-making on the use of income</w:t>
      </w:r>
      <w:r>
        <w:tab/>
        <w:t>Planting - seeding</w:t>
      </w:r>
    </w:p>
    <w:p w14:paraId="58FAE5F7" w14:textId="77777777" w:rsidR="00FC1157" w:rsidRDefault="00FC1157" w:rsidP="00FC1157">
      <w:pPr>
        <w:pStyle w:val="ListParagraph"/>
        <w:ind w:left="1080"/>
      </w:pPr>
      <w:r>
        <w:t>Weeding</w:t>
      </w:r>
    </w:p>
    <w:p w14:paraId="2C551EAE" w14:textId="77777777" w:rsidR="00FC1157" w:rsidRDefault="00FC1157" w:rsidP="00FC1157">
      <w:pPr>
        <w:pStyle w:val="ListParagraph"/>
        <w:ind w:left="1080"/>
      </w:pPr>
      <w:r>
        <w:t>Harvesting</w:t>
      </w:r>
    </w:p>
    <w:p w14:paraId="5886CCE8" w14:textId="77777777" w:rsidR="00FC1157" w:rsidRDefault="00FC1157" w:rsidP="00FC1157">
      <w:pPr>
        <w:pStyle w:val="ListParagraph"/>
        <w:ind w:left="1080"/>
      </w:pPr>
      <w:r>
        <w:t>Drying and threshing</w:t>
      </w:r>
    </w:p>
    <w:p w14:paraId="466FB600" w14:textId="77777777" w:rsidR="00FC1157" w:rsidRDefault="00FC1157" w:rsidP="00FC1157">
      <w:pPr>
        <w:pStyle w:val="ListParagraph"/>
        <w:ind w:left="1080"/>
      </w:pPr>
      <w:r>
        <w:t xml:space="preserve">Cooking </w:t>
      </w:r>
    </w:p>
    <w:p w14:paraId="46A5F00C" w14:textId="77777777" w:rsidR="00FC1157" w:rsidRDefault="00FC1157" w:rsidP="00FC1157">
      <w:pPr>
        <w:pStyle w:val="ListParagraph"/>
        <w:ind w:left="1080"/>
      </w:pPr>
      <w:r>
        <w:tab/>
        <w:t>Land preparation</w:t>
      </w:r>
    </w:p>
    <w:p w14:paraId="66F6D23A" w14:textId="77777777" w:rsidR="00FC1157" w:rsidRDefault="00FC1157" w:rsidP="00FC1157">
      <w:pPr>
        <w:pStyle w:val="ListParagraph"/>
        <w:ind w:left="1080"/>
      </w:pPr>
      <w:r>
        <w:t>Planting</w:t>
      </w:r>
    </w:p>
    <w:p w14:paraId="25EBDB0E" w14:textId="77777777" w:rsidR="00FC1157" w:rsidRDefault="00FC1157" w:rsidP="00FC1157">
      <w:pPr>
        <w:pStyle w:val="ListParagraph"/>
        <w:ind w:left="1080"/>
      </w:pPr>
      <w:r>
        <w:t>Spraying herbicides and pesticides</w:t>
      </w:r>
    </w:p>
    <w:p w14:paraId="643F75B6" w14:textId="77777777" w:rsidR="00FC1157" w:rsidRDefault="00FC1157" w:rsidP="00FC1157">
      <w:pPr>
        <w:pStyle w:val="ListParagraph"/>
        <w:ind w:left="1080"/>
      </w:pPr>
      <w:r>
        <w:t>Weeding</w:t>
      </w:r>
    </w:p>
    <w:p w14:paraId="7193A7D9" w14:textId="77777777" w:rsidR="00FC1157" w:rsidRDefault="00FC1157" w:rsidP="00FC1157">
      <w:pPr>
        <w:pStyle w:val="ListParagraph"/>
        <w:ind w:left="1080"/>
      </w:pPr>
      <w:r>
        <w:t>Harvesting</w:t>
      </w:r>
    </w:p>
    <w:p w14:paraId="489B1CC7" w14:textId="77777777" w:rsidR="00FC1157" w:rsidRDefault="00FC1157" w:rsidP="00FC1157">
      <w:pPr>
        <w:pStyle w:val="ListParagraph"/>
        <w:ind w:left="1080"/>
      </w:pPr>
      <w:r>
        <w:t>Threshing</w:t>
      </w:r>
    </w:p>
    <w:p w14:paraId="01ABDC55" w14:textId="77777777" w:rsidR="00FC1157" w:rsidRDefault="00FC1157" w:rsidP="00FC1157">
      <w:pPr>
        <w:pStyle w:val="ListParagraph"/>
        <w:ind w:left="1080"/>
      </w:pPr>
      <w:r>
        <w:t xml:space="preserve">Transportation </w:t>
      </w:r>
    </w:p>
    <w:p w14:paraId="39305AC8" w14:textId="77777777" w:rsidR="00FC1157" w:rsidRDefault="00FC1157" w:rsidP="00FC1157">
      <w:pPr>
        <w:pStyle w:val="ListParagraph"/>
        <w:ind w:left="1080"/>
      </w:pPr>
      <w:r>
        <w:t>Market linkages</w:t>
      </w:r>
    </w:p>
    <w:p w14:paraId="0F178374" w14:textId="77777777" w:rsidR="00FC1157" w:rsidRDefault="00FC1157" w:rsidP="00FC1157">
      <w:pPr>
        <w:pStyle w:val="ListParagraph"/>
        <w:ind w:left="1080"/>
      </w:pPr>
      <w:r>
        <w:lastRenderedPageBreak/>
        <w:tab/>
        <w:t xml:space="preserve">Men –ownership, </w:t>
      </w:r>
      <w:proofErr w:type="spellStart"/>
      <w:r>
        <w:t>labour</w:t>
      </w:r>
      <w:proofErr w:type="spellEnd"/>
      <w:r>
        <w:t xml:space="preserve"> intensive ,skills and experience required, control of income, cultural expectations.</w:t>
      </w:r>
    </w:p>
    <w:p w14:paraId="141AA6A0" w14:textId="77777777" w:rsidR="00FC1157" w:rsidRDefault="00FC1157" w:rsidP="00FC1157">
      <w:pPr>
        <w:pStyle w:val="ListParagraph"/>
        <w:ind w:left="1080"/>
      </w:pPr>
    </w:p>
    <w:p w14:paraId="5D77056A" w14:textId="77777777" w:rsidR="00FC1157" w:rsidRDefault="00FC1157" w:rsidP="00FC1157">
      <w:pPr>
        <w:pStyle w:val="ListParagraph"/>
        <w:ind w:left="1080"/>
      </w:pPr>
      <w:r>
        <w:t xml:space="preserve">Women – less skill and </w:t>
      </w:r>
      <w:proofErr w:type="spellStart"/>
      <w:r>
        <w:t>labour</w:t>
      </w:r>
      <w:proofErr w:type="spellEnd"/>
      <w:r>
        <w:t>, cultural norms, precision and skill.</w:t>
      </w:r>
    </w:p>
    <w:p w14:paraId="3A17A3AD" w14:textId="77777777" w:rsidR="00FC1157" w:rsidRDefault="00FC1157" w:rsidP="00FC1157">
      <w:pPr>
        <w:pStyle w:val="ListParagraph"/>
        <w:ind w:left="1080"/>
      </w:pPr>
    </w:p>
    <w:p w14:paraId="37EEFA77" w14:textId="77777777" w:rsidR="00FC1157" w:rsidRDefault="00FC1157" w:rsidP="00FC1157">
      <w:pPr>
        <w:pStyle w:val="ListParagraph"/>
        <w:ind w:left="1080"/>
      </w:pPr>
      <w:r>
        <w:t>Youth – quick money ,less time required</w:t>
      </w:r>
    </w:p>
    <w:p w14:paraId="660B802B" w14:textId="77777777" w:rsidR="00FC1157" w:rsidRDefault="00FC1157" w:rsidP="00FC1157">
      <w:pPr>
        <w:pStyle w:val="ListParagraph"/>
        <w:ind w:left="1080"/>
      </w:pPr>
      <w:r>
        <w:t>Sorghum</w:t>
      </w:r>
      <w:r>
        <w:tab/>
        <w:t>Provision of land</w:t>
      </w:r>
    </w:p>
    <w:p w14:paraId="6240E2C3" w14:textId="77777777" w:rsidR="00FC1157" w:rsidRDefault="00FC1157" w:rsidP="00FC1157">
      <w:pPr>
        <w:pStyle w:val="ListParagraph"/>
        <w:ind w:left="1080"/>
      </w:pPr>
      <w:r>
        <w:t>Land preparation</w:t>
      </w:r>
    </w:p>
    <w:p w14:paraId="6E483751" w14:textId="77777777" w:rsidR="00FC1157" w:rsidRDefault="00FC1157" w:rsidP="00FC1157">
      <w:pPr>
        <w:pStyle w:val="ListParagraph"/>
        <w:ind w:left="1080"/>
      </w:pPr>
      <w:r>
        <w:t>Purchase of inputs</w:t>
      </w:r>
    </w:p>
    <w:p w14:paraId="637F0E84" w14:textId="77777777" w:rsidR="00FC1157" w:rsidRDefault="00FC1157" w:rsidP="00FC1157">
      <w:pPr>
        <w:pStyle w:val="ListParagraph"/>
        <w:ind w:left="1080"/>
      </w:pPr>
      <w:r>
        <w:t>Planting</w:t>
      </w:r>
    </w:p>
    <w:p w14:paraId="1C5CD3F8" w14:textId="77777777" w:rsidR="00FC1157" w:rsidRDefault="00FC1157" w:rsidP="00FC1157">
      <w:pPr>
        <w:pStyle w:val="ListParagraph"/>
        <w:ind w:left="1080"/>
      </w:pPr>
      <w:r>
        <w:t>Bird scaring</w:t>
      </w:r>
    </w:p>
    <w:p w14:paraId="303C87CB" w14:textId="77777777" w:rsidR="00FC1157" w:rsidRDefault="00FC1157" w:rsidP="00FC1157">
      <w:pPr>
        <w:pStyle w:val="ListParagraph"/>
        <w:ind w:left="1080"/>
      </w:pPr>
      <w:proofErr w:type="spellStart"/>
      <w:r>
        <w:t>Baging</w:t>
      </w:r>
      <w:proofErr w:type="spellEnd"/>
      <w:r>
        <w:t xml:space="preserve"> </w:t>
      </w:r>
    </w:p>
    <w:p w14:paraId="1D324127" w14:textId="77777777" w:rsidR="00FC1157" w:rsidRDefault="00FC1157" w:rsidP="00FC1157">
      <w:pPr>
        <w:pStyle w:val="ListParagraph"/>
        <w:ind w:left="1080"/>
      </w:pPr>
      <w:r>
        <w:t xml:space="preserve">Transportation by use of </w:t>
      </w:r>
      <w:proofErr w:type="spellStart"/>
      <w:r>
        <w:t>bodaboda</w:t>
      </w:r>
      <w:proofErr w:type="spellEnd"/>
      <w:r>
        <w:t xml:space="preserve"> and oxen-drawn cart</w:t>
      </w:r>
    </w:p>
    <w:p w14:paraId="2BFA36CF" w14:textId="77777777" w:rsidR="00FC1157" w:rsidRDefault="00FC1157" w:rsidP="00FC1157">
      <w:pPr>
        <w:pStyle w:val="ListParagraph"/>
        <w:ind w:left="1080"/>
      </w:pPr>
      <w:r>
        <w:t>Price negotiation</w:t>
      </w:r>
    </w:p>
    <w:p w14:paraId="39155B2C" w14:textId="77777777" w:rsidR="00FC1157" w:rsidRDefault="00FC1157" w:rsidP="00FC1157">
      <w:pPr>
        <w:pStyle w:val="ListParagraph"/>
        <w:ind w:left="1080"/>
      </w:pPr>
      <w:r>
        <w:t xml:space="preserve">Selling </w:t>
      </w:r>
    </w:p>
    <w:p w14:paraId="035774C4" w14:textId="77777777" w:rsidR="00FC1157" w:rsidRDefault="00FC1157" w:rsidP="00FC1157">
      <w:pPr>
        <w:pStyle w:val="ListParagraph"/>
        <w:ind w:left="1080"/>
      </w:pPr>
      <w:r>
        <w:t>Decision-making on the use of income</w:t>
      </w:r>
      <w:r>
        <w:tab/>
        <w:t>Planting - seeding</w:t>
      </w:r>
    </w:p>
    <w:p w14:paraId="4D272525" w14:textId="77777777" w:rsidR="00FC1157" w:rsidRDefault="00FC1157" w:rsidP="00FC1157">
      <w:pPr>
        <w:pStyle w:val="ListParagraph"/>
        <w:ind w:left="1080"/>
      </w:pPr>
      <w:r>
        <w:t>Weeding</w:t>
      </w:r>
    </w:p>
    <w:p w14:paraId="71C8E124" w14:textId="77777777" w:rsidR="00FC1157" w:rsidRDefault="00FC1157" w:rsidP="00FC1157">
      <w:pPr>
        <w:pStyle w:val="ListParagraph"/>
        <w:ind w:left="1080"/>
      </w:pPr>
      <w:r>
        <w:t>Bird scaring</w:t>
      </w:r>
    </w:p>
    <w:p w14:paraId="42722713" w14:textId="77777777" w:rsidR="00FC1157" w:rsidRDefault="00FC1157" w:rsidP="00FC1157">
      <w:pPr>
        <w:pStyle w:val="ListParagraph"/>
        <w:ind w:left="1080"/>
      </w:pPr>
      <w:r>
        <w:t>Harvesting</w:t>
      </w:r>
    </w:p>
    <w:p w14:paraId="3051EDA1" w14:textId="77777777" w:rsidR="00FC1157" w:rsidRDefault="00FC1157" w:rsidP="00FC1157">
      <w:pPr>
        <w:pStyle w:val="ListParagraph"/>
        <w:ind w:left="1080"/>
      </w:pPr>
      <w:r>
        <w:t>Drying and threshing</w:t>
      </w:r>
    </w:p>
    <w:p w14:paraId="5215F847" w14:textId="77777777" w:rsidR="00FC1157" w:rsidRDefault="00FC1157" w:rsidP="00FC1157">
      <w:pPr>
        <w:pStyle w:val="ListParagraph"/>
        <w:ind w:left="1080"/>
      </w:pPr>
      <w:r>
        <w:t>Value addition and cooking</w:t>
      </w:r>
    </w:p>
    <w:p w14:paraId="2FE29DE0" w14:textId="77777777" w:rsidR="00FC1157" w:rsidRDefault="00FC1157" w:rsidP="00FC1157">
      <w:pPr>
        <w:pStyle w:val="ListParagraph"/>
        <w:ind w:left="1080"/>
      </w:pPr>
      <w:r>
        <w:tab/>
        <w:t>Land preparation</w:t>
      </w:r>
    </w:p>
    <w:p w14:paraId="23CF6B4D" w14:textId="77777777" w:rsidR="00FC1157" w:rsidRDefault="00FC1157" w:rsidP="00FC1157">
      <w:pPr>
        <w:pStyle w:val="ListParagraph"/>
        <w:ind w:left="1080"/>
      </w:pPr>
      <w:r>
        <w:t>Planting</w:t>
      </w:r>
    </w:p>
    <w:p w14:paraId="6754230A" w14:textId="77777777" w:rsidR="00FC1157" w:rsidRDefault="00FC1157" w:rsidP="00FC1157">
      <w:pPr>
        <w:pStyle w:val="ListParagraph"/>
        <w:ind w:left="1080"/>
      </w:pPr>
      <w:r>
        <w:t>Bird scaring</w:t>
      </w:r>
    </w:p>
    <w:p w14:paraId="21D12E12" w14:textId="77777777" w:rsidR="00FC1157" w:rsidRDefault="00FC1157" w:rsidP="00FC1157">
      <w:pPr>
        <w:pStyle w:val="ListParagraph"/>
        <w:ind w:left="1080"/>
      </w:pPr>
      <w:r>
        <w:t>Weeding</w:t>
      </w:r>
    </w:p>
    <w:p w14:paraId="70E1308B" w14:textId="77777777" w:rsidR="00FC1157" w:rsidRDefault="00FC1157" w:rsidP="00FC1157">
      <w:pPr>
        <w:pStyle w:val="ListParagraph"/>
        <w:ind w:left="1080"/>
      </w:pPr>
      <w:r>
        <w:t>Harvesting</w:t>
      </w:r>
    </w:p>
    <w:p w14:paraId="0A1033B1" w14:textId="77777777" w:rsidR="00FC1157" w:rsidRDefault="00FC1157" w:rsidP="00FC1157">
      <w:pPr>
        <w:pStyle w:val="ListParagraph"/>
        <w:ind w:left="1080"/>
      </w:pPr>
      <w:r>
        <w:t>Threshing</w:t>
      </w:r>
    </w:p>
    <w:p w14:paraId="2A9BD60F" w14:textId="77777777" w:rsidR="00FC1157" w:rsidRDefault="00FC1157" w:rsidP="00FC1157">
      <w:pPr>
        <w:pStyle w:val="ListParagraph"/>
        <w:ind w:left="1080"/>
      </w:pPr>
      <w:r>
        <w:t xml:space="preserve">Transportation </w:t>
      </w:r>
    </w:p>
    <w:p w14:paraId="376FBF3D" w14:textId="77777777" w:rsidR="00FC1157" w:rsidRDefault="00FC1157" w:rsidP="00FC1157">
      <w:pPr>
        <w:pStyle w:val="ListParagraph"/>
        <w:ind w:left="1080"/>
      </w:pPr>
      <w:r>
        <w:tab/>
        <w:t xml:space="preserve">Men –ownership, </w:t>
      </w:r>
      <w:proofErr w:type="spellStart"/>
      <w:r>
        <w:t>labour</w:t>
      </w:r>
      <w:proofErr w:type="spellEnd"/>
      <w:r>
        <w:t xml:space="preserve"> intensive ,skills and experience required, control of income, cultural expectations.</w:t>
      </w:r>
    </w:p>
    <w:p w14:paraId="55084D11" w14:textId="77777777" w:rsidR="00FC1157" w:rsidRDefault="00FC1157" w:rsidP="00FC1157">
      <w:pPr>
        <w:pStyle w:val="ListParagraph"/>
        <w:ind w:left="1080"/>
      </w:pPr>
    </w:p>
    <w:p w14:paraId="3A817113" w14:textId="77777777" w:rsidR="00FC1157" w:rsidRDefault="00FC1157" w:rsidP="00FC1157">
      <w:pPr>
        <w:pStyle w:val="ListParagraph"/>
        <w:ind w:left="1080"/>
      </w:pPr>
      <w:r>
        <w:t xml:space="preserve">Women – less skill and </w:t>
      </w:r>
      <w:proofErr w:type="spellStart"/>
      <w:r>
        <w:t>labour</w:t>
      </w:r>
      <w:proofErr w:type="spellEnd"/>
      <w:r>
        <w:t>, cultural norms, precision and skill.</w:t>
      </w:r>
    </w:p>
    <w:p w14:paraId="12DBAEF6" w14:textId="77777777" w:rsidR="00FC1157" w:rsidRDefault="00FC1157" w:rsidP="00FC1157">
      <w:pPr>
        <w:pStyle w:val="ListParagraph"/>
        <w:ind w:left="1080"/>
      </w:pPr>
    </w:p>
    <w:p w14:paraId="10D3CAAB" w14:textId="77777777" w:rsidR="00FC1157" w:rsidRDefault="00FC1157" w:rsidP="00FC1157">
      <w:pPr>
        <w:pStyle w:val="ListParagraph"/>
        <w:ind w:left="1080"/>
      </w:pPr>
      <w:r>
        <w:t>Youth – quick money ,less time required</w:t>
      </w:r>
    </w:p>
    <w:p w14:paraId="2812B78C" w14:textId="77777777" w:rsidR="00FC1157" w:rsidRDefault="00FC1157" w:rsidP="00FC1157">
      <w:pPr>
        <w:pStyle w:val="ListParagraph"/>
        <w:ind w:left="1080"/>
      </w:pPr>
      <w:r>
        <w:t xml:space="preserve">Millet </w:t>
      </w:r>
      <w:r>
        <w:tab/>
        <w:t>Provision of land</w:t>
      </w:r>
    </w:p>
    <w:p w14:paraId="71183CE4" w14:textId="77777777" w:rsidR="00FC1157" w:rsidRDefault="00FC1157" w:rsidP="00FC1157">
      <w:pPr>
        <w:pStyle w:val="ListParagraph"/>
        <w:ind w:left="1080"/>
      </w:pPr>
      <w:r>
        <w:t>Land preparation</w:t>
      </w:r>
    </w:p>
    <w:p w14:paraId="49E4D829" w14:textId="77777777" w:rsidR="00FC1157" w:rsidRDefault="00FC1157" w:rsidP="00FC1157">
      <w:pPr>
        <w:pStyle w:val="ListParagraph"/>
        <w:ind w:left="1080"/>
      </w:pPr>
      <w:r>
        <w:t>Purchase of inputs</w:t>
      </w:r>
    </w:p>
    <w:p w14:paraId="6B4574EF" w14:textId="77777777" w:rsidR="00FC1157" w:rsidRDefault="00FC1157" w:rsidP="00FC1157">
      <w:pPr>
        <w:pStyle w:val="ListParagraph"/>
        <w:ind w:left="1080"/>
      </w:pPr>
      <w:r>
        <w:t>Planting</w:t>
      </w:r>
    </w:p>
    <w:p w14:paraId="62A3DF12" w14:textId="77777777" w:rsidR="00FC1157" w:rsidRDefault="00FC1157" w:rsidP="00FC1157">
      <w:pPr>
        <w:pStyle w:val="ListParagraph"/>
        <w:ind w:left="1080"/>
      </w:pPr>
      <w:r>
        <w:t xml:space="preserve">Bird scaring </w:t>
      </w:r>
    </w:p>
    <w:p w14:paraId="43B1A542" w14:textId="77777777" w:rsidR="00FC1157" w:rsidRDefault="00FC1157" w:rsidP="00FC1157">
      <w:pPr>
        <w:pStyle w:val="ListParagraph"/>
        <w:ind w:left="1080"/>
      </w:pPr>
      <w:proofErr w:type="spellStart"/>
      <w:r>
        <w:t>Baging</w:t>
      </w:r>
      <w:proofErr w:type="spellEnd"/>
      <w:r>
        <w:t xml:space="preserve"> </w:t>
      </w:r>
    </w:p>
    <w:p w14:paraId="111DA826" w14:textId="77777777" w:rsidR="00FC1157" w:rsidRDefault="00FC1157" w:rsidP="00FC1157">
      <w:pPr>
        <w:pStyle w:val="ListParagraph"/>
        <w:ind w:left="1080"/>
      </w:pPr>
      <w:r>
        <w:t xml:space="preserve">Transportation by use of </w:t>
      </w:r>
      <w:proofErr w:type="spellStart"/>
      <w:r>
        <w:t>bodaboda</w:t>
      </w:r>
      <w:proofErr w:type="spellEnd"/>
      <w:r>
        <w:t xml:space="preserve"> and oxen-drawn cart</w:t>
      </w:r>
    </w:p>
    <w:p w14:paraId="39C8851C" w14:textId="77777777" w:rsidR="00FC1157" w:rsidRDefault="00FC1157" w:rsidP="00FC1157">
      <w:pPr>
        <w:pStyle w:val="ListParagraph"/>
        <w:ind w:left="1080"/>
      </w:pPr>
      <w:r>
        <w:t>Price negotiation</w:t>
      </w:r>
    </w:p>
    <w:p w14:paraId="5CA74BB3" w14:textId="77777777" w:rsidR="00FC1157" w:rsidRDefault="00FC1157" w:rsidP="00FC1157">
      <w:pPr>
        <w:pStyle w:val="ListParagraph"/>
        <w:ind w:left="1080"/>
      </w:pPr>
      <w:r>
        <w:t xml:space="preserve">Selling </w:t>
      </w:r>
    </w:p>
    <w:p w14:paraId="19100BA3" w14:textId="77777777" w:rsidR="00FC1157" w:rsidRDefault="00FC1157" w:rsidP="00FC1157">
      <w:pPr>
        <w:pStyle w:val="ListParagraph"/>
        <w:ind w:left="1080"/>
      </w:pPr>
      <w:r>
        <w:t>Decision-making on the use of income</w:t>
      </w:r>
      <w:r>
        <w:tab/>
        <w:t>Planting - seeding</w:t>
      </w:r>
    </w:p>
    <w:p w14:paraId="179B3E7D" w14:textId="77777777" w:rsidR="00FC1157" w:rsidRDefault="00FC1157" w:rsidP="00FC1157">
      <w:pPr>
        <w:pStyle w:val="ListParagraph"/>
        <w:ind w:left="1080"/>
      </w:pPr>
      <w:r>
        <w:t>Weeding</w:t>
      </w:r>
    </w:p>
    <w:p w14:paraId="39B905D2" w14:textId="77777777" w:rsidR="00FC1157" w:rsidRDefault="00FC1157" w:rsidP="00FC1157">
      <w:pPr>
        <w:pStyle w:val="ListParagraph"/>
        <w:ind w:left="1080"/>
      </w:pPr>
      <w:r>
        <w:t>Harvesting</w:t>
      </w:r>
    </w:p>
    <w:p w14:paraId="0A211CEA" w14:textId="77777777" w:rsidR="00FC1157" w:rsidRDefault="00FC1157" w:rsidP="00FC1157">
      <w:pPr>
        <w:pStyle w:val="ListParagraph"/>
        <w:ind w:left="1080"/>
      </w:pPr>
      <w:r>
        <w:t>Drying and threshing</w:t>
      </w:r>
    </w:p>
    <w:p w14:paraId="335EE565" w14:textId="77777777" w:rsidR="00FC1157" w:rsidRDefault="00FC1157" w:rsidP="00FC1157">
      <w:pPr>
        <w:pStyle w:val="ListParagraph"/>
        <w:ind w:left="1080"/>
      </w:pPr>
      <w:r>
        <w:t xml:space="preserve">Value addition and Cooking </w:t>
      </w:r>
    </w:p>
    <w:p w14:paraId="5A9329DC" w14:textId="77777777" w:rsidR="00FC1157" w:rsidRDefault="00FC1157" w:rsidP="00FC1157">
      <w:pPr>
        <w:pStyle w:val="ListParagraph"/>
        <w:ind w:left="1080"/>
      </w:pPr>
      <w:r>
        <w:tab/>
        <w:t>Land preparation</w:t>
      </w:r>
    </w:p>
    <w:p w14:paraId="5AB9B26A" w14:textId="77777777" w:rsidR="00FC1157" w:rsidRDefault="00FC1157" w:rsidP="00FC1157">
      <w:pPr>
        <w:pStyle w:val="ListParagraph"/>
        <w:ind w:left="1080"/>
      </w:pPr>
      <w:r>
        <w:t>Planting</w:t>
      </w:r>
    </w:p>
    <w:p w14:paraId="20FE7004" w14:textId="77777777" w:rsidR="00FC1157" w:rsidRDefault="00FC1157" w:rsidP="00FC1157">
      <w:pPr>
        <w:pStyle w:val="ListParagraph"/>
        <w:ind w:left="1080"/>
      </w:pPr>
      <w:r>
        <w:t>Bird scaring</w:t>
      </w:r>
    </w:p>
    <w:p w14:paraId="5C1C0552" w14:textId="77777777" w:rsidR="00FC1157" w:rsidRDefault="00FC1157" w:rsidP="00FC1157">
      <w:pPr>
        <w:pStyle w:val="ListParagraph"/>
        <w:ind w:left="1080"/>
      </w:pPr>
      <w:r>
        <w:t>Weeding</w:t>
      </w:r>
    </w:p>
    <w:p w14:paraId="3A04F9A6" w14:textId="77777777" w:rsidR="00FC1157" w:rsidRDefault="00FC1157" w:rsidP="00FC1157">
      <w:pPr>
        <w:pStyle w:val="ListParagraph"/>
        <w:ind w:left="1080"/>
      </w:pPr>
      <w:r>
        <w:t>Harvesting</w:t>
      </w:r>
    </w:p>
    <w:p w14:paraId="6BEA2D7E" w14:textId="77777777" w:rsidR="00FC1157" w:rsidRDefault="00FC1157" w:rsidP="00FC1157">
      <w:pPr>
        <w:pStyle w:val="ListParagraph"/>
        <w:ind w:left="1080"/>
      </w:pPr>
      <w:r>
        <w:t>Threshing</w:t>
      </w:r>
    </w:p>
    <w:p w14:paraId="11E032F6" w14:textId="77777777" w:rsidR="00FC1157" w:rsidRDefault="00FC1157" w:rsidP="00FC1157">
      <w:pPr>
        <w:pStyle w:val="ListParagraph"/>
        <w:ind w:left="1080"/>
      </w:pPr>
      <w:r>
        <w:t xml:space="preserve">Transportation </w:t>
      </w:r>
    </w:p>
    <w:p w14:paraId="610FC854" w14:textId="77777777" w:rsidR="00FC1157" w:rsidRDefault="00FC1157" w:rsidP="00FC1157">
      <w:pPr>
        <w:pStyle w:val="ListParagraph"/>
        <w:ind w:left="1080"/>
      </w:pPr>
    </w:p>
    <w:p w14:paraId="35852ADD" w14:textId="77777777" w:rsidR="00FC1157" w:rsidRDefault="00FC1157" w:rsidP="00FC1157">
      <w:pPr>
        <w:pStyle w:val="ListParagraph"/>
        <w:ind w:left="1080"/>
      </w:pPr>
      <w:r>
        <w:tab/>
        <w:t xml:space="preserve">Men –ownership, </w:t>
      </w:r>
      <w:proofErr w:type="spellStart"/>
      <w:r>
        <w:t>labour</w:t>
      </w:r>
      <w:proofErr w:type="spellEnd"/>
      <w:r>
        <w:t xml:space="preserve"> intensive ,skills and experience required, control of income, cultural expectations.</w:t>
      </w:r>
    </w:p>
    <w:p w14:paraId="50CA2CC9" w14:textId="77777777" w:rsidR="00FC1157" w:rsidRDefault="00FC1157" w:rsidP="00FC1157">
      <w:pPr>
        <w:pStyle w:val="ListParagraph"/>
        <w:ind w:left="1080"/>
      </w:pPr>
    </w:p>
    <w:p w14:paraId="77250650" w14:textId="77777777" w:rsidR="00FC1157" w:rsidRDefault="00FC1157" w:rsidP="00FC1157">
      <w:pPr>
        <w:pStyle w:val="ListParagraph"/>
        <w:ind w:left="1080"/>
      </w:pPr>
      <w:r>
        <w:lastRenderedPageBreak/>
        <w:t xml:space="preserve">Women – less skill and </w:t>
      </w:r>
      <w:proofErr w:type="spellStart"/>
      <w:r>
        <w:t>labour</w:t>
      </w:r>
      <w:proofErr w:type="spellEnd"/>
      <w:r>
        <w:t>, cultural norms, precision and skill.</w:t>
      </w:r>
    </w:p>
    <w:p w14:paraId="62702F76" w14:textId="77777777" w:rsidR="00FC1157" w:rsidRDefault="00FC1157" w:rsidP="00FC1157">
      <w:pPr>
        <w:pStyle w:val="ListParagraph"/>
        <w:ind w:left="1080"/>
      </w:pPr>
    </w:p>
    <w:p w14:paraId="04D99A36" w14:textId="77777777" w:rsidR="00FC1157" w:rsidRDefault="00FC1157" w:rsidP="00FC1157">
      <w:pPr>
        <w:pStyle w:val="ListParagraph"/>
        <w:ind w:left="1080"/>
      </w:pPr>
      <w:r>
        <w:t>Youth – quick money ,less time required</w:t>
      </w:r>
    </w:p>
    <w:p w14:paraId="2AFDC304" w14:textId="77777777" w:rsidR="00FC1157" w:rsidRDefault="00FC1157" w:rsidP="00FC1157">
      <w:pPr>
        <w:pStyle w:val="ListParagraph"/>
        <w:ind w:left="1080"/>
      </w:pPr>
      <w:r>
        <w:t xml:space="preserve">Cowpeas </w:t>
      </w:r>
      <w:r>
        <w:tab/>
        <w:t>Provision of land</w:t>
      </w:r>
    </w:p>
    <w:p w14:paraId="642F292C" w14:textId="77777777" w:rsidR="00FC1157" w:rsidRDefault="00FC1157" w:rsidP="00FC1157">
      <w:pPr>
        <w:pStyle w:val="ListParagraph"/>
        <w:ind w:left="1080"/>
      </w:pPr>
      <w:r>
        <w:t>Land preparation</w:t>
      </w:r>
    </w:p>
    <w:p w14:paraId="004B6A16" w14:textId="77777777" w:rsidR="00FC1157" w:rsidRDefault="00FC1157" w:rsidP="00FC1157">
      <w:pPr>
        <w:pStyle w:val="ListParagraph"/>
        <w:ind w:left="1080"/>
      </w:pPr>
      <w:r>
        <w:t>Purchase of inputs</w:t>
      </w:r>
    </w:p>
    <w:p w14:paraId="68316D16" w14:textId="77777777" w:rsidR="00FC1157" w:rsidRDefault="00FC1157" w:rsidP="00FC1157">
      <w:pPr>
        <w:pStyle w:val="ListParagraph"/>
        <w:ind w:left="1080"/>
      </w:pPr>
      <w:r>
        <w:t>Planting</w:t>
      </w:r>
    </w:p>
    <w:p w14:paraId="4B32CD71" w14:textId="77777777" w:rsidR="00FC1157" w:rsidRDefault="00FC1157" w:rsidP="00FC1157">
      <w:pPr>
        <w:pStyle w:val="ListParagraph"/>
        <w:ind w:left="1080"/>
      </w:pPr>
      <w:r>
        <w:t>Spraying herbicides and pesticides</w:t>
      </w:r>
    </w:p>
    <w:p w14:paraId="77005837" w14:textId="77777777" w:rsidR="00FC1157" w:rsidRDefault="00FC1157" w:rsidP="00FC1157">
      <w:pPr>
        <w:pStyle w:val="ListParagraph"/>
        <w:ind w:left="1080"/>
      </w:pPr>
      <w:proofErr w:type="spellStart"/>
      <w:r>
        <w:t>Baging</w:t>
      </w:r>
      <w:proofErr w:type="spellEnd"/>
      <w:r>
        <w:t xml:space="preserve"> </w:t>
      </w:r>
    </w:p>
    <w:p w14:paraId="634532F6" w14:textId="77777777" w:rsidR="00FC1157" w:rsidRDefault="00FC1157" w:rsidP="00FC1157">
      <w:pPr>
        <w:pStyle w:val="ListParagraph"/>
        <w:ind w:left="1080"/>
      </w:pPr>
      <w:r>
        <w:t xml:space="preserve">Transportation by use of </w:t>
      </w:r>
      <w:proofErr w:type="spellStart"/>
      <w:r>
        <w:t>bodaboda</w:t>
      </w:r>
      <w:proofErr w:type="spellEnd"/>
      <w:r>
        <w:t xml:space="preserve"> and oxen-drawn cart</w:t>
      </w:r>
    </w:p>
    <w:p w14:paraId="70C0E04E" w14:textId="77777777" w:rsidR="00FC1157" w:rsidRDefault="00FC1157" w:rsidP="00FC1157">
      <w:pPr>
        <w:pStyle w:val="ListParagraph"/>
        <w:ind w:left="1080"/>
      </w:pPr>
      <w:r>
        <w:t>Price negotiation</w:t>
      </w:r>
    </w:p>
    <w:p w14:paraId="326A017B" w14:textId="77777777" w:rsidR="00FC1157" w:rsidRDefault="00FC1157" w:rsidP="00FC1157">
      <w:pPr>
        <w:pStyle w:val="ListParagraph"/>
        <w:ind w:left="1080"/>
      </w:pPr>
      <w:r>
        <w:t xml:space="preserve">Selling </w:t>
      </w:r>
    </w:p>
    <w:p w14:paraId="27C789F3" w14:textId="77777777" w:rsidR="00FC1157" w:rsidRDefault="00FC1157" w:rsidP="00FC1157">
      <w:pPr>
        <w:pStyle w:val="ListParagraph"/>
        <w:ind w:left="1080"/>
      </w:pPr>
      <w:r>
        <w:t>Decision-making on the use of income</w:t>
      </w:r>
      <w:r>
        <w:tab/>
        <w:t>Seed selection</w:t>
      </w:r>
    </w:p>
    <w:p w14:paraId="2D0406F2" w14:textId="77777777" w:rsidR="00FC1157" w:rsidRDefault="00FC1157" w:rsidP="00FC1157">
      <w:pPr>
        <w:pStyle w:val="ListParagraph"/>
        <w:ind w:left="1080"/>
      </w:pPr>
      <w:r>
        <w:t>Planting - seeding</w:t>
      </w:r>
    </w:p>
    <w:p w14:paraId="0E8B3953" w14:textId="77777777" w:rsidR="00FC1157" w:rsidRDefault="00FC1157" w:rsidP="00FC1157">
      <w:pPr>
        <w:pStyle w:val="ListParagraph"/>
        <w:ind w:left="1080"/>
      </w:pPr>
      <w:r>
        <w:t>Weeding</w:t>
      </w:r>
    </w:p>
    <w:p w14:paraId="0E22DC9A" w14:textId="77777777" w:rsidR="00FC1157" w:rsidRDefault="00FC1157" w:rsidP="00FC1157">
      <w:pPr>
        <w:pStyle w:val="ListParagraph"/>
        <w:ind w:left="1080"/>
      </w:pPr>
      <w:r>
        <w:t>Harvesting</w:t>
      </w:r>
    </w:p>
    <w:p w14:paraId="6A75C34E" w14:textId="77777777" w:rsidR="00FC1157" w:rsidRDefault="00FC1157" w:rsidP="00FC1157">
      <w:pPr>
        <w:pStyle w:val="ListParagraph"/>
        <w:ind w:left="1080"/>
      </w:pPr>
      <w:r>
        <w:t>Seed preservation</w:t>
      </w:r>
    </w:p>
    <w:p w14:paraId="42D26C7D" w14:textId="77777777" w:rsidR="00FC1157" w:rsidRDefault="00FC1157" w:rsidP="00FC1157">
      <w:pPr>
        <w:pStyle w:val="ListParagraph"/>
        <w:ind w:left="1080"/>
      </w:pPr>
      <w:r>
        <w:t>Drying and threshing</w:t>
      </w:r>
    </w:p>
    <w:p w14:paraId="1D98D97E" w14:textId="77777777" w:rsidR="00FC1157" w:rsidRDefault="00FC1157" w:rsidP="00FC1157">
      <w:pPr>
        <w:pStyle w:val="ListParagraph"/>
        <w:ind w:left="1080"/>
      </w:pPr>
      <w:r>
        <w:t xml:space="preserve">Cooking </w:t>
      </w:r>
    </w:p>
    <w:p w14:paraId="0BDC87B3" w14:textId="77777777" w:rsidR="00FC1157" w:rsidRDefault="00FC1157" w:rsidP="00FC1157">
      <w:pPr>
        <w:pStyle w:val="ListParagraph"/>
        <w:ind w:left="1080"/>
      </w:pPr>
      <w:r>
        <w:tab/>
        <w:t>Land preparation</w:t>
      </w:r>
    </w:p>
    <w:p w14:paraId="264E9819" w14:textId="77777777" w:rsidR="00FC1157" w:rsidRDefault="00FC1157" w:rsidP="00FC1157">
      <w:pPr>
        <w:pStyle w:val="ListParagraph"/>
        <w:ind w:left="1080"/>
      </w:pPr>
      <w:r>
        <w:t>Planting</w:t>
      </w:r>
    </w:p>
    <w:p w14:paraId="302DC828" w14:textId="77777777" w:rsidR="00FC1157" w:rsidRDefault="00FC1157" w:rsidP="00FC1157">
      <w:pPr>
        <w:pStyle w:val="ListParagraph"/>
        <w:ind w:left="1080"/>
      </w:pPr>
      <w:r>
        <w:t>Spraying herbicides and pesticides</w:t>
      </w:r>
    </w:p>
    <w:p w14:paraId="67646E89" w14:textId="77777777" w:rsidR="00FC1157" w:rsidRDefault="00FC1157" w:rsidP="00FC1157">
      <w:pPr>
        <w:pStyle w:val="ListParagraph"/>
        <w:ind w:left="1080"/>
      </w:pPr>
      <w:r>
        <w:t>Weeding</w:t>
      </w:r>
    </w:p>
    <w:p w14:paraId="12F16CF7" w14:textId="77777777" w:rsidR="00FC1157" w:rsidRDefault="00FC1157" w:rsidP="00FC1157">
      <w:pPr>
        <w:pStyle w:val="ListParagraph"/>
        <w:ind w:left="1080"/>
      </w:pPr>
      <w:r>
        <w:t>Harvesting</w:t>
      </w:r>
    </w:p>
    <w:p w14:paraId="52EE087C" w14:textId="77777777" w:rsidR="00FC1157" w:rsidRDefault="00FC1157" w:rsidP="00FC1157">
      <w:pPr>
        <w:pStyle w:val="ListParagraph"/>
        <w:ind w:left="1080"/>
      </w:pPr>
      <w:r>
        <w:t>Threshing</w:t>
      </w:r>
    </w:p>
    <w:p w14:paraId="10C86533" w14:textId="77777777" w:rsidR="00FC1157" w:rsidRDefault="00FC1157" w:rsidP="00FC1157">
      <w:pPr>
        <w:pStyle w:val="ListParagraph"/>
        <w:ind w:left="1080"/>
      </w:pPr>
      <w:r>
        <w:t xml:space="preserve">Transportation </w:t>
      </w:r>
    </w:p>
    <w:p w14:paraId="72DF1B6F" w14:textId="77777777" w:rsidR="00FC1157" w:rsidRDefault="00FC1157" w:rsidP="00FC1157">
      <w:pPr>
        <w:pStyle w:val="ListParagraph"/>
        <w:ind w:left="1080"/>
      </w:pPr>
      <w:r>
        <w:tab/>
        <w:t xml:space="preserve">Men –ownership, </w:t>
      </w:r>
      <w:proofErr w:type="spellStart"/>
      <w:r>
        <w:t>labour</w:t>
      </w:r>
      <w:proofErr w:type="spellEnd"/>
      <w:r>
        <w:t xml:space="preserve"> intensive ,skills and experience required, control of income, cultural expectations.</w:t>
      </w:r>
    </w:p>
    <w:p w14:paraId="742C5D38" w14:textId="77777777" w:rsidR="00FC1157" w:rsidRDefault="00FC1157" w:rsidP="00FC1157">
      <w:pPr>
        <w:pStyle w:val="ListParagraph"/>
        <w:ind w:left="1080"/>
      </w:pPr>
    </w:p>
    <w:p w14:paraId="65011CC3" w14:textId="77777777" w:rsidR="00FC1157" w:rsidRDefault="00FC1157" w:rsidP="00FC1157">
      <w:pPr>
        <w:pStyle w:val="ListParagraph"/>
        <w:ind w:left="1080"/>
      </w:pPr>
      <w:r>
        <w:lastRenderedPageBreak/>
        <w:t xml:space="preserve">Women – less skill and </w:t>
      </w:r>
      <w:proofErr w:type="spellStart"/>
      <w:r>
        <w:t>labour</w:t>
      </w:r>
      <w:proofErr w:type="spellEnd"/>
      <w:r>
        <w:t>, cultural norms, precision and skill.</w:t>
      </w:r>
    </w:p>
    <w:p w14:paraId="76B94292" w14:textId="77777777" w:rsidR="00FC1157" w:rsidRDefault="00FC1157" w:rsidP="00FC1157">
      <w:pPr>
        <w:pStyle w:val="ListParagraph"/>
        <w:ind w:left="1080"/>
      </w:pPr>
    </w:p>
    <w:p w14:paraId="3C3BE429" w14:textId="77777777" w:rsidR="00FC1157" w:rsidRDefault="00FC1157" w:rsidP="00FC1157">
      <w:pPr>
        <w:pStyle w:val="ListParagraph"/>
        <w:ind w:left="1080"/>
      </w:pPr>
      <w:r>
        <w:t>Youth – quick money ,less time required</w:t>
      </w:r>
    </w:p>
    <w:p w14:paraId="60ACBBF4" w14:textId="77777777" w:rsidR="00FC1157" w:rsidRDefault="00FC1157" w:rsidP="00FC1157">
      <w:pPr>
        <w:pStyle w:val="ListParagraph"/>
        <w:ind w:left="1080"/>
      </w:pPr>
      <w:proofErr w:type="spellStart"/>
      <w:r>
        <w:t>Pegionpeas</w:t>
      </w:r>
      <w:proofErr w:type="spellEnd"/>
      <w:r>
        <w:tab/>
        <w:t>Provision of land</w:t>
      </w:r>
    </w:p>
    <w:p w14:paraId="5DB36F48" w14:textId="77777777" w:rsidR="00FC1157" w:rsidRDefault="00FC1157" w:rsidP="00FC1157">
      <w:pPr>
        <w:pStyle w:val="ListParagraph"/>
        <w:ind w:left="1080"/>
      </w:pPr>
      <w:r>
        <w:t>Land preparation</w:t>
      </w:r>
    </w:p>
    <w:p w14:paraId="47C10FB9" w14:textId="77777777" w:rsidR="00FC1157" w:rsidRDefault="00FC1157" w:rsidP="00FC1157">
      <w:pPr>
        <w:pStyle w:val="ListParagraph"/>
        <w:ind w:left="1080"/>
      </w:pPr>
      <w:r>
        <w:t>Purchase of inputs</w:t>
      </w:r>
    </w:p>
    <w:p w14:paraId="5484FBA1" w14:textId="77777777" w:rsidR="00FC1157" w:rsidRDefault="00FC1157" w:rsidP="00FC1157">
      <w:pPr>
        <w:pStyle w:val="ListParagraph"/>
        <w:ind w:left="1080"/>
      </w:pPr>
      <w:r>
        <w:t>Planting</w:t>
      </w:r>
    </w:p>
    <w:p w14:paraId="0CB63E03" w14:textId="77777777" w:rsidR="00FC1157" w:rsidRDefault="00FC1157" w:rsidP="00FC1157">
      <w:pPr>
        <w:pStyle w:val="ListParagraph"/>
        <w:ind w:left="1080"/>
      </w:pPr>
      <w:r>
        <w:t>Spraying herbicides and pesticides</w:t>
      </w:r>
    </w:p>
    <w:p w14:paraId="4675A97E" w14:textId="77777777" w:rsidR="00FC1157" w:rsidRDefault="00FC1157" w:rsidP="00FC1157">
      <w:pPr>
        <w:pStyle w:val="ListParagraph"/>
        <w:ind w:left="1080"/>
      </w:pPr>
      <w:proofErr w:type="spellStart"/>
      <w:r>
        <w:t>Baging</w:t>
      </w:r>
      <w:proofErr w:type="spellEnd"/>
      <w:r>
        <w:t xml:space="preserve"> - dry product</w:t>
      </w:r>
    </w:p>
    <w:p w14:paraId="2AF42DA7" w14:textId="77777777" w:rsidR="00FC1157" w:rsidRDefault="00FC1157" w:rsidP="00FC1157">
      <w:pPr>
        <w:pStyle w:val="ListParagraph"/>
        <w:ind w:left="1080"/>
      </w:pPr>
      <w:r>
        <w:t xml:space="preserve">Transportation by use of </w:t>
      </w:r>
      <w:proofErr w:type="spellStart"/>
      <w:r>
        <w:t>bodaboda</w:t>
      </w:r>
      <w:proofErr w:type="spellEnd"/>
      <w:r>
        <w:t xml:space="preserve"> and oxen-drawn cart</w:t>
      </w:r>
    </w:p>
    <w:p w14:paraId="74882234" w14:textId="77777777" w:rsidR="00FC1157" w:rsidRDefault="00FC1157" w:rsidP="00FC1157">
      <w:pPr>
        <w:pStyle w:val="ListParagraph"/>
        <w:ind w:left="1080"/>
      </w:pPr>
    </w:p>
    <w:p w14:paraId="25950A1F" w14:textId="77777777" w:rsidR="00FC1157" w:rsidRDefault="00FC1157" w:rsidP="00FC1157">
      <w:pPr>
        <w:pStyle w:val="ListParagraph"/>
        <w:ind w:left="1080"/>
      </w:pPr>
      <w:r>
        <w:t xml:space="preserve">Selling </w:t>
      </w:r>
    </w:p>
    <w:p w14:paraId="61B20A05" w14:textId="77777777" w:rsidR="00FC1157" w:rsidRDefault="00FC1157" w:rsidP="00FC1157">
      <w:pPr>
        <w:pStyle w:val="ListParagraph"/>
        <w:ind w:left="1080"/>
      </w:pPr>
      <w:r>
        <w:t>Decision-making on the use of income</w:t>
      </w:r>
      <w:r>
        <w:tab/>
        <w:t>Seed selection</w:t>
      </w:r>
    </w:p>
    <w:p w14:paraId="06375BF4" w14:textId="77777777" w:rsidR="00FC1157" w:rsidRDefault="00FC1157" w:rsidP="00FC1157">
      <w:pPr>
        <w:pStyle w:val="ListParagraph"/>
        <w:ind w:left="1080"/>
      </w:pPr>
      <w:r>
        <w:t>Planting - seeding</w:t>
      </w:r>
    </w:p>
    <w:p w14:paraId="14CF55F7" w14:textId="77777777" w:rsidR="00FC1157" w:rsidRDefault="00FC1157" w:rsidP="00FC1157">
      <w:pPr>
        <w:pStyle w:val="ListParagraph"/>
        <w:ind w:left="1080"/>
      </w:pPr>
      <w:r>
        <w:t>Weeding</w:t>
      </w:r>
    </w:p>
    <w:p w14:paraId="7121B2A7" w14:textId="77777777" w:rsidR="00FC1157" w:rsidRDefault="00FC1157" w:rsidP="00FC1157">
      <w:pPr>
        <w:pStyle w:val="ListParagraph"/>
        <w:ind w:left="1080"/>
      </w:pPr>
      <w:r>
        <w:t xml:space="preserve">Harvesting of vegetable </w:t>
      </w:r>
      <w:proofErr w:type="spellStart"/>
      <w:r>
        <w:t>pegion</w:t>
      </w:r>
      <w:proofErr w:type="spellEnd"/>
      <w:r>
        <w:t xml:space="preserve"> peas.</w:t>
      </w:r>
    </w:p>
    <w:p w14:paraId="34CFAD46" w14:textId="77777777" w:rsidR="00FC1157" w:rsidRDefault="00FC1157" w:rsidP="00FC1157">
      <w:pPr>
        <w:pStyle w:val="ListParagraph"/>
        <w:ind w:left="1080"/>
      </w:pPr>
      <w:r>
        <w:t>Seed preservation</w:t>
      </w:r>
    </w:p>
    <w:p w14:paraId="1E3732F8" w14:textId="77777777" w:rsidR="00FC1157" w:rsidRDefault="00FC1157" w:rsidP="00FC1157">
      <w:pPr>
        <w:pStyle w:val="ListParagraph"/>
        <w:ind w:left="1080"/>
      </w:pPr>
      <w:r>
        <w:t>Drying and threshing</w:t>
      </w:r>
    </w:p>
    <w:p w14:paraId="46AB1415" w14:textId="77777777" w:rsidR="00FC1157" w:rsidRDefault="00FC1157" w:rsidP="00FC1157">
      <w:pPr>
        <w:pStyle w:val="ListParagraph"/>
        <w:ind w:left="1080"/>
      </w:pPr>
      <w:r>
        <w:t xml:space="preserve">Price negotiation- vegetable </w:t>
      </w:r>
      <w:proofErr w:type="spellStart"/>
      <w:r>
        <w:t>pegion</w:t>
      </w:r>
      <w:proofErr w:type="spellEnd"/>
      <w:r>
        <w:t xml:space="preserve"> peas</w:t>
      </w:r>
    </w:p>
    <w:p w14:paraId="2C2E481D" w14:textId="77777777" w:rsidR="00FC1157" w:rsidRDefault="00FC1157" w:rsidP="00FC1157">
      <w:pPr>
        <w:pStyle w:val="ListParagraph"/>
        <w:ind w:left="1080"/>
      </w:pPr>
      <w:r>
        <w:t xml:space="preserve">Cooking </w:t>
      </w:r>
    </w:p>
    <w:p w14:paraId="06915C40" w14:textId="77777777" w:rsidR="00FC1157" w:rsidRDefault="00FC1157" w:rsidP="00FC1157">
      <w:pPr>
        <w:pStyle w:val="ListParagraph"/>
        <w:ind w:left="1080"/>
      </w:pPr>
      <w:r>
        <w:tab/>
        <w:t>Land preparation</w:t>
      </w:r>
    </w:p>
    <w:p w14:paraId="118CC351" w14:textId="77777777" w:rsidR="00FC1157" w:rsidRDefault="00FC1157" w:rsidP="00FC1157">
      <w:pPr>
        <w:pStyle w:val="ListParagraph"/>
        <w:ind w:left="1080"/>
      </w:pPr>
      <w:r>
        <w:t>Planting</w:t>
      </w:r>
    </w:p>
    <w:p w14:paraId="602DB984" w14:textId="77777777" w:rsidR="00FC1157" w:rsidRDefault="00FC1157" w:rsidP="00FC1157">
      <w:pPr>
        <w:pStyle w:val="ListParagraph"/>
        <w:ind w:left="1080"/>
      </w:pPr>
      <w:r>
        <w:t>Spraying herbicides and pesticides</w:t>
      </w:r>
    </w:p>
    <w:p w14:paraId="5532D48B" w14:textId="77777777" w:rsidR="00FC1157" w:rsidRDefault="00FC1157" w:rsidP="00FC1157">
      <w:pPr>
        <w:pStyle w:val="ListParagraph"/>
        <w:ind w:left="1080"/>
      </w:pPr>
      <w:r>
        <w:t>Weeding</w:t>
      </w:r>
    </w:p>
    <w:p w14:paraId="1A10BF4D" w14:textId="77777777" w:rsidR="00FC1157" w:rsidRDefault="00FC1157" w:rsidP="00FC1157">
      <w:pPr>
        <w:pStyle w:val="ListParagraph"/>
        <w:ind w:left="1080"/>
      </w:pPr>
      <w:r>
        <w:t>Harvesting</w:t>
      </w:r>
    </w:p>
    <w:p w14:paraId="0F87A88B" w14:textId="77777777" w:rsidR="00FC1157" w:rsidRDefault="00FC1157" w:rsidP="00FC1157">
      <w:pPr>
        <w:pStyle w:val="ListParagraph"/>
        <w:ind w:left="1080"/>
      </w:pPr>
      <w:r>
        <w:t>Threshing</w:t>
      </w:r>
    </w:p>
    <w:p w14:paraId="62599F7B" w14:textId="77777777" w:rsidR="00FC1157" w:rsidRDefault="00FC1157" w:rsidP="00FC1157">
      <w:pPr>
        <w:pStyle w:val="ListParagraph"/>
        <w:ind w:left="1080"/>
      </w:pPr>
      <w:r>
        <w:t xml:space="preserve">Transportation </w:t>
      </w:r>
    </w:p>
    <w:p w14:paraId="23481A5C" w14:textId="77777777" w:rsidR="00FC1157" w:rsidRDefault="00FC1157" w:rsidP="00FC1157">
      <w:pPr>
        <w:pStyle w:val="ListParagraph"/>
        <w:ind w:left="1080"/>
      </w:pPr>
      <w:r>
        <w:t>Market linkages</w:t>
      </w:r>
    </w:p>
    <w:p w14:paraId="20280BBF" w14:textId="77777777" w:rsidR="00FC1157" w:rsidRDefault="00FC1157" w:rsidP="00FC1157">
      <w:pPr>
        <w:pStyle w:val="ListParagraph"/>
        <w:ind w:left="1080"/>
      </w:pPr>
      <w:r>
        <w:lastRenderedPageBreak/>
        <w:tab/>
        <w:t xml:space="preserve">Men –ownership, </w:t>
      </w:r>
      <w:proofErr w:type="spellStart"/>
      <w:r>
        <w:t>labour</w:t>
      </w:r>
      <w:proofErr w:type="spellEnd"/>
      <w:r>
        <w:t xml:space="preserve"> intensive ,skills and experience required, control of income, cultural expectations.</w:t>
      </w:r>
    </w:p>
    <w:p w14:paraId="3B576D70" w14:textId="77777777" w:rsidR="00FC1157" w:rsidRDefault="00FC1157" w:rsidP="00FC1157">
      <w:pPr>
        <w:pStyle w:val="ListParagraph"/>
        <w:ind w:left="1080"/>
      </w:pPr>
    </w:p>
    <w:p w14:paraId="240E2D5E" w14:textId="77777777" w:rsidR="00FC1157" w:rsidRDefault="00FC1157" w:rsidP="00FC1157">
      <w:pPr>
        <w:pStyle w:val="ListParagraph"/>
        <w:ind w:left="1080"/>
      </w:pPr>
      <w:r>
        <w:t xml:space="preserve">Women – less skill and </w:t>
      </w:r>
      <w:proofErr w:type="spellStart"/>
      <w:r>
        <w:t>labour</w:t>
      </w:r>
      <w:proofErr w:type="spellEnd"/>
      <w:r>
        <w:t>, cultural norms, precision and skill.</w:t>
      </w:r>
    </w:p>
    <w:p w14:paraId="4EEF3428" w14:textId="77777777" w:rsidR="00FC1157" w:rsidRDefault="00FC1157" w:rsidP="00FC1157">
      <w:pPr>
        <w:pStyle w:val="ListParagraph"/>
        <w:ind w:left="1080"/>
      </w:pPr>
    </w:p>
    <w:p w14:paraId="49B0C789" w14:textId="77777777" w:rsidR="00FC1157" w:rsidRDefault="00FC1157" w:rsidP="00FC1157">
      <w:pPr>
        <w:pStyle w:val="ListParagraph"/>
        <w:ind w:left="1080"/>
      </w:pPr>
      <w:r>
        <w:t>Youth – quick money ,less time required</w:t>
      </w:r>
    </w:p>
    <w:p w14:paraId="1DE3A6EB" w14:textId="77777777" w:rsidR="00FC1157" w:rsidRDefault="00FC1157" w:rsidP="00FC1157">
      <w:pPr>
        <w:pStyle w:val="ListParagraph"/>
        <w:ind w:left="1080"/>
      </w:pPr>
      <w:r>
        <w:t xml:space="preserve">Meat Goats </w:t>
      </w:r>
      <w:r>
        <w:tab/>
        <w:t>Provision of land</w:t>
      </w:r>
    </w:p>
    <w:p w14:paraId="4187382C" w14:textId="77777777" w:rsidR="00FC1157" w:rsidRDefault="00FC1157" w:rsidP="00FC1157">
      <w:pPr>
        <w:pStyle w:val="ListParagraph"/>
        <w:ind w:left="1080"/>
      </w:pPr>
      <w:r>
        <w:t>Purchase of breeding stock</w:t>
      </w:r>
    </w:p>
    <w:p w14:paraId="7B82CFAA" w14:textId="77777777" w:rsidR="00FC1157" w:rsidRDefault="00FC1157" w:rsidP="00FC1157">
      <w:pPr>
        <w:pStyle w:val="ListParagraph"/>
        <w:ind w:left="1080"/>
      </w:pPr>
      <w:proofErr w:type="spellStart"/>
      <w:r>
        <w:t>Labour</w:t>
      </w:r>
      <w:proofErr w:type="spellEnd"/>
      <w:r>
        <w:t xml:space="preserve"> - herding by </w:t>
      </w:r>
      <w:proofErr w:type="spellStart"/>
      <w:r>
        <w:t>eldery</w:t>
      </w:r>
      <w:proofErr w:type="spellEnd"/>
    </w:p>
    <w:p w14:paraId="6465AB3C" w14:textId="77777777" w:rsidR="00FC1157" w:rsidRDefault="00FC1157" w:rsidP="00FC1157">
      <w:pPr>
        <w:pStyle w:val="ListParagraph"/>
        <w:ind w:left="1080"/>
      </w:pPr>
      <w:r>
        <w:t>Construction of housing structures - goat pen</w:t>
      </w:r>
    </w:p>
    <w:p w14:paraId="2B670E04" w14:textId="77777777" w:rsidR="00FC1157" w:rsidRDefault="00FC1157" w:rsidP="00FC1157">
      <w:pPr>
        <w:pStyle w:val="ListParagraph"/>
        <w:ind w:left="1080"/>
      </w:pPr>
      <w:r>
        <w:t>Spraying acaricides</w:t>
      </w:r>
    </w:p>
    <w:p w14:paraId="2B91748A" w14:textId="77777777" w:rsidR="00FC1157" w:rsidRDefault="00FC1157" w:rsidP="00FC1157">
      <w:pPr>
        <w:pStyle w:val="ListParagraph"/>
        <w:ind w:left="1080"/>
      </w:pPr>
      <w:r>
        <w:t>Branding and identification</w:t>
      </w:r>
    </w:p>
    <w:p w14:paraId="063097BF" w14:textId="77777777" w:rsidR="00FC1157" w:rsidRDefault="00FC1157" w:rsidP="00FC1157">
      <w:pPr>
        <w:pStyle w:val="ListParagraph"/>
        <w:ind w:left="1080"/>
      </w:pPr>
      <w:r>
        <w:t>Selling</w:t>
      </w:r>
    </w:p>
    <w:p w14:paraId="113A240D" w14:textId="77777777" w:rsidR="00FC1157" w:rsidRDefault="00FC1157" w:rsidP="00FC1157">
      <w:pPr>
        <w:pStyle w:val="ListParagraph"/>
        <w:ind w:left="1080"/>
      </w:pPr>
      <w:r>
        <w:t>Control of income generated</w:t>
      </w:r>
      <w:r>
        <w:tab/>
        <w:t xml:space="preserve">Provide </w:t>
      </w:r>
      <w:proofErr w:type="spellStart"/>
      <w:r>
        <w:t>labour</w:t>
      </w:r>
      <w:proofErr w:type="spellEnd"/>
      <w:r>
        <w:t xml:space="preserve"> - herding, milking, watering </w:t>
      </w:r>
    </w:p>
    <w:p w14:paraId="7E85B9E5" w14:textId="77777777" w:rsidR="00FC1157" w:rsidRDefault="00FC1157" w:rsidP="00FC1157">
      <w:pPr>
        <w:pStyle w:val="ListParagraph"/>
        <w:ind w:left="1080"/>
      </w:pPr>
      <w:r>
        <w:t>Cleaning the goat pen</w:t>
      </w:r>
    </w:p>
    <w:p w14:paraId="6B3988B7" w14:textId="77777777" w:rsidR="00FC1157" w:rsidRDefault="00FC1157" w:rsidP="00FC1157">
      <w:pPr>
        <w:pStyle w:val="ListParagraph"/>
        <w:ind w:left="1080"/>
      </w:pPr>
      <w:r>
        <w:t>Taking care of the kids</w:t>
      </w:r>
    </w:p>
    <w:p w14:paraId="193EBE82" w14:textId="77777777" w:rsidR="00FC1157" w:rsidRDefault="00FC1157" w:rsidP="00FC1157">
      <w:pPr>
        <w:pStyle w:val="ListParagraph"/>
        <w:ind w:left="1080"/>
      </w:pPr>
      <w:r>
        <w:t>Transportation to market- hand-held</w:t>
      </w:r>
    </w:p>
    <w:p w14:paraId="171F359B" w14:textId="77777777" w:rsidR="00FC1157" w:rsidRDefault="00FC1157" w:rsidP="00FC1157">
      <w:pPr>
        <w:pStyle w:val="ListParagraph"/>
        <w:ind w:left="1080"/>
      </w:pPr>
    </w:p>
    <w:p w14:paraId="23582D83" w14:textId="77777777" w:rsidR="00FC1157" w:rsidRDefault="00FC1157" w:rsidP="00FC1157">
      <w:pPr>
        <w:pStyle w:val="ListParagraph"/>
        <w:ind w:left="1080"/>
      </w:pPr>
    </w:p>
    <w:p w14:paraId="08D6C8E5" w14:textId="77777777" w:rsidR="00FC1157" w:rsidRDefault="00FC1157" w:rsidP="00FC1157">
      <w:pPr>
        <w:pStyle w:val="ListParagraph"/>
        <w:ind w:left="1080"/>
      </w:pPr>
      <w:r>
        <w:tab/>
        <w:t xml:space="preserve">Provide </w:t>
      </w:r>
      <w:proofErr w:type="spellStart"/>
      <w:r>
        <w:t>labour</w:t>
      </w:r>
      <w:proofErr w:type="spellEnd"/>
      <w:r>
        <w:t>- herding, milking, watering</w:t>
      </w:r>
    </w:p>
    <w:p w14:paraId="32E5A58D" w14:textId="77777777" w:rsidR="00FC1157" w:rsidRDefault="00FC1157" w:rsidP="00FC1157">
      <w:pPr>
        <w:pStyle w:val="ListParagraph"/>
        <w:ind w:left="1080"/>
      </w:pPr>
      <w:r>
        <w:t>Slaughtering</w:t>
      </w:r>
    </w:p>
    <w:p w14:paraId="2F0CDA15" w14:textId="77777777" w:rsidR="00FC1157" w:rsidRDefault="00FC1157" w:rsidP="00FC1157">
      <w:pPr>
        <w:pStyle w:val="ListParagraph"/>
        <w:ind w:left="1080"/>
      </w:pPr>
      <w:r>
        <w:t xml:space="preserve">Transportation to market- </w:t>
      </w:r>
      <w:proofErr w:type="spellStart"/>
      <w:r>
        <w:t>bodaboda</w:t>
      </w:r>
      <w:proofErr w:type="spellEnd"/>
      <w:r>
        <w:t>, hand-held</w:t>
      </w:r>
    </w:p>
    <w:p w14:paraId="1B171286" w14:textId="77777777" w:rsidR="00FC1157" w:rsidRDefault="00FC1157" w:rsidP="00FC1157">
      <w:pPr>
        <w:pStyle w:val="ListParagraph"/>
        <w:ind w:left="1080"/>
      </w:pPr>
      <w:r>
        <w:t>Branding</w:t>
      </w:r>
    </w:p>
    <w:p w14:paraId="5F2E6FAD" w14:textId="77777777" w:rsidR="00FC1157" w:rsidRDefault="00FC1157" w:rsidP="00FC1157">
      <w:pPr>
        <w:pStyle w:val="ListParagraph"/>
        <w:ind w:left="1080"/>
      </w:pPr>
      <w:r>
        <w:tab/>
        <w:t xml:space="preserve">Men –ownership, </w:t>
      </w:r>
      <w:proofErr w:type="spellStart"/>
      <w:r>
        <w:t>labour</w:t>
      </w:r>
      <w:proofErr w:type="spellEnd"/>
      <w:r>
        <w:t xml:space="preserve"> intensive ,skills and experience required, control of income, cultural expectations.</w:t>
      </w:r>
    </w:p>
    <w:p w14:paraId="137F2740" w14:textId="77777777" w:rsidR="00FC1157" w:rsidRDefault="00FC1157" w:rsidP="00FC1157">
      <w:pPr>
        <w:pStyle w:val="ListParagraph"/>
        <w:ind w:left="1080"/>
      </w:pPr>
    </w:p>
    <w:p w14:paraId="10118F34" w14:textId="77777777" w:rsidR="00FC1157" w:rsidRDefault="00FC1157" w:rsidP="00FC1157">
      <w:pPr>
        <w:pStyle w:val="ListParagraph"/>
        <w:ind w:left="1080"/>
      </w:pPr>
      <w:r>
        <w:t xml:space="preserve">Women – less skill and </w:t>
      </w:r>
      <w:proofErr w:type="spellStart"/>
      <w:r>
        <w:t>labour</w:t>
      </w:r>
      <w:proofErr w:type="spellEnd"/>
      <w:r>
        <w:t>, cultural norms, precision and skill.</w:t>
      </w:r>
    </w:p>
    <w:p w14:paraId="0CAF8646" w14:textId="77777777" w:rsidR="00FC1157" w:rsidRDefault="00FC1157" w:rsidP="00FC1157">
      <w:pPr>
        <w:pStyle w:val="ListParagraph"/>
        <w:ind w:left="1080"/>
      </w:pPr>
    </w:p>
    <w:p w14:paraId="44BEF0BD" w14:textId="77777777" w:rsidR="00FC1157" w:rsidRDefault="00FC1157" w:rsidP="00FC1157">
      <w:pPr>
        <w:pStyle w:val="ListParagraph"/>
        <w:ind w:left="1080"/>
      </w:pPr>
      <w:r>
        <w:t>Youth – quick money ,less time required</w:t>
      </w:r>
    </w:p>
    <w:p w14:paraId="6C265D2C" w14:textId="77777777" w:rsidR="00FC1157" w:rsidRDefault="00FC1157" w:rsidP="00FC1157">
      <w:pPr>
        <w:pStyle w:val="ListParagraph"/>
        <w:ind w:left="1080"/>
      </w:pPr>
      <w:r>
        <w:t xml:space="preserve">Poultry </w:t>
      </w:r>
      <w:r>
        <w:tab/>
        <w:t xml:space="preserve">Construction of poultry housing structures </w:t>
      </w:r>
    </w:p>
    <w:p w14:paraId="16D14B03" w14:textId="77777777" w:rsidR="00FC1157" w:rsidRDefault="00FC1157" w:rsidP="00FC1157">
      <w:pPr>
        <w:pStyle w:val="ListParagraph"/>
        <w:ind w:left="1080"/>
      </w:pPr>
      <w:r>
        <w:lastRenderedPageBreak/>
        <w:t>Scaring of predators</w:t>
      </w:r>
    </w:p>
    <w:p w14:paraId="76376676" w14:textId="77777777" w:rsidR="00FC1157" w:rsidRDefault="00FC1157" w:rsidP="00FC1157">
      <w:pPr>
        <w:pStyle w:val="ListParagraph"/>
        <w:ind w:left="1080"/>
      </w:pPr>
      <w:r>
        <w:t>Control of income generated</w:t>
      </w:r>
      <w:r>
        <w:tab/>
        <w:t>Sourcing of breeding stock</w:t>
      </w:r>
    </w:p>
    <w:p w14:paraId="4662BBCC" w14:textId="77777777" w:rsidR="00FC1157" w:rsidRDefault="00FC1157" w:rsidP="00FC1157">
      <w:pPr>
        <w:pStyle w:val="ListParagraph"/>
        <w:ind w:left="1080"/>
      </w:pPr>
      <w:r>
        <w:t xml:space="preserve">Provide </w:t>
      </w:r>
      <w:proofErr w:type="spellStart"/>
      <w:r>
        <w:t>labour</w:t>
      </w:r>
      <w:proofErr w:type="spellEnd"/>
      <w:r>
        <w:t xml:space="preserve"> - feeding and watering </w:t>
      </w:r>
    </w:p>
    <w:p w14:paraId="54CB4F8F" w14:textId="77777777" w:rsidR="00FC1157" w:rsidRDefault="00FC1157" w:rsidP="00FC1157">
      <w:pPr>
        <w:pStyle w:val="ListParagraph"/>
        <w:ind w:left="1080"/>
      </w:pPr>
      <w:r>
        <w:t>Cleaning the chicken house</w:t>
      </w:r>
    </w:p>
    <w:p w14:paraId="16B8019C" w14:textId="77777777" w:rsidR="00FC1157" w:rsidRDefault="00FC1157" w:rsidP="00FC1157">
      <w:pPr>
        <w:pStyle w:val="ListParagraph"/>
        <w:ind w:left="1080"/>
      </w:pPr>
      <w:r>
        <w:t xml:space="preserve">Disease control </w:t>
      </w:r>
    </w:p>
    <w:p w14:paraId="2C227D4A" w14:textId="77777777" w:rsidR="00FC1157" w:rsidRDefault="00FC1157" w:rsidP="00FC1157">
      <w:pPr>
        <w:pStyle w:val="ListParagraph"/>
        <w:ind w:left="1080"/>
      </w:pPr>
      <w:r>
        <w:t>Slaughtering and value addition</w:t>
      </w:r>
    </w:p>
    <w:p w14:paraId="422D3B87" w14:textId="77777777" w:rsidR="00FC1157" w:rsidRDefault="00FC1157" w:rsidP="00FC1157">
      <w:pPr>
        <w:pStyle w:val="ListParagraph"/>
        <w:ind w:left="1080"/>
      </w:pPr>
      <w:r>
        <w:t>Transportation to market</w:t>
      </w:r>
    </w:p>
    <w:p w14:paraId="5C5173FF" w14:textId="77777777" w:rsidR="00FC1157" w:rsidRDefault="00FC1157" w:rsidP="00FC1157">
      <w:pPr>
        <w:pStyle w:val="ListParagraph"/>
        <w:ind w:left="1080"/>
      </w:pPr>
      <w:r>
        <w:t>Selling</w:t>
      </w:r>
    </w:p>
    <w:p w14:paraId="3BDBE231" w14:textId="77777777" w:rsidR="00FC1157" w:rsidRDefault="00FC1157" w:rsidP="00FC1157">
      <w:pPr>
        <w:pStyle w:val="ListParagraph"/>
        <w:ind w:left="1080"/>
      </w:pPr>
      <w:r>
        <w:t>Donation/appreciation</w:t>
      </w:r>
    </w:p>
    <w:p w14:paraId="7D81427F" w14:textId="77777777" w:rsidR="00FC1157" w:rsidRDefault="00FC1157" w:rsidP="00FC1157">
      <w:pPr>
        <w:pStyle w:val="ListParagraph"/>
        <w:ind w:left="1080"/>
      </w:pPr>
      <w:r>
        <w:t xml:space="preserve">Control of income generated </w:t>
      </w:r>
      <w:r>
        <w:tab/>
        <w:t>Purchase of breeding stock</w:t>
      </w:r>
    </w:p>
    <w:p w14:paraId="62E0F407" w14:textId="77777777" w:rsidR="00FC1157" w:rsidRDefault="00FC1157" w:rsidP="00FC1157">
      <w:pPr>
        <w:pStyle w:val="ListParagraph"/>
        <w:ind w:left="1080"/>
      </w:pPr>
      <w:r>
        <w:t>Feeding</w:t>
      </w:r>
    </w:p>
    <w:p w14:paraId="6AFE8DFA" w14:textId="77777777" w:rsidR="00FC1157" w:rsidRDefault="00FC1157" w:rsidP="00FC1157">
      <w:pPr>
        <w:pStyle w:val="ListParagraph"/>
        <w:ind w:left="1080"/>
      </w:pPr>
      <w:r>
        <w:t>Slaughtering</w:t>
      </w:r>
    </w:p>
    <w:p w14:paraId="42999D11" w14:textId="77777777" w:rsidR="00FC1157" w:rsidRDefault="00FC1157" w:rsidP="00FC1157">
      <w:pPr>
        <w:pStyle w:val="ListParagraph"/>
        <w:ind w:left="1080"/>
      </w:pPr>
      <w:r>
        <w:t xml:space="preserve">Transportation to market- </w:t>
      </w:r>
      <w:proofErr w:type="spellStart"/>
      <w:r>
        <w:t>bodaboda</w:t>
      </w:r>
      <w:proofErr w:type="spellEnd"/>
      <w:r>
        <w:t>, hand-held</w:t>
      </w:r>
    </w:p>
    <w:p w14:paraId="1A2B68B9" w14:textId="77777777" w:rsidR="00FC1157" w:rsidRDefault="00FC1157" w:rsidP="00FC1157">
      <w:pPr>
        <w:pStyle w:val="ListParagraph"/>
        <w:ind w:left="1080"/>
      </w:pPr>
    </w:p>
    <w:p w14:paraId="0E5D48FE" w14:textId="77777777" w:rsidR="00FC1157" w:rsidRDefault="00FC1157" w:rsidP="00FC1157">
      <w:pPr>
        <w:pStyle w:val="ListParagraph"/>
        <w:ind w:left="1080"/>
      </w:pPr>
      <w:r>
        <w:tab/>
        <w:t xml:space="preserve">Men –ownership, </w:t>
      </w:r>
      <w:proofErr w:type="spellStart"/>
      <w:r>
        <w:t>labour</w:t>
      </w:r>
      <w:proofErr w:type="spellEnd"/>
      <w:r>
        <w:t xml:space="preserve"> intensive ,skills and experience required, control of income, cultural expectations.</w:t>
      </w:r>
    </w:p>
    <w:p w14:paraId="2BC5EC33" w14:textId="77777777" w:rsidR="00FC1157" w:rsidRDefault="00FC1157" w:rsidP="00FC1157">
      <w:pPr>
        <w:pStyle w:val="ListParagraph"/>
        <w:ind w:left="1080"/>
      </w:pPr>
    </w:p>
    <w:p w14:paraId="630335A5" w14:textId="77777777" w:rsidR="00FC1157" w:rsidRDefault="00FC1157" w:rsidP="00FC1157">
      <w:pPr>
        <w:pStyle w:val="ListParagraph"/>
        <w:ind w:left="1080"/>
      </w:pPr>
      <w:r>
        <w:t xml:space="preserve">Women – less skill and </w:t>
      </w:r>
      <w:proofErr w:type="spellStart"/>
      <w:r>
        <w:t>labour</w:t>
      </w:r>
      <w:proofErr w:type="spellEnd"/>
      <w:r>
        <w:t>, cultural norms, precision and skill.</w:t>
      </w:r>
    </w:p>
    <w:p w14:paraId="0D2DE1F9" w14:textId="77777777" w:rsidR="00FC1157" w:rsidRDefault="00FC1157" w:rsidP="00FC1157">
      <w:pPr>
        <w:pStyle w:val="ListParagraph"/>
        <w:ind w:left="1080"/>
      </w:pPr>
    </w:p>
    <w:p w14:paraId="3442B791" w14:textId="77777777" w:rsidR="00FC1157" w:rsidRDefault="00FC1157" w:rsidP="00FC1157">
      <w:pPr>
        <w:pStyle w:val="ListParagraph"/>
        <w:ind w:left="1080"/>
      </w:pPr>
      <w:r>
        <w:t>Youth – quick money ,less time required</w:t>
      </w:r>
    </w:p>
    <w:p w14:paraId="7E8912A9" w14:textId="77777777" w:rsidR="00FC1157" w:rsidRDefault="00FC1157" w:rsidP="00FC1157">
      <w:pPr>
        <w:pStyle w:val="ListParagraph"/>
        <w:ind w:left="1080"/>
      </w:pPr>
      <w:r>
        <w:t>Apiary (beekeeping)</w:t>
      </w:r>
      <w:r>
        <w:tab/>
        <w:t>Provision of land</w:t>
      </w:r>
    </w:p>
    <w:p w14:paraId="6B9DC731" w14:textId="77777777" w:rsidR="00FC1157" w:rsidRDefault="00FC1157" w:rsidP="00FC1157">
      <w:pPr>
        <w:pStyle w:val="ListParagraph"/>
        <w:ind w:left="1080"/>
      </w:pPr>
      <w:r>
        <w:t>Agroforestry</w:t>
      </w:r>
    </w:p>
    <w:p w14:paraId="1EEF8EED" w14:textId="77777777" w:rsidR="00FC1157" w:rsidRDefault="00FC1157" w:rsidP="00FC1157">
      <w:pPr>
        <w:pStyle w:val="ListParagraph"/>
        <w:ind w:left="1080"/>
      </w:pPr>
      <w:r>
        <w:t>Purchase of hives</w:t>
      </w:r>
    </w:p>
    <w:p w14:paraId="674AD1C4" w14:textId="77777777" w:rsidR="00FC1157" w:rsidRDefault="00FC1157" w:rsidP="00FC1157">
      <w:pPr>
        <w:pStyle w:val="ListParagraph"/>
        <w:ind w:left="1080"/>
      </w:pPr>
      <w:r>
        <w:t>Siting and hanging of hives</w:t>
      </w:r>
    </w:p>
    <w:p w14:paraId="3C5E4AD5" w14:textId="77777777" w:rsidR="00FC1157" w:rsidRDefault="00FC1157" w:rsidP="00FC1157">
      <w:pPr>
        <w:pStyle w:val="ListParagraph"/>
        <w:ind w:left="1080"/>
      </w:pPr>
      <w:r>
        <w:t>General maintenance of hives</w:t>
      </w:r>
    </w:p>
    <w:p w14:paraId="0869A62C" w14:textId="77777777" w:rsidR="00FC1157" w:rsidRDefault="00FC1157" w:rsidP="00FC1157">
      <w:pPr>
        <w:pStyle w:val="ListParagraph"/>
        <w:ind w:left="1080"/>
      </w:pPr>
      <w:r>
        <w:t>Honey harvesting and refinery</w:t>
      </w:r>
    </w:p>
    <w:p w14:paraId="5818A2D3" w14:textId="77777777" w:rsidR="00FC1157" w:rsidRDefault="00FC1157" w:rsidP="00FC1157">
      <w:pPr>
        <w:pStyle w:val="ListParagraph"/>
        <w:ind w:left="1080"/>
      </w:pPr>
      <w:r>
        <w:t xml:space="preserve">Packaging </w:t>
      </w:r>
    </w:p>
    <w:p w14:paraId="442B6560" w14:textId="77777777" w:rsidR="00FC1157" w:rsidRDefault="00FC1157" w:rsidP="00FC1157">
      <w:pPr>
        <w:pStyle w:val="ListParagraph"/>
        <w:ind w:left="1080"/>
      </w:pPr>
      <w:r>
        <w:t>Selling</w:t>
      </w:r>
    </w:p>
    <w:p w14:paraId="4FDCDCDB" w14:textId="77777777" w:rsidR="00FC1157" w:rsidRDefault="00FC1157" w:rsidP="00FC1157">
      <w:pPr>
        <w:pStyle w:val="ListParagraph"/>
        <w:ind w:left="1080"/>
      </w:pPr>
      <w:r>
        <w:t>Control of income generated</w:t>
      </w:r>
      <w:r>
        <w:tab/>
        <w:t>Agroforestry</w:t>
      </w:r>
    </w:p>
    <w:p w14:paraId="67119440" w14:textId="77777777" w:rsidR="00FC1157" w:rsidRDefault="00FC1157" w:rsidP="00FC1157">
      <w:pPr>
        <w:pStyle w:val="ListParagraph"/>
        <w:ind w:left="1080"/>
      </w:pPr>
      <w:r>
        <w:lastRenderedPageBreak/>
        <w:t>Market linkages</w:t>
      </w:r>
    </w:p>
    <w:p w14:paraId="28713B29" w14:textId="77777777" w:rsidR="00FC1157" w:rsidRDefault="00FC1157" w:rsidP="00FC1157">
      <w:pPr>
        <w:pStyle w:val="ListParagraph"/>
        <w:ind w:left="1080"/>
      </w:pPr>
    </w:p>
    <w:p w14:paraId="1AF75A8E" w14:textId="77777777" w:rsidR="00FC1157" w:rsidRDefault="00FC1157" w:rsidP="00FC1157">
      <w:pPr>
        <w:pStyle w:val="ListParagraph"/>
        <w:ind w:left="1080"/>
      </w:pPr>
      <w:r>
        <w:tab/>
        <w:t>Agroforestry</w:t>
      </w:r>
    </w:p>
    <w:p w14:paraId="1E59B814" w14:textId="77777777" w:rsidR="00FC1157" w:rsidRDefault="00FC1157" w:rsidP="00FC1157">
      <w:pPr>
        <w:pStyle w:val="ListParagraph"/>
        <w:ind w:left="1080"/>
      </w:pPr>
      <w:r>
        <w:t>Purchase of hives</w:t>
      </w:r>
    </w:p>
    <w:p w14:paraId="72F79D78" w14:textId="77777777" w:rsidR="00FC1157" w:rsidRDefault="00FC1157" w:rsidP="00FC1157">
      <w:pPr>
        <w:pStyle w:val="ListParagraph"/>
        <w:ind w:left="1080"/>
      </w:pPr>
      <w:r>
        <w:t>Siting and hanging of hives</w:t>
      </w:r>
    </w:p>
    <w:p w14:paraId="20610C5E" w14:textId="77777777" w:rsidR="00FC1157" w:rsidRDefault="00FC1157" w:rsidP="00FC1157">
      <w:pPr>
        <w:pStyle w:val="ListParagraph"/>
        <w:ind w:left="1080"/>
      </w:pPr>
      <w:r>
        <w:t>General maintenance of hives</w:t>
      </w:r>
    </w:p>
    <w:p w14:paraId="46242AB8" w14:textId="77777777" w:rsidR="00FC1157" w:rsidRDefault="00FC1157" w:rsidP="00FC1157">
      <w:pPr>
        <w:pStyle w:val="ListParagraph"/>
        <w:ind w:left="1080"/>
      </w:pPr>
      <w:r>
        <w:t>Honey harvesting and refinery</w:t>
      </w:r>
    </w:p>
    <w:p w14:paraId="7487B400" w14:textId="77777777" w:rsidR="00FC1157" w:rsidRDefault="00FC1157" w:rsidP="00FC1157">
      <w:pPr>
        <w:pStyle w:val="ListParagraph"/>
        <w:ind w:left="1080"/>
      </w:pPr>
      <w:r>
        <w:t xml:space="preserve">Packaging </w:t>
      </w:r>
    </w:p>
    <w:p w14:paraId="15115811" w14:textId="77777777" w:rsidR="00FC1157" w:rsidRDefault="00FC1157" w:rsidP="00FC1157">
      <w:pPr>
        <w:pStyle w:val="ListParagraph"/>
        <w:ind w:left="1080"/>
      </w:pPr>
      <w:r>
        <w:t>Selling</w:t>
      </w:r>
    </w:p>
    <w:p w14:paraId="556C4596" w14:textId="77777777" w:rsidR="00FC1157" w:rsidRDefault="00FC1157" w:rsidP="00FC1157">
      <w:pPr>
        <w:pStyle w:val="ListParagraph"/>
        <w:ind w:left="1080"/>
      </w:pPr>
    </w:p>
    <w:p w14:paraId="35B67B49" w14:textId="77777777" w:rsidR="00FC1157" w:rsidRDefault="00FC1157" w:rsidP="00FC1157">
      <w:pPr>
        <w:pStyle w:val="ListParagraph"/>
        <w:ind w:left="1080"/>
      </w:pPr>
      <w:r>
        <w:tab/>
        <w:t xml:space="preserve">Men –ownership, </w:t>
      </w:r>
      <w:proofErr w:type="spellStart"/>
      <w:r>
        <w:t>labour</w:t>
      </w:r>
      <w:proofErr w:type="spellEnd"/>
      <w:r>
        <w:t xml:space="preserve"> intensive ,skills and experience required, control of income, cultural expectations.</w:t>
      </w:r>
    </w:p>
    <w:p w14:paraId="34A479A9" w14:textId="77777777" w:rsidR="00FC1157" w:rsidRDefault="00FC1157" w:rsidP="00FC1157">
      <w:pPr>
        <w:pStyle w:val="ListParagraph"/>
        <w:ind w:left="1080"/>
      </w:pPr>
    </w:p>
    <w:p w14:paraId="24DC0F94" w14:textId="77777777" w:rsidR="00FC1157" w:rsidRDefault="00FC1157" w:rsidP="00FC1157">
      <w:pPr>
        <w:pStyle w:val="ListParagraph"/>
        <w:ind w:left="1080"/>
      </w:pPr>
      <w:r>
        <w:t xml:space="preserve">Women – less skill and </w:t>
      </w:r>
      <w:proofErr w:type="spellStart"/>
      <w:r>
        <w:t>labour</w:t>
      </w:r>
      <w:proofErr w:type="spellEnd"/>
      <w:r>
        <w:t>, cultural norms, precision and skill.</w:t>
      </w:r>
    </w:p>
    <w:p w14:paraId="294E69AC" w14:textId="77777777" w:rsidR="00FC1157" w:rsidRDefault="00FC1157" w:rsidP="00FC1157">
      <w:pPr>
        <w:pStyle w:val="ListParagraph"/>
        <w:ind w:left="1080"/>
      </w:pPr>
    </w:p>
    <w:p w14:paraId="4038BB35" w14:textId="77777777" w:rsidR="00FC1157" w:rsidRDefault="00FC1157" w:rsidP="00FC1157">
      <w:pPr>
        <w:pStyle w:val="ListParagraph"/>
        <w:ind w:left="1080"/>
      </w:pPr>
      <w:r>
        <w:t>Youth – quick money ,less time required</w:t>
      </w:r>
    </w:p>
    <w:p w14:paraId="5B72C448" w14:textId="77777777" w:rsidR="00FC1157" w:rsidRDefault="00FC1157" w:rsidP="00FC1157">
      <w:pPr>
        <w:pStyle w:val="ListParagraph"/>
        <w:ind w:left="1080"/>
      </w:pPr>
      <w:r>
        <w:t>Beef cattle</w:t>
      </w:r>
      <w:r>
        <w:tab/>
        <w:t>Provision of land</w:t>
      </w:r>
    </w:p>
    <w:p w14:paraId="5CE0EACD" w14:textId="77777777" w:rsidR="00FC1157" w:rsidRDefault="00FC1157" w:rsidP="00FC1157">
      <w:pPr>
        <w:pStyle w:val="ListParagraph"/>
        <w:ind w:left="1080"/>
      </w:pPr>
      <w:r>
        <w:t>Purchase of breeding stock</w:t>
      </w:r>
    </w:p>
    <w:p w14:paraId="3B9CA2D9" w14:textId="77777777" w:rsidR="00FC1157" w:rsidRDefault="00FC1157" w:rsidP="00FC1157">
      <w:pPr>
        <w:pStyle w:val="ListParagraph"/>
        <w:ind w:left="1080"/>
      </w:pPr>
      <w:proofErr w:type="spellStart"/>
      <w:r>
        <w:t>Labour</w:t>
      </w:r>
      <w:proofErr w:type="spellEnd"/>
      <w:r>
        <w:t xml:space="preserve"> - herding by </w:t>
      </w:r>
      <w:proofErr w:type="spellStart"/>
      <w:r>
        <w:t>eldery</w:t>
      </w:r>
      <w:proofErr w:type="spellEnd"/>
    </w:p>
    <w:p w14:paraId="032039A6" w14:textId="77777777" w:rsidR="00FC1157" w:rsidRDefault="00FC1157" w:rsidP="00FC1157">
      <w:pPr>
        <w:pStyle w:val="ListParagraph"/>
        <w:ind w:left="1080"/>
      </w:pPr>
      <w:r>
        <w:t xml:space="preserve">Construction of housing structures - cattle </w:t>
      </w:r>
      <w:proofErr w:type="spellStart"/>
      <w:r>
        <w:t>boma</w:t>
      </w:r>
      <w:proofErr w:type="spellEnd"/>
    </w:p>
    <w:p w14:paraId="06504E7B" w14:textId="77777777" w:rsidR="00FC1157" w:rsidRDefault="00FC1157" w:rsidP="00FC1157">
      <w:pPr>
        <w:pStyle w:val="ListParagraph"/>
        <w:ind w:left="1080"/>
      </w:pPr>
      <w:r>
        <w:t>Fodder harvesting and preservation</w:t>
      </w:r>
    </w:p>
    <w:p w14:paraId="51DF6880" w14:textId="77777777" w:rsidR="00FC1157" w:rsidRDefault="00FC1157" w:rsidP="00FC1157">
      <w:pPr>
        <w:pStyle w:val="ListParagraph"/>
        <w:ind w:left="1080"/>
      </w:pPr>
      <w:r>
        <w:t>Spraying acaricides</w:t>
      </w:r>
    </w:p>
    <w:p w14:paraId="02B8E098" w14:textId="77777777" w:rsidR="00FC1157" w:rsidRDefault="00FC1157" w:rsidP="00FC1157">
      <w:pPr>
        <w:pStyle w:val="ListParagraph"/>
        <w:ind w:left="1080"/>
      </w:pPr>
      <w:r>
        <w:t>Branding and identification</w:t>
      </w:r>
    </w:p>
    <w:p w14:paraId="098CD335" w14:textId="77777777" w:rsidR="00FC1157" w:rsidRDefault="00FC1157" w:rsidP="00FC1157">
      <w:pPr>
        <w:pStyle w:val="ListParagraph"/>
        <w:ind w:left="1080"/>
      </w:pPr>
      <w:r>
        <w:t>Transportation to the market- hand-held</w:t>
      </w:r>
    </w:p>
    <w:p w14:paraId="7A8F3D45" w14:textId="77777777" w:rsidR="00FC1157" w:rsidRDefault="00FC1157" w:rsidP="00FC1157">
      <w:pPr>
        <w:pStyle w:val="ListParagraph"/>
        <w:ind w:left="1080"/>
      </w:pPr>
      <w:r>
        <w:t>Selling</w:t>
      </w:r>
    </w:p>
    <w:p w14:paraId="642E668F" w14:textId="77777777" w:rsidR="00FC1157" w:rsidRDefault="00FC1157" w:rsidP="00FC1157">
      <w:pPr>
        <w:pStyle w:val="ListParagraph"/>
        <w:ind w:left="1080"/>
      </w:pPr>
      <w:r>
        <w:t>Control of income generated</w:t>
      </w:r>
      <w:r>
        <w:tab/>
        <w:t xml:space="preserve">Provide </w:t>
      </w:r>
      <w:proofErr w:type="spellStart"/>
      <w:r>
        <w:t>labour</w:t>
      </w:r>
      <w:proofErr w:type="spellEnd"/>
      <w:r>
        <w:t xml:space="preserve"> -  milking, watering </w:t>
      </w:r>
    </w:p>
    <w:p w14:paraId="6321593C" w14:textId="77777777" w:rsidR="00FC1157" w:rsidRDefault="00FC1157" w:rsidP="00FC1157">
      <w:pPr>
        <w:pStyle w:val="ListParagraph"/>
        <w:ind w:left="1080"/>
      </w:pPr>
      <w:r>
        <w:t xml:space="preserve">Cleaning the cattle </w:t>
      </w:r>
      <w:proofErr w:type="spellStart"/>
      <w:r>
        <w:t>boma</w:t>
      </w:r>
      <w:proofErr w:type="spellEnd"/>
    </w:p>
    <w:p w14:paraId="1169321C" w14:textId="77777777" w:rsidR="00FC1157" w:rsidRDefault="00FC1157" w:rsidP="00FC1157">
      <w:pPr>
        <w:pStyle w:val="ListParagraph"/>
        <w:ind w:left="1080"/>
      </w:pPr>
      <w:r>
        <w:t>Taking care of the calves</w:t>
      </w:r>
    </w:p>
    <w:p w14:paraId="0BB41173" w14:textId="77777777" w:rsidR="00FC1157" w:rsidRDefault="00FC1157" w:rsidP="00FC1157">
      <w:pPr>
        <w:pStyle w:val="ListParagraph"/>
        <w:ind w:left="1080"/>
      </w:pPr>
    </w:p>
    <w:p w14:paraId="160E21E0" w14:textId="77777777" w:rsidR="00FC1157" w:rsidRDefault="00FC1157" w:rsidP="00FC1157">
      <w:pPr>
        <w:pStyle w:val="ListParagraph"/>
        <w:ind w:left="1080"/>
      </w:pPr>
    </w:p>
    <w:p w14:paraId="37365196" w14:textId="77777777" w:rsidR="00FC1157" w:rsidRDefault="00FC1157" w:rsidP="00FC1157">
      <w:pPr>
        <w:pStyle w:val="ListParagraph"/>
        <w:ind w:left="1080"/>
      </w:pPr>
    </w:p>
    <w:p w14:paraId="39E4BEB6" w14:textId="77777777" w:rsidR="00FC1157" w:rsidRDefault="00FC1157" w:rsidP="00FC1157">
      <w:pPr>
        <w:pStyle w:val="ListParagraph"/>
        <w:ind w:left="1080"/>
      </w:pPr>
      <w:r>
        <w:tab/>
        <w:t xml:space="preserve">Provide </w:t>
      </w:r>
      <w:proofErr w:type="spellStart"/>
      <w:r>
        <w:t>labour</w:t>
      </w:r>
      <w:proofErr w:type="spellEnd"/>
      <w:r>
        <w:t>- herding, milking, watering</w:t>
      </w:r>
    </w:p>
    <w:p w14:paraId="17751014" w14:textId="77777777" w:rsidR="00FC1157" w:rsidRDefault="00FC1157" w:rsidP="00FC1157">
      <w:pPr>
        <w:pStyle w:val="ListParagraph"/>
        <w:ind w:left="1080"/>
      </w:pPr>
      <w:r>
        <w:t>Fodder harvesting and preservation</w:t>
      </w:r>
    </w:p>
    <w:p w14:paraId="00F69F71" w14:textId="77777777" w:rsidR="00FC1157" w:rsidRDefault="00FC1157" w:rsidP="00FC1157">
      <w:pPr>
        <w:pStyle w:val="ListParagraph"/>
        <w:ind w:left="1080"/>
      </w:pPr>
      <w:r>
        <w:t>Slaughtering</w:t>
      </w:r>
    </w:p>
    <w:p w14:paraId="104F732B" w14:textId="77777777" w:rsidR="00FC1157" w:rsidRDefault="00FC1157" w:rsidP="00FC1157">
      <w:pPr>
        <w:pStyle w:val="ListParagraph"/>
        <w:ind w:left="1080"/>
      </w:pPr>
      <w:r>
        <w:t>Transportation to market- hand-held</w:t>
      </w:r>
    </w:p>
    <w:p w14:paraId="5301E62E" w14:textId="77777777" w:rsidR="00FC1157" w:rsidRDefault="00FC1157" w:rsidP="00FC1157">
      <w:pPr>
        <w:pStyle w:val="ListParagraph"/>
        <w:ind w:left="1080"/>
      </w:pPr>
      <w:r>
        <w:t>Branding</w:t>
      </w:r>
    </w:p>
    <w:p w14:paraId="0AE8427A" w14:textId="77777777" w:rsidR="00FC1157" w:rsidRDefault="00FC1157" w:rsidP="00FC1157">
      <w:pPr>
        <w:pStyle w:val="ListParagraph"/>
        <w:ind w:left="1080"/>
      </w:pPr>
      <w:r>
        <w:tab/>
        <w:t xml:space="preserve">Men –ownership, </w:t>
      </w:r>
      <w:proofErr w:type="spellStart"/>
      <w:r>
        <w:t>labour</w:t>
      </w:r>
      <w:proofErr w:type="spellEnd"/>
      <w:r>
        <w:t xml:space="preserve"> intensive ,skills and experience required, control of income, cultural expectations.</w:t>
      </w:r>
    </w:p>
    <w:p w14:paraId="0B4AF054" w14:textId="77777777" w:rsidR="00FC1157" w:rsidRDefault="00FC1157" w:rsidP="00FC1157">
      <w:pPr>
        <w:pStyle w:val="ListParagraph"/>
        <w:ind w:left="1080"/>
      </w:pPr>
    </w:p>
    <w:p w14:paraId="54F28E39" w14:textId="77777777" w:rsidR="00FC1157" w:rsidRDefault="00FC1157" w:rsidP="00FC1157">
      <w:pPr>
        <w:pStyle w:val="ListParagraph"/>
        <w:ind w:left="1080"/>
      </w:pPr>
      <w:r>
        <w:t xml:space="preserve">Women – less skill and </w:t>
      </w:r>
      <w:proofErr w:type="spellStart"/>
      <w:r>
        <w:t>labour</w:t>
      </w:r>
      <w:proofErr w:type="spellEnd"/>
      <w:r>
        <w:t>, cultural norms, precision and skill.</w:t>
      </w:r>
    </w:p>
    <w:p w14:paraId="7846F406" w14:textId="77777777" w:rsidR="00FC1157" w:rsidRDefault="00FC1157" w:rsidP="00FC1157">
      <w:pPr>
        <w:pStyle w:val="ListParagraph"/>
        <w:ind w:left="1080"/>
      </w:pPr>
    </w:p>
    <w:p w14:paraId="550C89C8" w14:textId="77777777" w:rsidR="00FC1157" w:rsidRDefault="00FC1157" w:rsidP="00FC1157">
      <w:pPr>
        <w:pStyle w:val="ListParagraph"/>
        <w:ind w:left="1080"/>
      </w:pPr>
      <w:r>
        <w:t>Youth – quick money ,less time required</w:t>
      </w:r>
    </w:p>
    <w:p w14:paraId="5D0EA462" w14:textId="77777777" w:rsidR="00FC1157" w:rsidRDefault="00FC1157" w:rsidP="00FC1157">
      <w:pPr>
        <w:pStyle w:val="ListParagraph"/>
        <w:ind w:left="1080"/>
      </w:pPr>
      <w:r>
        <w:t xml:space="preserve">Dairy cow </w:t>
      </w:r>
      <w:r>
        <w:tab/>
        <w:t>Provision of land</w:t>
      </w:r>
    </w:p>
    <w:p w14:paraId="15C51E91" w14:textId="77777777" w:rsidR="00FC1157" w:rsidRDefault="00FC1157" w:rsidP="00FC1157">
      <w:pPr>
        <w:pStyle w:val="ListParagraph"/>
        <w:ind w:left="1080"/>
      </w:pPr>
      <w:r>
        <w:t>Purchase of breeding stock</w:t>
      </w:r>
    </w:p>
    <w:p w14:paraId="463267C8" w14:textId="77777777" w:rsidR="00FC1157" w:rsidRDefault="00FC1157" w:rsidP="00FC1157">
      <w:pPr>
        <w:pStyle w:val="ListParagraph"/>
        <w:ind w:left="1080"/>
      </w:pPr>
      <w:proofErr w:type="spellStart"/>
      <w:r>
        <w:t>Labour</w:t>
      </w:r>
      <w:proofErr w:type="spellEnd"/>
      <w:r>
        <w:t xml:space="preserve"> </w:t>
      </w:r>
    </w:p>
    <w:p w14:paraId="16C44BF6" w14:textId="77777777" w:rsidR="00FC1157" w:rsidRDefault="00FC1157" w:rsidP="00FC1157">
      <w:pPr>
        <w:pStyle w:val="ListParagraph"/>
        <w:ind w:left="1080"/>
      </w:pPr>
      <w:r>
        <w:t>Construction of housing structures - dairy unit</w:t>
      </w:r>
    </w:p>
    <w:p w14:paraId="03A2C9DA" w14:textId="77777777" w:rsidR="00FC1157" w:rsidRDefault="00FC1157" w:rsidP="00FC1157">
      <w:pPr>
        <w:pStyle w:val="ListParagraph"/>
        <w:ind w:left="1080"/>
      </w:pPr>
      <w:r>
        <w:t>Pasture and fodder harvesting and preservation</w:t>
      </w:r>
    </w:p>
    <w:p w14:paraId="17266D7D" w14:textId="77777777" w:rsidR="00FC1157" w:rsidRDefault="00FC1157" w:rsidP="00FC1157">
      <w:pPr>
        <w:pStyle w:val="ListParagraph"/>
        <w:ind w:left="1080"/>
      </w:pPr>
      <w:r>
        <w:t>Spraying acaricides</w:t>
      </w:r>
    </w:p>
    <w:p w14:paraId="38431E37" w14:textId="77777777" w:rsidR="00FC1157" w:rsidRDefault="00FC1157" w:rsidP="00FC1157">
      <w:pPr>
        <w:pStyle w:val="ListParagraph"/>
        <w:ind w:left="1080"/>
      </w:pPr>
      <w:r>
        <w:t>Branding and identification</w:t>
      </w:r>
    </w:p>
    <w:p w14:paraId="01EAFA9A" w14:textId="77777777" w:rsidR="00FC1157" w:rsidRDefault="00FC1157" w:rsidP="00FC1157">
      <w:pPr>
        <w:pStyle w:val="ListParagraph"/>
        <w:ind w:left="1080"/>
      </w:pPr>
      <w:r>
        <w:t>Selling</w:t>
      </w:r>
    </w:p>
    <w:p w14:paraId="2E9C9886" w14:textId="77777777" w:rsidR="00FC1157" w:rsidRDefault="00FC1157" w:rsidP="00FC1157">
      <w:pPr>
        <w:pStyle w:val="ListParagraph"/>
        <w:ind w:left="1080"/>
      </w:pPr>
      <w:r>
        <w:t>Control of income generated</w:t>
      </w:r>
      <w:r>
        <w:tab/>
        <w:t xml:space="preserve">Provide </w:t>
      </w:r>
      <w:proofErr w:type="spellStart"/>
      <w:r>
        <w:t>labour</w:t>
      </w:r>
      <w:proofErr w:type="spellEnd"/>
      <w:r>
        <w:t xml:space="preserve"> -milking, watering </w:t>
      </w:r>
    </w:p>
    <w:p w14:paraId="48941776" w14:textId="77777777" w:rsidR="00FC1157" w:rsidRDefault="00FC1157" w:rsidP="00FC1157">
      <w:pPr>
        <w:pStyle w:val="ListParagraph"/>
        <w:ind w:left="1080"/>
      </w:pPr>
      <w:r>
        <w:t>Cleaning the dairy unit</w:t>
      </w:r>
    </w:p>
    <w:p w14:paraId="7454DEFC" w14:textId="77777777" w:rsidR="00FC1157" w:rsidRDefault="00FC1157" w:rsidP="00FC1157">
      <w:pPr>
        <w:pStyle w:val="ListParagraph"/>
        <w:ind w:left="1080"/>
      </w:pPr>
      <w:r>
        <w:t>Taking care of the calves</w:t>
      </w:r>
    </w:p>
    <w:p w14:paraId="76FB5092" w14:textId="77777777" w:rsidR="00FC1157" w:rsidRDefault="00FC1157" w:rsidP="00FC1157">
      <w:pPr>
        <w:pStyle w:val="ListParagraph"/>
        <w:ind w:left="1080"/>
      </w:pPr>
      <w:r>
        <w:t>Selling milk</w:t>
      </w:r>
    </w:p>
    <w:p w14:paraId="224EE7F4" w14:textId="77777777" w:rsidR="00FC1157" w:rsidRDefault="00FC1157" w:rsidP="00FC1157">
      <w:pPr>
        <w:pStyle w:val="ListParagraph"/>
        <w:ind w:left="1080"/>
      </w:pPr>
    </w:p>
    <w:p w14:paraId="4825394E" w14:textId="77777777" w:rsidR="00FC1157" w:rsidRDefault="00FC1157" w:rsidP="00FC1157">
      <w:pPr>
        <w:pStyle w:val="ListParagraph"/>
        <w:ind w:left="1080"/>
      </w:pPr>
    </w:p>
    <w:p w14:paraId="571451FB" w14:textId="77777777" w:rsidR="00FC1157" w:rsidRDefault="00FC1157" w:rsidP="00FC1157">
      <w:pPr>
        <w:pStyle w:val="ListParagraph"/>
        <w:ind w:left="1080"/>
      </w:pPr>
    </w:p>
    <w:p w14:paraId="4199F28F" w14:textId="77777777" w:rsidR="00FC1157" w:rsidRDefault="00FC1157" w:rsidP="00FC1157">
      <w:pPr>
        <w:pStyle w:val="ListParagraph"/>
        <w:ind w:left="1080"/>
      </w:pPr>
      <w:r>
        <w:tab/>
        <w:t xml:space="preserve">Provide </w:t>
      </w:r>
      <w:proofErr w:type="spellStart"/>
      <w:r>
        <w:t>labour</w:t>
      </w:r>
      <w:proofErr w:type="spellEnd"/>
      <w:r>
        <w:t>-  milking, watering</w:t>
      </w:r>
    </w:p>
    <w:p w14:paraId="49FB32C3" w14:textId="77777777" w:rsidR="00FC1157" w:rsidRDefault="00FC1157" w:rsidP="00FC1157">
      <w:pPr>
        <w:pStyle w:val="ListParagraph"/>
        <w:ind w:left="1080"/>
      </w:pPr>
      <w:r>
        <w:lastRenderedPageBreak/>
        <w:t>Pasture and fodder harvesting and preservation</w:t>
      </w:r>
    </w:p>
    <w:p w14:paraId="44D74260" w14:textId="77777777" w:rsidR="00FC1157" w:rsidRDefault="00FC1157" w:rsidP="00FC1157">
      <w:pPr>
        <w:pStyle w:val="ListParagraph"/>
        <w:ind w:left="1080"/>
      </w:pPr>
      <w:r>
        <w:t>Slaughtering</w:t>
      </w:r>
    </w:p>
    <w:p w14:paraId="111A270F" w14:textId="77777777" w:rsidR="00FC1157" w:rsidRDefault="00FC1157" w:rsidP="00FC1157">
      <w:pPr>
        <w:pStyle w:val="ListParagraph"/>
        <w:ind w:left="1080"/>
      </w:pPr>
      <w:r>
        <w:t>Branding</w:t>
      </w:r>
    </w:p>
    <w:p w14:paraId="3359172F" w14:textId="77777777" w:rsidR="00FC1157" w:rsidRDefault="00FC1157" w:rsidP="00FC1157">
      <w:pPr>
        <w:pStyle w:val="ListParagraph"/>
        <w:ind w:left="1080"/>
      </w:pPr>
      <w:r>
        <w:t>Selling milk</w:t>
      </w:r>
    </w:p>
    <w:p w14:paraId="7BDB2A68" w14:textId="77777777" w:rsidR="00FC1157" w:rsidRDefault="00FC1157" w:rsidP="00FC1157">
      <w:pPr>
        <w:pStyle w:val="ListParagraph"/>
        <w:ind w:left="1080"/>
      </w:pPr>
      <w:r>
        <w:tab/>
        <w:t xml:space="preserve">Men –ownership, </w:t>
      </w:r>
      <w:proofErr w:type="spellStart"/>
      <w:r>
        <w:t>labour</w:t>
      </w:r>
      <w:proofErr w:type="spellEnd"/>
      <w:r>
        <w:t xml:space="preserve"> intensive ,skills and experience required, control of income, cultural expectations.</w:t>
      </w:r>
    </w:p>
    <w:p w14:paraId="21F6CACC" w14:textId="77777777" w:rsidR="00FC1157" w:rsidRDefault="00FC1157" w:rsidP="00FC1157">
      <w:pPr>
        <w:pStyle w:val="ListParagraph"/>
        <w:ind w:left="1080"/>
      </w:pPr>
    </w:p>
    <w:p w14:paraId="13CEC70F" w14:textId="77777777" w:rsidR="00FC1157" w:rsidRDefault="00FC1157" w:rsidP="00FC1157">
      <w:pPr>
        <w:pStyle w:val="ListParagraph"/>
        <w:ind w:left="1080"/>
      </w:pPr>
      <w:r>
        <w:t xml:space="preserve">Women – less skill and </w:t>
      </w:r>
      <w:proofErr w:type="spellStart"/>
      <w:r>
        <w:t>labour</w:t>
      </w:r>
      <w:proofErr w:type="spellEnd"/>
      <w:r>
        <w:t>, cultural norms, precision and skill.</w:t>
      </w:r>
    </w:p>
    <w:p w14:paraId="7EB740D8" w14:textId="77777777" w:rsidR="00FC1157" w:rsidRDefault="00FC1157" w:rsidP="00FC1157">
      <w:pPr>
        <w:pStyle w:val="ListParagraph"/>
        <w:ind w:left="1080"/>
      </w:pPr>
    </w:p>
    <w:p w14:paraId="573F99BA" w14:textId="77777777" w:rsidR="00FC1157" w:rsidRDefault="00FC1157" w:rsidP="00FC1157">
      <w:pPr>
        <w:pStyle w:val="ListParagraph"/>
        <w:ind w:left="1080"/>
      </w:pPr>
      <w:r>
        <w:t>Youth – quick money ,less time required</w:t>
      </w:r>
    </w:p>
    <w:p w14:paraId="019D3717" w14:textId="3DF946C4" w:rsidR="00B7587D" w:rsidRDefault="00FC1157" w:rsidP="00FC1157">
      <w:pPr>
        <w:pStyle w:val="ListParagraph"/>
        <w:ind w:left="1080"/>
      </w:pPr>
      <w:r>
        <w:tab/>
      </w:r>
      <w:r>
        <w:tab/>
      </w:r>
      <w:r>
        <w:tab/>
      </w:r>
      <w:r>
        <w:tab/>
      </w:r>
    </w:p>
    <w:p w14:paraId="07572B67" w14:textId="77777777" w:rsidR="00B7587D" w:rsidRDefault="00B7587D">
      <w:pPr>
        <w:pStyle w:val="ListParagraph"/>
        <w:ind w:left="1080"/>
      </w:pPr>
    </w:p>
    <w:p w14:paraId="3628B651" w14:textId="77777777" w:rsidR="00B7587D" w:rsidRDefault="00B7587D">
      <w:pPr>
        <w:pStyle w:val="ListParagraph"/>
        <w:ind w:left="1080"/>
        <w:sectPr w:rsidR="00B7587D">
          <w:pgSz w:w="15840" w:h="12240" w:orient="landscape"/>
          <w:pgMar w:top="1800" w:right="1440" w:bottom="1800" w:left="1440" w:header="720" w:footer="720" w:gutter="0"/>
          <w:cols w:space="720"/>
          <w:docGrid w:linePitch="360"/>
        </w:sectPr>
      </w:pPr>
    </w:p>
    <w:p w14:paraId="52E70CDA" w14:textId="77777777" w:rsidR="00B7587D" w:rsidRDefault="00490ABC">
      <w:pPr>
        <w:pStyle w:val="ListParagraph"/>
        <w:numPr>
          <w:ilvl w:val="0"/>
          <w:numId w:val="17"/>
        </w:numPr>
      </w:pPr>
      <w:r>
        <w:lastRenderedPageBreak/>
        <w:t>What  barriers( social cultural economic) prevent women from expanding their roles in these enterprises?</w:t>
      </w:r>
    </w:p>
    <w:p w14:paraId="04E4D640" w14:textId="77777777" w:rsidR="00B7587D" w:rsidRDefault="00490ABC">
      <w:pPr>
        <w:pStyle w:val="ListParagraph"/>
        <w:numPr>
          <w:ilvl w:val="0"/>
          <w:numId w:val="18"/>
        </w:numPr>
      </w:pPr>
      <w:r>
        <w:rPr>
          <w:lang w:val="en-GB"/>
        </w:rPr>
        <w:t>Limited r</w:t>
      </w:r>
      <w:proofErr w:type="spellStart"/>
      <w:r>
        <w:t>esource</w:t>
      </w:r>
      <w:proofErr w:type="spellEnd"/>
      <w:r>
        <w:t xml:space="preserve"> </w:t>
      </w:r>
      <w:r>
        <w:rPr>
          <w:lang w:val="en-GB"/>
        </w:rPr>
        <w:t>access</w:t>
      </w:r>
    </w:p>
    <w:p w14:paraId="59FBFA90" w14:textId="77777777" w:rsidR="00B7587D" w:rsidRDefault="00490ABC">
      <w:pPr>
        <w:pStyle w:val="ListParagraph"/>
        <w:numPr>
          <w:ilvl w:val="0"/>
          <w:numId w:val="18"/>
        </w:numPr>
      </w:pPr>
      <w:r>
        <w:rPr>
          <w:lang w:val="en-GB"/>
        </w:rPr>
        <w:t>Inadequate knowledge and s</w:t>
      </w:r>
      <w:r>
        <w:t xml:space="preserve">kills </w:t>
      </w:r>
    </w:p>
    <w:p w14:paraId="32C851B0" w14:textId="77777777" w:rsidR="00B7587D" w:rsidRDefault="00490ABC">
      <w:pPr>
        <w:pStyle w:val="ListParagraph"/>
        <w:numPr>
          <w:ilvl w:val="0"/>
          <w:numId w:val="18"/>
        </w:numPr>
      </w:pPr>
      <w:r>
        <w:t xml:space="preserve">Inadequate appropriate gender friendly  innovations and technology </w:t>
      </w:r>
    </w:p>
    <w:p w14:paraId="49F28B94" w14:textId="77777777" w:rsidR="00B7587D" w:rsidRDefault="00490ABC">
      <w:pPr>
        <w:pStyle w:val="ListParagraph"/>
        <w:numPr>
          <w:ilvl w:val="0"/>
          <w:numId w:val="18"/>
        </w:numPr>
      </w:pPr>
      <w:r>
        <w:t xml:space="preserve">Lack of control and decision making </w:t>
      </w:r>
      <w:r>
        <w:rPr>
          <w:lang w:val="en-GB"/>
        </w:rPr>
        <w:t>especially concerning assets and income</w:t>
      </w:r>
    </w:p>
    <w:p w14:paraId="78E180E8" w14:textId="77777777" w:rsidR="00B7587D" w:rsidRDefault="00490ABC">
      <w:pPr>
        <w:pStyle w:val="ListParagraph"/>
        <w:numPr>
          <w:ilvl w:val="0"/>
          <w:numId w:val="18"/>
        </w:numPr>
      </w:pPr>
      <w:r>
        <w:rPr>
          <w:lang w:val="en-GB"/>
        </w:rPr>
        <w:t>Cultural stereotypes and perceptions</w:t>
      </w:r>
    </w:p>
    <w:p w14:paraId="7E1B43CE" w14:textId="77777777" w:rsidR="00B7587D" w:rsidRDefault="00B7587D">
      <w:pPr>
        <w:pStyle w:val="ListParagraph"/>
        <w:ind w:left="1800"/>
      </w:pPr>
    </w:p>
    <w:p w14:paraId="77053C08" w14:textId="77777777" w:rsidR="00B7587D" w:rsidRDefault="00490ABC">
      <w:pPr>
        <w:pStyle w:val="ListParagraph"/>
        <w:numPr>
          <w:ilvl w:val="0"/>
          <w:numId w:val="17"/>
        </w:numPr>
      </w:pPr>
      <w:r>
        <w:t>At which process/ value chain for each enterprise do  women control decision-making and income and why?</w:t>
      </w:r>
    </w:p>
    <w:p w14:paraId="5B1ABA66" w14:textId="77777777" w:rsidR="00FC1157" w:rsidRDefault="00FC1157" w:rsidP="00FC1157">
      <w:pPr>
        <w:pStyle w:val="ListParagraph"/>
        <w:ind w:left="1080"/>
      </w:pPr>
      <w:r>
        <w:t xml:space="preserve">Value chain </w:t>
      </w:r>
      <w:r>
        <w:tab/>
      </w:r>
    </w:p>
    <w:p w14:paraId="2B6DCAC6" w14:textId="77777777" w:rsidR="00FC1157" w:rsidRDefault="00FC1157" w:rsidP="00FC1157">
      <w:pPr>
        <w:pStyle w:val="ListParagraph"/>
        <w:ind w:left="1080"/>
      </w:pPr>
      <w:r>
        <w:t xml:space="preserve">Process </w:t>
      </w:r>
      <w:r>
        <w:tab/>
      </w:r>
    </w:p>
    <w:p w14:paraId="2E08E11A" w14:textId="77777777" w:rsidR="00FC1157" w:rsidRDefault="00FC1157" w:rsidP="00FC1157">
      <w:pPr>
        <w:pStyle w:val="ListParagraph"/>
        <w:ind w:left="1080"/>
      </w:pPr>
      <w:r>
        <w:t xml:space="preserve">Why </w:t>
      </w:r>
    </w:p>
    <w:p w14:paraId="25B06DC0" w14:textId="77777777" w:rsidR="00FC1157" w:rsidRDefault="00FC1157" w:rsidP="00FC1157">
      <w:pPr>
        <w:pStyle w:val="ListParagraph"/>
        <w:ind w:left="1080"/>
      </w:pPr>
      <w:r>
        <w:t>poultry</w:t>
      </w:r>
      <w:r>
        <w:tab/>
        <w:t>Sourcing of breeding stock</w:t>
      </w:r>
    </w:p>
    <w:p w14:paraId="7C6F2747" w14:textId="77777777" w:rsidR="00FC1157" w:rsidRDefault="00FC1157" w:rsidP="00FC1157">
      <w:pPr>
        <w:pStyle w:val="ListParagraph"/>
        <w:ind w:left="1080"/>
      </w:pPr>
      <w:r>
        <w:t xml:space="preserve">Provide </w:t>
      </w:r>
      <w:proofErr w:type="spellStart"/>
      <w:r>
        <w:t>labour</w:t>
      </w:r>
      <w:proofErr w:type="spellEnd"/>
      <w:r>
        <w:t xml:space="preserve"> - feeding and watering </w:t>
      </w:r>
    </w:p>
    <w:p w14:paraId="4F42C867" w14:textId="77777777" w:rsidR="00FC1157" w:rsidRDefault="00FC1157" w:rsidP="00FC1157">
      <w:pPr>
        <w:pStyle w:val="ListParagraph"/>
        <w:ind w:left="1080"/>
      </w:pPr>
      <w:r>
        <w:t>Cleaning the chicken house</w:t>
      </w:r>
    </w:p>
    <w:p w14:paraId="500EE9C3" w14:textId="77777777" w:rsidR="00FC1157" w:rsidRDefault="00FC1157" w:rsidP="00FC1157">
      <w:pPr>
        <w:pStyle w:val="ListParagraph"/>
        <w:ind w:left="1080"/>
      </w:pPr>
      <w:r>
        <w:t xml:space="preserve">Disease control </w:t>
      </w:r>
    </w:p>
    <w:p w14:paraId="672ACF94" w14:textId="77777777" w:rsidR="00FC1157" w:rsidRDefault="00FC1157" w:rsidP="00FC1157">
      <w:pPr>
        <w:pStyle w:val="ListParagraph"/>
        <w:ind w:left="1080"/>
      </w:pPr>
      <w:r>
        <w:t>Slaughtering and value addition</w:t>
      </w:r>
    </w:p>
    <w:p w14:paraId="706A56A0" w14:textId="77777777" w:rsidR="00FC1157" w:rsidRDefault="00FC1157" w:rsidP="00FC1157">
      <w:pPr>
        <w:pStyle w:val="ListParagraph"/>
        <w:ind w:left="1080"/>
      </w:pPr>
      <w:r>
        <w:t>Transportation to market</w:t>
      </w:r>
    </w:p>
    <w:p w14:paraId="3A8A2D9D" w14:textId="77777777" w:rsidR="00FC1157" w:rsidRDefault="00FC1157" w:rsidP="00FC1157">
      <w:pPr>
        <w:pStyle w:val="ListParagraph"/>
        <w:ind w:left="1080"/>
      </w:pPr>
      <w:r>
        <w:t>Selling</w:t>
      </w:r>
    </w:p>
    <w:p w14:paraId="6204B2AE" w14:textId="77777777" w:rsidR="00FC1157" w:rsidRDefault="00FC1157" w:rsidP="00FC1157">
      <w:pPr>
        <w:pStyle w:val="ListParagraph"/>
        <w:ind w:left="1080"/>
      </w:pPr>
      <w:r>
        <w:t>Donation/appreciation</w:t>
      </w:r>
    </w:p>
    <w:p w14:paraId="6947A476" w14:textId="77777777" w:rsidR="00FC1157" w:rsidRDefault="00FC1157" w:rsidP="00FC1157">
      <w:pPr>
        <w:pStyle w:val="ListParagraph"/>
        <w:ind w:left="1080"/>
      </w:pPr>
      <w:r>
        <w:t xml:space="preserve">Control of income generated </w:t>
      </w:r>
      <w:r>
        <w:tab/>
        <w:t xml:space="preserve"> Less skill and </w:t>
      </w:r>
      <w:proofErr w:type="spellStart"/>
      <w:r>
        <w:t>labour</w:t>
      </w:r>
      <w:proofErr w:type="spellEnd"/>
      <w:r>
        <w:t>, cultural norms, precision and skill.</w:t>
      </w:r>
    </w:p>
    <w:p w14:paraId="7C7D283E" w14:textId="77777777" w:rsidR="00FC1157" w:rsidRDefault="00FC1157" w:rsidP="00FC1157">
      <w:pPr>
        <w:pStyle w:val="ListParagraph"/>
        <w:ind w:left="1080"/>
      </w:pPr>
      <w:r>
        <w:t>Goats meat goat</w:t>
      </w:r>
      <w:r>
        <w:tab/>
        <w:t xml:space="preserve">Provide </w:t>
      </w:r>
      <w:proofErr w:type="spellStart"/>
      <w:r>
        <w:t>labour</w:t>
      </w:r>
      <w:proofErr w:type="spellEnd"/>
      <w:r>
        <w:t xml:space="preserve"> - herding, milking, watering </w:t>
      </w:r>
    </w:p>
    <w:p w14:paraId="687DC982" w14:textId="77777777" w:rsidR="00FC1157" w:rsidRDefault="00FC1157" w:rsidP="00FC1157">
      <w:pPr>
        <w:pStyle w:val="ListParagraph"/>
        <w:ind w:left="1080"/>
      </w:pPr>
      <w:r>
        <w:t>Cleaning the goat pen</w:t>
      </w:r>
    </w:p>
    <w:p w14:paraId="3CA86B26" w14:textId="77777777" w:rsidR="00FC1157" w:rsidRDefault="00FC1157" w:rsidP="00FC1157">
      <w:pPr>
        <w:pStyle w:val="ListParagraph"/>
        <w:ind w:left="1080"/>
      </w:pPr>
      <w:r>
        <w:t>Taking care of the kids</w:t>
      </w:r>
    </w:p>
    <w:p w14:paraId="2423725D" w14:textId="77777777" w:rsidR="00FC1157" w:rsidRDefault="00FC1157" w:rsidP="00FC1157">
      <w:pPr>
        <w:pStyle w:val="ListParagraph"/>
        <w:ind w:left="1080"/>
      </w:pPr>
      <w:r>
        <w:t>Transportation to market- hand-held</w:t>
      </w:r>
      <w:r>
        <w:tab/>
        <w:t xml:space="preserve"> Less skill and </w:t>
      </w:r>
      <w:proofErr w:type="spellStart"/>
      <w:r>
        <w:t>labour</w:t>
      </w:r>
      <w:proofErr w:type="spellEnd"/>
      <w:r>
        <w:t>, cultural norms, precision and skill.</w:t>
      </w:r>
    </w:p>
    <w:p w14:paraId="7EE7204A" w14:textId="77777777" w:rsidR="00FC1157" w:rsidRDefault="00FC1157" w:rsidP="00FC1157">
      <w:pPr>
        <w:pStyle w:val="ListParagraph"/>
        <w:ind w:left="1080"/>
      </w:pPr>
      <w:r>
        <w:t xml:space="preserve">Dairy cow </w:t>
      </w:r>
      <w:r>
        <w:tab/>
        <w:t xml:space="preserve">Provide </w:t>
      </w:r>
      <w:proofErr w:type="spellStart"/>
      <w:r>
        <w:t>labour</w:t>
      </w:r>
      <w:proofErr w:type="spellEnd"/>
      <w:r>
        <w:t xml:space="preserve"> -milking, watering </w:t>
      </w:r>
    </w:p>
    <w:p w14:paraId="03CEB42B" w14:textId="77777777" w:rsidR="00FC1157" w:rsidRDefault="00FC1157" w:rsidP="00FC1157">
      <w:pPr>
        <w:pStyle w:val="ListParagraph"/>
        <w:ind w:left="1080"/>
      </w:pPr>
      <w:r>
        <w:t>Cleaning the dairy unit</w:t>
      </w:r>
    </w:p>
    <w:p w14:paraId="2BE27DB6" w14:textId="77777777" w:rsidR="00FC1157" w:rsidRDefault="00FC1157" w:rsidP="00FC1157">
      <w:pPr>
        <w:pStyle w:val="ListParagraph"/>
        <w:ind w:left="1080"/>
      </w:pPr>
      <w:r>
        <w:t>Taking care of the calves</w:t>
      </w:r>
    </w:p>
    <w:p w14:paraId="2AFD696A" w14:textId="77777777" w:rsidR="00FC1157" w:rsidRDefault="00FC1157" w:rsidP="00FC1157">
      <w:pPr>
        <w:pStyle w:val="ListParagraph"/>
        <w:ind w:left="1080"/>
      </w:pPr>
      <w:r>
        <w:t>Selling milk</w:t>
      </w:r>
      <w:r>
        <w:tab/>
        <w:t xml:space="preserve">Less skill and </w:t>
      </w:r>
      <w:proofErr w:type="spellStart"/>
      <w:r>
        <w:t>labour</w:t>
      </w:r>
      <w:proofErr w:type="spellEnd"/>
      <w:r>
        <w:t>, cultural norms, precision and skill.</w:t>
      </w:r>
    </w:p>
    <w:p w14:paraId="56C1C71F" w14:textId="77777777" w:rsidR="00FC1157" w:rsidRDefault="00FC1157" w:rsidP="00FC1157">
      <w:pPr>
        <w:pStyle w:val="ListParagraph"/>
        <w:ind w:left="1080"/>
      </w:pPr>
      <w:r>
        <w:t xml:space="preserve">Green grams </w:t>
      </w:r>
      <w:r>
        <w:tab/>
        <w:t>Planting - seeding</w:t>
      </w:r>
    </w:p>
    <w:p w14:paraId="6300D244" w14:textId="77777777" w:rsidR="00FC1157" w:rsidRDefault="00FC1157" w:rsidP="00FC1157">
      <w:pPr>
        <w:pStyle w:val="ListParagraph"/>
        <w:ind w:left="1080"/>
      </w:pPr>
      <w:r>
        <w:t>Weeding</w:t>
      </w:r>
    </w:p>
    <w:p w14:paraId="318F6B06" w14:textId="77777777" w:rsidR="00FC1157" w:rsidRDefault="00FC1157" w:rsidP="00FC1157">
      <w:pPr>
        <w:pStyle w:val="ListParagraph"/>
        <w:ind w:left="1080"/>
      </w:pPr>
      <w:r>
        <w:t>Harvesting</w:t>
      </w:r>
    </w:p>
    <w:p w14:paraId="6609835E" w14:textId="77777777" w:rsidR="00FC1157" w:rsidRDefault="00FC1157" w:rsidP="00FC1157">
      <w:pPr>
        <w:pStyle w:val="ListParagraph"/>
        <w:ind w:left="1080"/>
      </w:pPr>
      <w:r>
        <w:t>Drying and threshing</w:t>
      </w:r>
    </w:p>
    <w:p w14:paraId="1601A436" w14:textId="77777777" w:rsidR="00FC1157" w:rsidRDefault="00FC1157" w:rsidP="00FC1157">
      <w:pPr>
        <w:pStyle w:val="ListParagraph"/>
        <w:ind w:left="1080"/>
      </w:pPr>
      <w:r>
        <w:t xml:space="preserve">Cooking </w:t>
      </w:r>
      <w:r>
        <w:tab/>
        <w:t xml:space="preserve">Less skill and </w:t>
      </w:r>
      <w:proofErr w:type="spellStart"/>
      <w:r>
        <w:t>labour</w:t>
      </w:r>
      <w:proofErr w:type="spellEnd"/>
      <w:r>
        <w:t>, cultural norms, precision and skill.</w:t>
      </w:r>
    </w:p>
    <w:p w14:paraId="58057725" w14:textId="77777777" w:rsidR="00FC1157" w:rsidRDefault="00FC1157" w:rsidP="00FC1157">
      <w:pPr>
        <w:pStyle w:val="ListParagraph"/>
        <w:ind w:left="1080"/>
      </w:pPr>
    </w:p>
    <w:p w14:paraId="64B8A3E0" w14:textId="77777777" w:rsidR="00FC1157" w:rsidRDefault="00FC1157" w:rsidP="00FC1157">
      <w:pPr>
        <w:pStyle w:val="ListParagraph"/>
        <w:ind w:left="1080"/>
      </w:pPr>
      <w:r>
        <w:t xml:space="preserve">Cowpeas </w:t>
      </w:r>
      <w:r>
        <w:tab/>
        <w:t>Seed selection</w:t>
      </w:r>
    </w:p>
    <w:p w14:paraId="1A73B5A0" w14:textId="77777777" w:rsidR="00FC1157" w:rsidRDefault="00FC1157" w:rsidP="00FC1157">
      <w:pPr>
        <w:pStyle w:val="ListParagraph"/>
        <w:ind w:left="1080"/>
      </w:pPr>
      <w:r>
        <w:t>Planting - seeding</w:t>
      </w:r>
    </w:p>
    <w:p w14:paraId="640B6828" w14:textId="77777777" w:rsidR="00FC1157" w:rsidRDefault="00FC1157" w:rsidP="00FC1157">
      <w:pPr>
        <w:pStyle w:val="ListParagraph"/>
        <w:ind w:left="1080"/>
      </w:pPr>
      <w:r>
        <w:t>Weeding</w:t>
      </w:r>
    </w:p>
    <w:p w14:paraId="24A7A6BE" w14:textId="77777777" w:rsidR="00FC1157" w:rsidRDefault="00FC1157" w:rsidP="00FC1157">
      <w:pPr>
        <w:pStyle w:val="ListParagraph"/>
        <w:ind w:left="1080"/>
      </w:pPr>
      <w:r>
        <w:t>Harvesting</w:t>
      </w:r>
    </w:p>
    <w:p w14:paraId="4EB48331" w14:textId="77777777" w:rsidR="00FC1157" w:rsidRDefault="00FC1157" w:rsidP="00FC1157">
      <w:pPr>
        <w:pStyle w:val="ListParagraph"/>
        <w:ind w:left="1080"/>
      </w:pPr>
      <w:r>
        <w:lastRenderedPageBreak/>
        <w:t>Seed preservation</w:t>
      </w:r>
    </w:p>
    <w:p w14:paraId="7E19C32B" w14:textId="77777777" w:rsidR="00FC1157" w:rsidRDefault="00FC1157" w:rsidP="00FC1157">
      <w:pPr>
        <w:pStyle w:val="ListParagraph"/>
        <w:ind w:left="1080"/>
      </w:pPr>
      <w:r>
        <w:t>Drying and threshing</w:t>
      </w:r>
    </w:p>
    <w:p w14:paraId="3D6136B1" w14:textId="77777777" w:rsidR="00FC1157" w:rsidRDefault="00FC1157" w:rsidP="00FC1157">
      <w:pPr>
        <w:pStyle w:val="ListParagraph"/>
        <w:ind w:left="1080"/>
      </w:pPr>
      <w:r>
        <w:t xml:space="preserve">Cooking </w:t>
      </w:r>
      <w:r>
        <w:tab/>
        <w:t xml:space="preserve">Less skill and </w:t>
      </w:r>
      <w:proofErr w:type="spellStart"/>
      <w:r>
        <w:t>labour</w:t>
      </w:r>
      <w:proofErr w:type="spellEnd"/>
      <w:r>
        <w:t>, cultural norms, precision and skill.</w:t>
      </w:r>
    </w:p>
    <w:p w14:paraId="557BF7B2" w14:textId="77777777" w:rsidR="00FC1157" w:rsidRDefault="00FC1157" w:rsidP="00FC1157">
      <w:pPr>
        <w:pStyle w:val="ListParagraph"/>
        <w:ind w:left="1080"/>
      </w:pPr>
    </w:p>
    <w:p w14:paraId="0FDA47E0" w14:textId="77777777" w:rsidR="00FC1157" w:rsidRDefault="00FC1157" w:rsidP="00FC1157">
      <w:pPr>
        <w:pStyle w:val="ListParagraph"/>
        <w:ind w:left="1080"/>
      </w:pPr>
      <w:proofErr w:type="spellStart"/>
      <w:r>
        <w:t>Pegion</w:t>
      </w:r>
      <w:proofErr w:type="spellEnd"/>
      <w:r>
        <w:t xml:space="preserve"> peas</w:t>
      </w:r>
      <w:r>
        <w:tab/>
        <w:t>Seed selection</w:t>
      </w:r>
    </w:p>
    <w:p w14:paraId="4404188B" w14:textId="77777777" w:rsidR="00FC1157" w:rsidRDefault="00FC1157" w:rsidP="00FC1157">
      <w:pPr>
        <w:pStyle w:val="ListParagraph"/>
        <w:ind w:left="1080"/>
      </w:pPr>
      <w:r>
        <w:t>Planting - seeding</w:t>
      </w:r>
    </w:p>
    <w:p w14:paraId="6C2E60DD" w14:textId="77777777" w:rsidR="00FC1157" w:rsidRDefault="00FC1157" w:rsidP="00FC1157">
      <w:pPr>
        <w:pStyle w:val="ListParagraph"/>
        <w:ind w:left="1080"/>
      </w:pPr>
      <w:r>
        <w:t>Weeding</w:t>
      </w:r>
    </w:p>
    <w:p w14:paraId="4A46EC5B" w14:textId="77777777" w:rsidR="00FC1157" w:rsidRDefault="00FC1157" w:rsidP="00FC1157">
      <w:pPr>
        <w:pStyle w:val="ListParagraph"/>
        <w:ind w:left="1080"/>
      </w:pPr>
      <w:r>
        <w:t xml:space="preserve">Harvesting of vegetable </w:t>
      </w:r>
      <w:proofErr w:type="spellStart"/>
      <w:r>
        <w:t>pegion</w:t>
      </w:r>
      <w:proofErr w:type="spellEnd"/>
      <w:r>
        <w:t xml:space="preserve"> peas.</w:t>
      </w:r>
    </w:p>
    <w:p w14:paraId="1DE63275" w14:textId="77777777" w:rsidR="00FC1157" w:rsidRDefault="00FC1157" w:rsidP="00FC1157">
      <w:pPr>
        <w:pStyle w:val="ListParagraph"/>
        <w:ind w:left="1080"/>
      </w:pPr>
      <w:r>
        <w:t>Seed preservation</w:t>
      </w:r>
    </w:p>
    <w:p w14:paraId="232A6C5A" w14:textId="77777777" w:rsidR="00FC1157" w:rsidRDefault="00FC1157" w:rsidP="00FC1157">
      <w:pPr>
        <w:pStyle w:val="ListParagraph"/>
        <w:ind w:left="1080"/>
      </w:pPr>
      <w:r>
        <w:t>Drying and threshing</w:t>
      </w:r>
    </w:p>
    <w:p w14:paraId="2D8B74DD" w14:textId="77777777" w:rsidR="00FC1157" w:rsidRDefault="00FC1157" w:rsidP="00FC1157">
      <w:pPr>
        <w:pStyle w:val="ListParagraph"/>
        <w:ind w:left="1080"/>
      </w:pPr>
      <w:r>
        <w:t xml:space="preserve">Price negotiation- vegetable </w:t>
      </w:r>
      <w:proofErr w:type="spellStart"/>
      <w:r>
        <w:t>pegion</w:t>
      </w:r>
      <w:proofErr w:type="spellEnd"/>
      <w:r>
        <w:t xml:space="preserve"> peas</w:t>
      </w:r>
    </w:p>
    <w:p w14:paraId="1EDCE509" w14:textId="5A0F16A7" w:rsidR="00B7587D" w:rsidRDefault="00FC1157" w:rsidP="00FC1157">
      <w:pPr>
        <w:pStyle w:val="ListParagraph"/>
        <w:ind w:left="1080"/>
      </w:pPr>
      <w:r>
        <w:t xml:space="preserve">Cooking </w:t>
      </w:r>
      <w:r>
        <w:tab/>
        <w:t xml:space="preserve">Less skill and </w:t>
      </w:r>
      <w:proofErr w:type="spellStart"/>
      <w:r>
        <w:t>labour</w:t>
      </w:r>
      <w:proofErr w:type="spellEnd"/>
      <w:r>
        <w:t>, cultural norms, precision and skill.</w:t>
      </w:r>
    </w:p>
    <w:p w14:paraId="1699E59C" w14:textId="77777777" w:rsidR="00B7587D" w:rsidRDefault="00B7587D">
      <w:pPr>
        <w:rPr>
          <w:b/>
          <w:color w:val="0066CC"/>
          <w:sz w:val="24"/>
        </w:rPr>
      </w:pPr>
    </w:p>
    <w:p w14:paraId="290A3CD5" w14:textId="77777777" w:rsidR="00B7587D" w:rsidRDefault="00490ABC">
      <w:pPr>
        <w:rPr>
          <w:b/>
          <w:color w:val="0066CC"/>
          <w:sz w:val="24"/>
        </w:rPr>
      </w:pPr>
      <w:r>
        <w:rPr>
          <w:b/>
          <w:color w:val="0066CC"/>
          <w:sz w:val="24"/>
        </w:rPr>
        <w:t>Climate Change and Emerging Enterprises</w:t>
      </w:r>
    </w:p>
    <w:p w14:paraId="08CC82D6" w14:textId="77777777" w:rsidR="00B7587D" w:rsidRDefault="00490ABC">
      <w:r>
        <w:t>1.</w:t>
      </w:r>
      <w:r>
        <w:tab/>
        <w:t>How have changing climatic conditions influenced the types of enterprises being prioritized in your c</w:t>
      </w:r>
      <w:r>
        <w:t>ounty?</w:t>
      </w:r>
    </w:p>
    <w:p w14:paraId="28C3FBD9" w14:textId="77777777" w:rsidR="00B7587D" w:rsidRDefault="00490ABC">
      <w:pPr>
        <w:numPr>
          <w:ilvl w:val="0"/>
          <w:numId w:val="19"/>
        </w:numPr>
        <w:rPr>
          <w:lang w:val="en-GB"/>
        </w:rPr>
      </w:pPr>
      <w:r>
        <w:rPr>
          <w:lang w:val="en-GB"/>
        </w:rPr>
        <w:t>Influenced d</w:t>
      </w:r>
      <w:proofErr w:type="spellStart"/>
      <w:r>
        <w:t>iversification</w:t>
      </w:r>
      <w:proofErr w:type="spellEnd"/>
      <w:r>
        <w:t xml:space="preserve"> to other crops and livestock</w:t>
      </w:r>
    </w:p>
    <w:p w14:paraId="01A17ED7" w14:textId="77777777" w:rsidR="00B7587D" w:rsidRDefault="00490ABC">
      <w:pPr>
        <w:numPr>
          <w:ilvl w:val="0"/>
          <w:numId w:val="19"/>
        </w:numPr>
        <w:rPr>
          <w:lang w:val="en-GB"/>
        </w:rPr>
      </w:pPr>
      <w:r>
        <w:rPr>
          <w:lang w:val="en-GB"/>
        </w:rPr>
        <w:t>Influenced adoption of climate smart technologies, innovations and practises</w:t>
      </w:r>
    </w:p>
    <w:p w14:paraId="2B8BAAC4" w14:textId="77777777" w:rsidR="00B7587D" w:rsidRDefault="00490ABC">
      <w:pPr>
        <w:numPr>
          <w:ilvl w:val="0"/>
          <w:numId w:val="19"/>
        </w:numPr>
      </w:pPr>
      <w:r>
        <w:rPr>
          <w:lang w:val="en-GB"/>
        </w:rPr>
        <w:t xml:space="preserve">Influenced emergence of other support value chains such as pasture and pasture seed production, tree nursery and </w:t>
      </w:r>
      <w:r>
        <w:rPr>
          <w:lang w:val="en-GB"/>
        </w:rPr>
        <w:t>agroforestry</w:t>
      </w:r>
    </w:p>
    <w:p w14:paraId="2822DE93" w14:textId="77777777" w:rsidR="00B7587D" w:rsidRDefault="00490ABC">
      <w:pPr>
        <w:numPr>
          <w:ilvl w:val="0"/>
          <w:numId w:val="19"/>
        </w:numPr>
      </w:pPr>
      <w:r>
        <w:rPr>
          <w:lang w:val="en-GB"/>
        </w:rPr>
        <w:t>Influence enhancement of apiculture value chain</w:t>
      </w:r>
    </w:p>
    <w:p w14:paraId="5CC16350" w14:textId="77777777" w:rsidR="00B7587D" w:rsidRDefault="00490ABC">
      <w:r>
        <w:t>2.</w:t>
      </w:r>
      <w:r>
        <w:tab/>
        <w:t xml:space="preserve">What are some examples of new enterprises that have emerged as a direct response to climate challenges, and how are they distributed across different gender or age groups? </w:t>
      </w:r>
    </w:p>
    <w:p w14:paraId="020BD536" w14:textId="77777777" w:rsidR="00B7587D" w:rsidRDefault="00490ABC">
      <w:pPr>
        <w:numPr>
          <w:ilvl w:val="0"/>
          <w:numId w:val="20"/>
        </w:numPr>
      </w:pPr>
      <w:r>
        <w:t>Poultry which has s</w:t>
      </w:r>
      <w:r>
        <w:t xml:space="preserve">een introduction of improved </w:t>
      </w:r>
      <w:proofErr w:type="spellStart"/>
      <w:r>
        <w:t>kienyeji</w:t>
      </w:r>
      <w:proofErr w:type="spellEnd"/>
      <w:r>
        <w:t xml:space="preserve"> chicken which has multipurpose use</w:t>
      </w:r>
      <w:r>
        <w:rPr>
          <w:lang w:val="en-GB"/>
        </w:rPr>
        <w:t xml:space="preserve"> - mostly for women and youth</w:t>
      </w:r>
    </w:p>
    <w:p w14:paraId="1AFF2C05" w14:textId="77777777" w:rsidR="00B7587D" w:rsidRDefault="00490ABC">
      <w:pPr>
        <w:numPr>
          <w:ilvl w:val="0"/>
          <w:numId w:val="19"/>
        </w:numPr>
      </w:pPr>
      <w:r>
        <w:rPr>
          <w:lang w:val="en-GB"/>
        </w:rPr>
        <w:t>Pasture and pasture seed production, tree nursery and agroforestry establishment - for men and male youth</w:t>
      </w:r>
    </w:p>
    <w:p w14:paraId="4A488686" w14:textId="77777777" w:rsidR="00B7587D" w:rsidRDefault="00490ABC">
      <w:pPr>
        <w:numPr>
          <w:ilvl w:val="0"/>
          <w:numId w:val="20"/>
        </w:numPr>
      </w:pPr>
      <w:r>
        <w:rPr>
          <w:lang w:val="en-GB"/>
        </w:rPr>
        <w:t>Kitchen garden farming - for women</w:t>
      </w:r>
    </w:p>
    <w:p w14:paraId="5B5D90D4" w14:textId="77777777" w:rsidR="00B7587D" w:rsidRDefault="00490ABC">
      <w:pPr>
        <w:numPr>
          <w:ilvl w:val="0"/>
          <w:numId w:val="20"/>
        </w:numPr>
      </w:pPr>
      <w:r>
        <w:rPr>
          <w:lang w:val="en-GB"/>
        </w:rPr>
        <w:t xml:space="preserve">Beekeeping </w:t>
      </w:r>
      <w:r>
        <w:rPr>
          <w:lang w:val="en-GB"/>
        </w:rPr>
        <w:t>and hive making enterprises - for men and male youth</w:t>
      </w:r>
    </w:p>
    <w:p w14:paraId="2F8A002A" w14:textId="77777777" w:rsidR="00B7587D" w:rsidRDefault="00B7587D"/>
    <w:p w14:paraId="5C351B5B" w14:textId="77777777" w:rsidR="00B7587D" w:rsidRDefault="00490ABC">
      <w:r>
        <w:rPr>
          <w:b/>
        </w:rPr>
        <w:t>Access to Resources and Digital Tools</w:t>
      </w:r>
    </w:p>
    <w:p w14:paraId="7C675290" w14:textId="74A0D593" w:rsidR="00B7587D" w:rsidRDefault="00490ABC">
      <w:r>
        <w:lastRenderedPageBreak/>
        <w:t>1.</w:t>
      </w:r>
      <w:r>
        <w:tab/>
        <w:t>In your experience, how do men and women, youth and elderly differ in accessing critical resources such as</w:t>
      </w:r>
    </w:p>
    <w:p w14:paraId="22D75CB8" w14:textId="77777777" w:rsidR="00B7587D" w:rsidRDefault="00490ABC">
      <w:r>
        <w:t>a.</w:t>
      </w:r>
      <w:r>
        <w:tab/>
        <w:t>land,</w:t>
      </w:r>
    </w:p>
    <w:p w14:paraId="5409FCDB" w14:textId="77777777" w:rsidR="00FC1157" w:rsidRDefault="00FC1157" w:rsidP="00FC1157">
      <w:r>
        <w:t>Resource</w:t>
      </w:r>
      <w:r>
        <w:tab/>
        <w:t>Gender</w:t>
      </w:r>
      <w:r>
        <w:tab/>
        <w:t>ACCESS</w:t>
      </w:r>
    </w:p>
    <w:p w14:paraId="1E362D6F" w14:textId="77777777" w:rsidR="00FC1157" w:rsidRDefault="00FC1157" w:rsidP="00FC1157">
      <w:r>
        <w:t>Land</w:t>
      </w:r>
      <w:r>
        <w:tab/>
        <w:t>Men</w:t>
      </w:r>
      <w:r>
        <w:tab/>
        <w:t>High</w:t>
      </w:r>
    </w:p>
    <w:p w14:paraId="1F79C6EE" w14:textId="77777777" w:rsidR="00FC1157" w:rsidRDefault="00FC1157" w:rsidP="00FC1157">
      <w:r>
        <w:tab/>
        <w:t>Women</w:t>
      </w:r>
      <w:r>
        <w:tab/>
        <w:t>Low</w:t>
      </w:r>
    </w:p>
    <w:p w14:paraId="1DD15681" w14:textId="77777777" w:rsidR="00FC1157" w:rsidRDefault="00FC1157" w:rsidP="00FC1157">
      <w:r>
        <w:tab/>
        <w:t>Youth</w:t>
      </w:r>
      <w:r>
        <w:tab/>
        <w:t>Low</w:t>
      </w:r>
    </w:p>
    <w:p w14:paraId="02F055A1" w14:textId="77777777" w:rsidR="00FC1157" w:rsidRDefault="00FC1157" w:rsidP="00FC1157">
      <w:r>
        <w:t>Finance</w:t>
      </w:r>
      <w:r>
        <w:tab/>
        <w:t>Men</w:t>
      </w:r>
      <w:r>
        <w:tab/>
        <w:t>High</w:t>
      </w:r>
    </w:p>
    <w:p w14:paraId="5911AEE5" w14:textId="77777777" w:rsidR="00FC1157" w:rsidRDefault="00FC1157" w:rsidP="00FC1157">
      <w:r>
        <w:tab/>
        <w:t>Women</w:t>
      </w:r>
      <w:r>
        <w:tab/>
        <w:t>Medium (Informal services)</w:t>
      </w:r>
    </w:p>
    <w:p w14:paraId="166F63E2" w14:textId="77777777" w:rsidR="00FC1157" w:rsidRDefault="00FC1157" w:rsidP="00FC1157">
      <w:r>
        <w:tab/>
        <w:t>Youth</w:t>
      </w:r>
      <w:r>
        <w:tab/>
        <w:t>Low</w:t>
      </w:r>
    </w:p>
    <w:p w14:paraId="4A5793AB" w14:textId="77777777" w:rsidR="00FC1157" w:rsidRDefault="00FC1157" w:rsidP="00FC1157">
      <w:r>
        <w:t>Training/Knowledge/Extension services</w:t>
      </w:r>
      <w:r>
        <w:tab/>
        <w:t>Men</w:t>
      </w:r>
      <w:r>
        <w:tab/>
        <w:t xml:space="preserve">Enterprise based </w:t>
      </w:r>
    </w:p>
    <w:p w14:paraId="1CC8D44D" w14:textId="77777777" w:rsidR="00FC1157" w:rsidRDefault="00FC1157" w:rsidP="00FC1157">
      <w:r>
        <w:tab/>
        <w:t>Women</w:t>
      </w:r>
      <w:r>
        <w:tab/>
        <w:t xml:space="preserve">Enterprise based </w:t>
      </w:r>
    </w:p>
    <w:p w14:paraId="5F8544E5" w14:textId="77777777" w:rsidR="00FC1157" w:rsidRDefault="00FC1157" w:rsidP="00FC1157">
      <w:r>
        <w:tab/>
        <w:t>Youth</w:t>
      </w:r>
      <w:r>
        <w:tab/>
        <w:t xml:space="preserve">Enterprise based </w:t>
      </w:r>
    </w:p>
    <w:p w14:paraId="16B0E481" w14:textId="77777777" w:rsidR="00FC1157" w:rsidRDefault="00FC1157" w:rsidP="00FC1157">
      <w:r>
        <w:t>Information on market and weather</w:t>
      </w:r>
      <w:r>
        <w:tab/>
        <w:t>Men</w:t>
      </w:r>
      <w:r>
        <w:tab/>
        <w:t>High</w:t>
      </w:r>
    </w:p>
    <w:p w14:paraId="1B3ADE24" w14:textId="77777777" w:rsidR="00FC1157" w:rsidRDefault="00FC1157" w:rsidP="00FC1157">
      <w:r>
        <w:tab/>
        <w:t>Women</w:t>
      </w:r>
      <w:r>
        <w:tab/>
        <w:t>Medium</w:t>
      </w:r>
    </w:p>
    <w:p w14:paraId="3C68C42D" w14:textId="77777777" w:rsidR="00FC1157" w:rsidRDefault="00FC1157" w:rsidP="00FC1157">
      <w:r>
        <w:tab/>
        <w:t>Youth</w:t>
      </w:r>
      <w:r>
        <w:tab/>
        <w:t>High</w:t>
      </w:r>
    </w:p>
    <w:p w14:paraId="1A3AB590" w14:textId="77777777" w:rsidR="00FC1157" w:rsidRDefault="00FC1157" w:rsidP="00FC1157">
      <w:r>
        <w:t>Technology and digital gadgets</w:t>
      </w:r>
      <w:r>
        <w:tab/>
        <w:t>Men</w:t>
      </w:r>
      <w:r>
        <w:tab/>
        <w:t xml:space="preserve">Medium </w:t>
      </w:r>
    </w:p>
    <w:p w14:paraId="5954062A" w14:textId="77777777" w:rsidR="00FC1157" w:rsidRDefault="00FC1157" w:rsidP="00FC1157">
      <w:r>
        <w:tab/>
        <w:t>Women</w:t>
      </w:r>
      <w:r>
        <w:tab/>
        <w:t>Medium</w:t>
      </w:r>
    </w:p>
    <w:p w14:paraId="43BB1025" w14:textId="077D6396" w:rsidR="00B7587D" w:rsidRDefault="00FC1157" w:rsidP="00FC1157">
      <w:r>
        <w:tab/>
        <w:t>Youth</w:t>
      </w:r>
      <w:r>
        <w:tab/>
        <w:t>High</w:t>
      </w:r>
    </w:p>
    <w:p w14:paraId="7A6728FD" w14:textId="77777777" w:rsidR="00B7587D" w:rsidRDefault="00490ABC">
      <w:r>
        <w:t>b.</w:t>
      </w:r>
      <w:r>
        <w:tab/>
        <w:t>Finance-the overall financial landscape for access   including the informal such as community Savings and loans associations), SACCOs, banks, insurance services</w:t>
      </w:r>
    </w:p>
    <w:p w14:paraId="629C7209" w14:textId="77777777" w:rsidR="00B7587D" w:rsidRDefault="00490ABC">
      <w:r>
        <w:t>c.</w:t>
      </w:r>
      <w:r>
        <w:tab/>
      </w:r>
      <w:r>
        <w:t>Access to training and knowledge/extension</w:t>
      </w:r>
    </w:p>
    <w:p w14:paraId="26CFB47D" w14:textId="77777777" w:rsidR="00B7587D" w:rsidRDefault="00490ABC">
      <w:r>
        <w:t>d.</w:t>
      </w:r>
      <w:r>
        <w:tab/>
        <w:t>Access to information as market, weather</w:t>
      </w:r>
    </w:p>
    <w:p w14:paraId="094BE47F" w14:textId="77777777" w:rsidR="00B7587D" w:rsidRDefault="00490ABC">
      <w:r>
        <w:t>e.</w:t>
      </w:r>
      <w:r>
        <w:tab/>
        <w:t xml:space="preserve">Access to technology </w:t>
      </w:r>
      <w:proofErr w:type="spellStart"/>
      <w:r>
        <w:t>eg</w:t>
      </w:r>
      <w:proofErr w:type="spellEnd"/>
      <w:r>
        <w:t xml:space="preserve"> ICT, digital gadgets, internet, digital literacy</w:t>
      </w:r>
    </w:p>
    <w:p w14:paraId="3F89A1BF" w14:textId="77777777" w:rsidR="00B7587D" w:rsidRDefault="00490ABC">
      <w:r>
        <w:t>2.</w:t>
      </w:r>
      <w:r>
        <w:tab/>
        <w:t>What challenges do women face in using digital platforms or ICT tools for enterprise devel</w:t>
      </w:r>
      <w:r>
        <w:t>opment, and how are they navigating these barriers?</w:t>
      </w:r>
    </w:p>
    <w:p w14:paraId="1E0EEC6A" w14:textId="77777777" w:rsidR="00B7587D" w:rsidRDefault="00B7587D"/>
    <w:p w14:paraId="09B9B792" w14:textId="77777777" w:rsidR="00B11F30" w:rsidRPr="00B11F30" w:rsidRDefault="00B11F30" w:rsidP="00B11F30">
      <w:pPr>
        <w:rPr>
          <w:b/>
          <w:bCs/>
          <w:sz w:val="36"/>
          <w:szCs w:val="36"/>
        </w:rPr>
      </w:pPr>
      <w:r w:rsidRPr="00B11F30">
        <w:rPr>
          <w:b/>
          <w:bCs/>
          <w:sz w:val="36"/>
          <w:szCs w:val="36"/>
        </w:rPr>
        <w:lastRenderedPageBreak/>
        <w:t>Group 2 Responses</w:t>
      </w:r>
    </w:p>
    <w:p w14:paraId="34C40BB2" w14:textId="77777777" w:rsidR="00B11F30" w:rsidRPr="00181D15" w:rsidRDefault="00B11F30" w:rsidP="00B11F30">
      <w:pPr>
        <w:rPr>
          <w:b/>
          <w:color w:val="0066CC"/>
          <w:sz w:val="24"/>
        </w:rPr>
      </w:pPr>
      <w:r w:rsidRPr="00181D15">
        <w:rPr>
          <w:b/>
          <w:color w:val="0066CC"/>
          <w:sz w:val="24"/>
        </w:rPr>
        <w:t>Economic Viability &amp; Market analysis</w:t>
      </w:r>
    </w:p>
    <w:p w14:paraId="60017338" w14:textId="77777777" w:rsidR="00B11F30" w:rsidRPr="00181D15" w:rsidRDefault="00B11F30" w:rsidP="00B11F30">
      <w:r w:rsidRPr="00181D15">
        <w:t>1.</w:t>
      </w:r>
      <w:r w:rsidRPr="00181D15">
        <w:tab/>
        <w:t>How is the market demand for the product (specific value chain)</w:t>
      </w:r>
    </w:p>
    <w:p w14:paraId="02D5C500" w14:textId="77777777" w:rsidR="00FC1157" w:rsidRDefault="00FC1157" w:rsidP="00FC1157">
      <w:r>
        <w:t>Enterprise</w:t>
      </w:r>
      <w:r>
        <w:tab/>
        <w:t>Market  Demand</w:t>
      </w:r>
      <w:r>
        <w:tab/>
        <w:t xml:space="preserve">Competition </w:t>
      </w:r>
      <w:r>
        <w:tab/>
        <w:t>Profitability</w:t>
      </w:r>
      <w:r>
        <w:tab/>
        <w:t>Income and Sustainability</w:t>
      </w:r>
      <w:r>
        <w:tab/>
        <w:t>Socio-Economic benefits</w:t>
      </w:r>
    </w:p>
    <w:p w14:paraId="5DF33BB5" w14:textId="77777777" w:rsidR="00FC1157" w:rsidRDefault="00FC1157" w:rsidP="00FC1157">
      <w:r>
        <w:t>Green gram</w:t>
      </w:r>
      <w:r>
        <w:tab/>
        <w:t>High</w:t>
      </w:r>
      <w:r>
        <w:tab/>
        <w:t>Low</w:t>
      </w:r>
      <w:r>
        <w:tab/>
        <w:t>High</w:t>
      </w:r>
      <w:r>
        <w:tab/>
      </w:r>
      <w:r>
        <w:t></w:t>
      </w:r>
      <w:r>
        <w:tab/>
        <w:t>Male dominated with low income to women.</w:t>
      </w:r>
    </w:p>
    <w:p w14:paraId="57467D20" w14:textId="77777777" w:rsidR="00FC1157" w:rsidRDefault="00FC1157" w:rsidP="00FC1157">
      <w:r>
        <w:t></w:t>
      </w:r>
      <w:r>
        <w:tab/>
        <w:t>Sustainable enterprise</w:t>
      </w:r>
      <w:r>
        <w:tab/>
      </w:r>
      <w:r>
        <w:t></w:t>
      </w:r>
      <w:r>
        <w:tab/>
        <w:t>Improved access to education</w:t>
      </w:r>
    </w:p>
    <w:p w14:paraId="463B1475" w14:textId="77777777" w:rsidR="00FC1157" w:rsidRDefault="00FC1157" w:rsidP="00FC1157">
      <w:r>
        <w:t></w:t>
      </w:r>
      <w:r>
        <w:tab/>
        <w:t>Improved housing</w:t>
      </w:r>
    </w:p>
    <w:p w14:paraId="638CB28E" w14:textId="77777777" w:rsidR="00FC1157" w:rsidRDefault="00FC1157" w:rsidP="00FC1157">
      <w:r>
        <w:t></w:t>
      </w:r>
      <w:r>
        <w:tab/>
        <w:t xml:space="preserve">Improved food &amp; nutrition security </w:t>
      </w:r>
    </w:p>
    <w:p w14:paraId="27AADA90" w14:textId="77777777" w:rsidR="00FC1157" w:rsidRDefault="00FC1157" w:rsidP="00FC1157">
      <w:r>
        <w:t></w:t>
      </w:r>
      <w:r>
        <w:tab/>
        <w:t>Improved clothing</w:t>
      </w:r>
    </w:p>
    <w:p w14:paraId="608F8C25" w14:textId="77777777" w:rsidR="00FC1157" w:rsidRDefault="00FC1157" w:rsidP="00FC1157">
      <w:r>
        <w:t></w:t>
      </w:r>
      <w:r>
        <w:tab/>
        <w:t>Improved access to health care services</w:t>
      </w:r>
    </w:p>
    <w:p w14:paraId="7E004C5E" w14:textId="77777777" w:rsidR="00FC1157" w:rsidRDefault="00FC1157" w:rsidP="00FC1157">
      <w:r>
        <w:t>Cow peas</w:t>
      </w:r>
      <w:r>
        <w:tab/>
        <w:t xml:space="preserve">Medium </w:t>
      </w:r>
      <w:r>
        <w:tab/>
        <w:t>Low</w:t>
      </w:r>
      <w:r>
        <w:tab/>
        <w:t>Medium</w:t>
      </w:r>
      <w:r>
        <w:tab/>
      </w:r>
      <w:r>
        <w:t></w:t>
      </w:r>
      <w:r>
        <w:tab/>
        <w:t xml:space="preserve">Low income </w:t>
      </w:r>
    </w:p>
    <w:p w14:paraId="6C7EA5AF" w14:textId="77777777" w:rsidR="00FC1157" w:rsidRDefault="00FC1157" w:rsidP="00FC1157">
      <w:r>
        <w:t></w:t>
      </w:r>
      <w:r>
        <w:tab/>
        <w:t>Sustainable enterprise</w:t>
      </w:r>
      <w:r>
        <w:tab/>
      </w:r>
      <w:r>
        <w:t></w:t>
      </w:r>
      <w:r>
        <w:tab/>
        <w:t>Improved access to education</w:t>
      </w:r>
    </w:p>
    <w:p w14:paraId="51A72E5F" w14:textId="77777777" w:rsidR="00FC1157" w:rsidRDefault="00FC1157" w:rsidP="00FC1157">
      <w:r>
        <w:t></w:t>
      </w:r>
      <w:r>
        <w:tab/>
        <w:t xml:space="preserve">Improved food &amp; nutrition security </w:t>
      </w:r>
    </w:p>
    <w:p w14:paraId="15AADFD6" w14:textId="77777777" w:rsidR="00FC1157" w:rsidRDefault="00FC1157" w:rsidP="00FC1157">
      <w:r>
        <w:t></w:t>
      </w:r>
      <w:r>
        <w:tab/>
        <w:t>Improved clothing</w:t>
      </w:r>
    </w:p>
    <w:p w14:paraId="5759C8BE" w14:textId="77777777" w:rsidR="00FC1157" w:rsidRDefault="00FC1157" w:rsidP="00FC1157">
      <w:r>
        <w:t>Sorghum</w:t>
      </w:r>
      <w:r>
        <w:tab/>
        <w:t>High</w:t>
      </w:r>
      <w:r>
        <w:tab/>
        <w:t>Low</w:t>
      </w:r>
      <w:r>
        <w:tab/>
        <w:t>High</w:t>
      </w:r>
      <w:r>
        <w:tab/>
      </w:r>
      <w:r>
        <w:t></w:t>
      </w:r>
      <w:r>
        <w:tab/>
        <w:t>Male dominated with low income to women.</w:t>
      </w:r>
    </w:p>
    <w:p w14:paraId="2A76FD1D" w14:textId="77777777" w:rsidR="00FC1157" w:rsidRDefault="00FC1157" w:rsidP="00FC1157">
      <w:r>
        <w:t></w:t>
      </w:r>
      <w:r>
        <w:tab/>
        <w:t>It is a sustainable enterprise</w:t>
      </w:r>
      <w:r>
        <w:tab/>
      </w:r>
      <w:r>
        <w:t></w:t>
      </w:r>
      <w:r>
        <w:tab/>
        <w:t>Improved access to education</w:t>
      </w:r>
    </w:p>
    <w:p w14:paraId="31D8FE14" w14:textId="77777777" w:rsidR="00FC1157" w:rsidRDefault="00FC1157" w:rsidP="00FC1157">
      <w:r>
        <w:t></w:t>
      </w:r>
      <w:r>
        <w:tab/>
        <w:t>Improved housing</w:t>
      </w:r>
    </w:p>
    <w:p w14:paraId="6C98161C" w14:textId="77777777" w:rsidR="00FC1157" w:rsidRDefault="00FC1157" w:rsidP="00FC1157">
      <w:r>
        <w:t></w:t>
      </w:r>
      <w:r>
        <w:tab/>
        <w:t xml:space="preserve">Improved food &amp; nutrition security </w:t>
      </w:r>
    </w:p>
    <w:p w14:paraId="21953000" w14:textId="77777777" w:rsidR="00FC1157" w:rsidRDefault="00FC1157" w:rsidP="00FC1157">
      <w:r>
        <w:t></w:t>
      </w:r>
      <w:r>
        <w:tab/>
        <w:t>Improved clothing</w:t>
      </w:r>
    </w:p>
    <w:p w14:paraId="735F4557" w14:textId="77777777" w:rsidR="00FC1157" w:rsidRDefault="00FC1157" w:rsidP="00FC1157">
      <w:r>
        <w:t></w:t>
      </w:r>
      <w:r>
        <w:tab/>
        <w:t>Improved access to health care services</w:t>
      </w:r>
    </w:p>
    <w:p w14:paraId="28F4168A" w14:textId="77777777" w:rsidR="00FC1157" w:rsidRDefault="00FC1157" w:rsidP="00FC1157">
      <w:r>
        <w:t>Pigeon peas</w:t>
      </w:r>
      <w:r>
        <w:tab/>
        <w:t>High</w:t>
      </w:r>
      <w:r>
        <w:tab/>
        <w:t xml:space="preserve">Medium </w:t>
      </w:r>
      <w:r>
        <w:tab/>
        <w:t>High</w:t>
      </w:r>
      <w:r>
        <w:tab/>
      </w:r>
      <w:r>
        <w:t></w:t>
      </w:r>
      <w:r>
        <w:tab/>
        <w:t xml:space="preserve">High income </w:t>
      </w:r>
    </w:p>
    <w:p w14:paraId="37117065" w14:textId="77777777" w:rsidR="00FC1157" w:rsidRDefault="00FC1157" w:rsidP="00FC1157">
      <w:r>
        <w:t></w:t>
      </w:r>
      <w:r>
        <w:tab/>
        <w:t>Sustainable enterprise</w:t>
      </w:r>
      <w:r>
        <w:tab/>
      </w:r>
      <w:r>
        <w:t></w:t>
      </w:r>
      <w:r>
        <w:tab/>
        <w:t>Improved access to education</w:t>
      </w:r>
    </w:p>
    <w:p w14:paraId="33119860" w14:textId="77777777" w:rsidR="00FC1157" w:rsidRDefault="00FC1157" w:rsidP="00FC1157">
      <w:r>
        <w:t></w:t>
      </w:r>
      <w:r>
        <w:tab/>
        <w:t>Improved housing</w:t>
      </w:r>
    </w:p>
    <w:p w14:paraId="450F71DE" w14:textId="77777777" w:rsidR="00FC1157" w:rsidRDefault="00FC1157" w:rsidP="00FC1157">
      <w:r>
        <w:t></w:t>
      </w:r>
      <w:r>
        <w:tab/>
        <w:t xml:space="preserve">Improved food &amp; nutrition security </w:t>
      </w:r>
    </w:p>
    <w:p w14:paraId="7C902710" w14:textId="77777777" w:rsidR="00FC1157" w:rsidRDefault="00FC1157" w:rsidP="00FC1157">
      <w:r>
        <w:lastRenderedPageBreak/>
        <w:t></w:t>
      </w:r>
      <w:r>
        <w:tab/>
        <w:t>Improved clothing</w:t>
      </w:r>
    </w:p>
    <w:p w14:paraId="413793B6" w14:textId="77777777" w:rsidR="00FC1157" w:rsidRDefault="00FC1157" w:rsidP="00FC1157">
      <w:r>
        <w:t></w:t>
      </w:r>
      <w:r>
        <w:tab/>
        <w:t>Improved access to health care services</w:t>
      </w:r>
    </w:p>
    <w:p w14:paraId="0C2A938C" w14:textId="77777777" w:rsidR="00FC1157" w:rsidRDefault="00FC1157" w:rsidP="00FC1157">
      <w:r>
        <w:t>Meat Goat</w:t>
      </w:r>
      <w:r>
        <w:tab/>
        <w:t>High</w:t>
      </w:r>
      <w:r>
        <w:tab/>
        <w:t>Medium - Competition from other  neighboring ASAL Counties</w:t>
      </w:r>
      <w:r>
        <w:tab/>
        <w:t>Medium</w:t>
      </w:r>
      <w:r>
        <w:tab/>
      </w:r>
      <w:r>
        <w:t></w:t>
      </w:r>
      <w:r>
        <w:tab/>
        <w:t>Male dominated with low income to women.</w:t>
      </w:r>
    </w:p>
    <w:p w14:paraId="586B20F3" w14:textId="77777777" w:rsidR="00FC1157" w:rsidRDefault="00FC1157" w:rsidP="00FC1157">
      <w:r>
        <w:t></w:t>
      </w:r>
      <w:r>
        <w:tab/>
        <w:t>Sustainable enterprise</w:t>
      </w:r>
      <w:r>
        <w:tab/>
      </w:r>
      <w:r>
        <w:t></w:t>
      </w:r>
      <w:r>
        <w:tab/>
        <w:t>Improved access to education</w:t>
      </w:r>
    </w:p>
    <w:p w14:paraId="20DBE1DF" w14:textId="77777777" w:rsidR="00FC1157" w:rsidRDefault="00FC1157" w:rsidP="00FC1157">
      <w:r>
        <w:t></w:t>
      </w:r>
      <w:r>
        <w:tab/>
        <w:t>Improved housing</w:t>
      </w:r>
    </w:p>
    <w:p w14:paraId="2E74E874" w14:textId="77777777" w:rsidR="00FC1157" w:rsidRDefault="00FC1157" w:rsidP="00FC1157">
      <w:r>
        <w:t></w:t>
      </w:r>
      <w:r>
        <w:tab/>
        <w:t xml:space="preserve">Improved food &amp; nutrition security </w:t>
      </w:r>
    </w:p>
    <w:p w14:paraId="560665B5" w14:textId="77777777" w:rsidR="00FC1157" w:rsidRDefault="00FC1157" w:rsidP="00FC1157">
      <w:r>
        <w:t></w:t>
      </w:r>
      <w:r>
        <w:tab/>
        <w:t>Improved clothing</w:t>
      </w:r>
    </w:p>
    <w:p w14:paraId="4E78BA1A" w14:textId="77777777" w:rsidR="00FC1157" w:rsidRDefault="00FC1157" w:rsidP="00FC1157">
      <w:r>
        <w:t></w:t>
      </w:r>
      <w:r>
        <w:tab/>
        <w:t>Improved access to health care services</w:t>
      </w:r>
    </w:p>
    <w:p w14:paraId="08886020" w14:textId="77777777" w:rsidR="00FC1157" w:rsidRDefault="00FC1157" w:rsidP="00FC1157">
      <w:r>
        <w:t>Poultry</w:t>
      </w:r>
      <w:r>
        <w:tab/>
        <w:t>High</w:t>
      </w:r>
      <w:r>
        <w:tab/>
        <w:t>Medium - Competition from other  producing Counties</w:t>
      </w:r>
      <w:r>
        <w:tab/>
        <w:t>Medium</w:t>
      </w:r>
      <w:r>
        <w:tab/>
      </w:r>
      <w:r>
        <w:t></w:t>
      </w:r>
      <w:r>
        <w:tab/>
        <w:t xml:space="preserve">High income </w:t>
      </w:r>
    </w:p>
    <w:p w14:paraId="72DC5595" w14:textId="77777777" w:rsidR="00FC1157" w:rsidRDefault="00FC1157" w:rsidP="00FC1157">
      <w:r>
        <w:t></w:t>
      </w:r>
      <w:r>
        <w:tab/>
        <w:t>Sustainable enterprise</w:t>
      </w:r>
      <w:r>
        <w:tab/>
      </w:r>
      <w:r>
        <w:t></w:t>
      </w:r>
      <w:r>
        <w:tab/>
        <w:t xml:space="preserve">Improved nutrition  </w:t>
      </w:r>
    </w:p>
    <w:p w14:paraId="09CC2A8C" w14:textId="77777777" w:rsidR="00FC1157" w:rsidRDefault="00FC1157" w:rsidP="00FC1157">
      <w:r>
        <w:t>Bees</w:t>
      </w:r>
      <w:r>
        <w:tab/>
        <w:t>High</w:t>
      </w:r>
      <w:r>
        <w:tab/>
        <w:t>Low</w:t>
      </w:r>
      <w:r>
        <w:tab/>
        <w:t>High</w:t>
      </w:r>
      <w:r>
        <w:tab/>
      </w:r>
      <w:r>
        <w:t></w:t>
      </w:r>
      <w:r>
        <w:tab/>
        <w:t xml:space="preserve">Male dominated </w:t>
      </w:r>
    </w:p>
    <w:p w14:paraId="7888E23F" w14:textId="77777777" w:rsidR="00FC1157" w:rsidRDefault="00FC1157" w:rsidP="00FC1157">
      <w:r>
        <w:t></w:t>
      </w:r>
      <w:r>
        <w:tab/>
        <w:t>Sustainable enterprise</w:t>
      </w:r>
      <w:r>
        <w:tab/>
      </w:r>
      <w:r>
        <w:t></w:t>
      </w:r>
      <w:r>
        <w:tab/>
        <w:t>Improved access to education</w:t>
      </w:r>
    </w:p>
    <w:p w14:paraId="365C7D3A" w14:textId="77777777" w:rsidR="00FC1157" w:rsidRDefault="00FC1157" w:rsidP="00FC1157">
      <w:r>
        <w:t></w:t>
      </w:r>
      <w:r>
        <w:tab/>
        <w:t>Improved housing</w:t>
      </w:r>
    </w:p>
    <w:p w14:paraId="153CFB1B" w14:textId="77777777" w:rsidR="00FC1157" w:rsidRDefault="00FC1157" w:rsidP="00FC1157">
      <w:r>
        <w:t></w:t>
      </w:r>
      <w:r>
        <w:tab/>
        <w:t xml:space="preserve">Improved food &amp; nutrition security </w:t>
      </w:r>
    </w:p>
    <w:p w14:paraId="5F79F6E6" w14:textId="77777777" w:rsidR="00FC1157" w:rsidRDefault="00FC1157" w:rsidP="00FC1157">
      <w:r>
        <w:t></w:t>
      </w:r>
      <w:r>
        <w:tab/>
        <w:t>Improved clothing</w:t>
      </w:r>
    </w:p>
    <w:p w14:paraId="6501C951" w14:textId="77777777" w:rsidR="00FC1157" w:rsidRDefault="00FC1157" w:rsidP="00FC1157">
      <w:r>
        <w:t></w:t>
      </w:r>
      <w:r>
        <w:tab/>
        <w:t>Improved access to health care services</w:t>
      </w:r>
    </w:p>
    <w:p w14:paraId="10951A9F" w14:textId="77777777" w:rsidR="00FC1157" w:rsidRDefault="00FC1157" w:rsidP="00FC1157">
      <w:r>
        <w:t xml:space="preserve">Beef </w:t>
      </w:r>
      <w:r>
        <w:tab/>
        <w:t>Hi</w:t>
      </w:r>
      <w:r>
        <w:tab/>
        <w:t>High - Competition from other  producing Counties</w:t>
      </w:r>
      <w:r>
        <w:tab/>
        <w:t>Medium</w:t>
      </w:r>
      <w:r>
        <w:tab/>
      </w:r>
      <w:r>
        <w:t></w:t>
      </w:r>
      <w:r>
        <w:tab/>
        <w:t>Male dominated</w:t>
      </w:r>
    </w:p>
    <w:p w14:paraId="432AF258" w14:textId="77777777" w:rsidR="00FC1157" w:rsidRDefault="00FC1157" w:rsidP="00FC1157">
      <w:r>
        <w:t></w:t>
      </w:r>
      <w:r>
        <w:tab/>
        <w:t>Sustainable enterprise</w:t>
      </w:r>
      <w:r>
        <w:tab/>
      </w:r>
      <w:r>
        <w:t></w:t>
      </w:r>
      <w:r>
        <w:tab/>
        <w:t>Improved access to education</w:t>
      </w:r>
    </w:p>
    <w:p w14:paraId="619FF6BA" w14:textId="77777777" w:rsidR="00FC1157" w:rsidRDefault="00FC1157" w:rsidP="00FC1157">
      <w:r>
        <w:t></w:t>
      </w:r>
      <w:r>
        <w:tab/>
        <w:t>Improved housing</w:t>
      </w:r>
    </w:p>
    <w:p w14:paraId="50C938D4" w14:textId="77777777" w:rsidR="00FC1157" w:rsidRDefault="00FC1157" w:rsidP="00FC1157">
      <w:r>
        <w:t></w:t>
      </w:r>
      <w:r>
        <w:tab/>
        <w:t xml:space="preserve">Improved food &amp; nutrition security </w:t>
      </w:r>
    </w:p>
    <w:p w14:paraId="5295EF23" w14:textId="77777777" w:rsidR="00FC1157" w:rsidRDefault="00FC1157" w:rsidP="00FC1157">
      <w:r>
        <w:t></w:t>
      </w:r>
      <w:r>
        <w:tab/>
        <w:t>Improved clothing</w:t>
      </w:r>
    </w:p>
    <w:p w14:paraId="5D03EE8D" w14:textId="77777777" w:rsidR="00FC1157" w:rsidRDefault="00FC1157" w:rsidP="00FC1157">
      <w:r>
        <w:t>Improved access to health care services</w:t>
      </w:r>
    </w:p>
    <w:p w14:paraId="7AE37315" w14:textId="77777777" w:rsidR="00FC1157" w:rsidRDefault="00FC1157" w:rsidP="00FC1157">
      <w:r>
        <w:t>Dairy cattle-Milk</w:t>
      </w:r>
      <w:r>
        <w:tab/>
        <w:t>Low</w:t>
      </w:r>
      <w:r>
        <w:tab/>
      </w:r>
      <w:proofErr w:type="spellStart"/>
      <w:r>
        <w:t>Low</w:t>
      </w:r>
      <w:proofErr w:type="spellEnd"/>
      <w:r>
        <w:tab/>
        <w:t>High</w:t>
      </w:r>
      <w:r>
        <w:tab/>
      </w:r>
      <w:r>
        <w:t></w:t>
      </w:r>
      <w:r>
        <w:tab/>
        <w:t xml:space="preserve">High income </w:t>
      </w:r>
    </w:p>
    <w:p w14:paraId="02C2E0FF" w14:textId="77777777" w:rsidR="00FC1157" w:rsidRDefault="00FC1157" w:rsidP="00FC1157">
      <w:r>
        <w:t></w:t>
      </w:r>
      <w:r>
        <w:tab/>
        <w:t>Not sustainable enterprise</w:t>
      </w:r>
      <w:r>
        <w:tab/>
      </w:r>
      <w:r>
        <w:t></w:t>
      </w:r>
      <w:r>
        <w:tab/>
        <w:t xml:space="preserve">Improved food &amp; nutrition security </w:t>
      </w:r>
    </w:p>
    <w:p w14:paraId="62C2C465" w14:textId="093E4D90" w:rsidR="00B11F30" w:rsidRPr="00181D15" w:rsidRDefault="00FC1157" w:rsidP="00FC1157">
      <w:r>
        <w:lastRenderedPageBreak/>
        <w:t></w:t>
      </w:r>
      <w:r>
        <w:tab/>
        <w:t>Improved clothing</w:t>
      </w:r>
      <w:bookmarkStart w:id="0" w:name="_GoBack"/>
      <w:bookmarkEnd w:id="0"/>
    </w:p>
    <w:p w14:paraId="64F54C41" w14:textId="77777777" w:rsidR="00B11F30" w:rsidRPr="00E361FE" w:rsidRDefault="00B11F30" w:rsidP="00B11F30">
      <w:pPr>
        <w:rPr>
          <w:color w:val="FF0000"/>
        </w:rPr>
      </w:pPr>
      <w:r w:rsidRPr="00181D15">
        <w:t>2.</w:t>
      </w:r>
      <w:r w:rsidRPr="00181D15">
        <w:tab/>
      </w:r>
      <w:r w:rsidRPr="00E361FE">
        <w:rPr>
          <w:color w:val="FF0000"/>
        </w:rPr>
        <w:t xml:space="preserve">What is the competition landscape for this product and any opportunity where women can tap more on through value addition </w:t>
      </w:r>
      <w:proofErr w:type="spellStart"/>
      <w:r w:rsidRPr="00E361FE">
        <w:rPr>
          <w:color w:val="FF0000"/>
        </w:rPr>
        <w:t>etc</w:t>
      </w:r>
      <w:proofErr w:type="spellEnd"/>
    </w:p>
    <w:p w14:paraId="317B333B" w14:textId="77777777" w:rsidR="00B11F30" w:rsidRPr="00E361FE" w:rsidRDefault="00B11F30" w:rsidP="00B11F30">
      <w:pPr>
        <w:rPr>
          <w:color w:val="FF0000"/>
        </w:rPr>
      </w:pPr>
      <w:r w:rsidRPr="00E361FE">
        <w:rPr>
          <w:color w:val="FF0000"/>
        </w:rPr>
        <w:t>3.</w:t>
      </w:r>
      <w:r w:rsidRPr="00E361FE">
        <w:rPr>
          <w:color w:val="FF0000"/>
        </w:rPr>
        <w:tab/>
        <w:t>What are the economic benefits and profitability levels of these enterprises for women?</w:t>
      </w:r>
    </w:p>
    <w:p w14:paraId="5E691B33" w14:textId="77777777" w:rsidR="00B11F30" w:rsidRPr="00181D15" w:rsidRDefault="00B11F30" w:rsidP="00B11F30">
      <w:r w:rsidRPr="00181D15">
        <w:t>4.</w:t>
      </w:r>
      <w:r w:rsidRPr="00181D15">
        <w:tab/>
      </w:r>
      <w:r w:rsidRPr="008624C6">
        <w:rPr>
          <w:color w:val="FF0000"/>
        </w:rPr>
        <w:t xml:space="preserve">How do these enterprises compare to male-dominated ones in terms of income and sustainability? </w:t>
      </w:r>
    </w:p>
    <w:p w14:paraId="01455949" w14:textId="77777777" w:rsidR="00B11F30" w:rsidRPr="008624C6" w:rsidRDefault="00B11F30" w:rsidP="00B11F30">
      <w:pPr>
        <w:rPr>
          <w:color w:val="FF0000"/>
        </w:rPr>
      </w:pPr>
      <w:r w:rsidRPr="008624C6">
        <w:rPr>
          <w:color w:val="FF0000"/>
        </w:rPr>
        <w:t>The male dominated enterprises generate more income as compared to female dominated enterprises.</w:t>
      </w:r>
    </w:p>
    <w:p w14:paraId="5C7EEC42" w14:textId="77777777" w:rsidR="00B11F30" w:rsidRPr="0082545D" w:rsidRDefault="00B11F30" w:rsidP="00B11F30">
      <w:r w:rsidRPr="00181D15">
        <w:t>5.</w:t>
      </w:r>
      <w:r w:rsidRPr="00181D15">
        <w:tab/>
      </w:r>
      <w:r w:rsidRPr="006036F2">
        <w:rPr>
          <w:color w:val="FF0000"/>
        </w:rPr>
        <w:t xml:space="preserve">What socio-economic benefits (e.g., improved household welfare, community </w:t>
      </w:r>
      <w:r w:rsidRPr="0082545D">
        <w:rPr>
          <w:color w:val="FF0000"/>
        </w:rPr>
        <w:t xml:space="preserve">development) do these enterprises bring? </w:t>
      </w:r>
    </w:p>
    <w:p w14:paraId="0C3A764C" w14:textId="77777777" w:rsidR="00B11F30" w:rsidRPr="0082545D" w:rsidRDefault="00B11F30" w:rsidP="00B11F30">
      <w:pPr>
        <w:numPr>
          <w:ilvl w:val="0"/>
          <w:numId w:val="21"/>
        </w:numPr>
        <w:rPr>
          <w:color w:val="FF0000"/>
        </w:rPr>
      </w:pPr>
      <w:r w:rsidRPr="0082545D">
        <w:rPr>
          <w:color w:val="FF0000"/>
        </w:rPr>
        <w:t>Improved access to education</w:t>
      </w:r>
    </w:p>
    <w:p w14:paraId="39D90A24" w14:textId="77777777" w:rsidR="00B11F30" w:rsidRPr="0082545D" w:rsidRDefault="00B11F30" w:rsidP="00B11F30">
      <w:pPr>
        <w:numPr>
          <w:ilvl w:val="0"/>
          <w:numId w:val="21"/>
        </w:numPr>
        <w:rPr>
          <w:color w:val="FF0000"/>
        </w:rPr>
      </w:pPr>
      <w:r w:rsidRPr="0082545D">
        <w:rPr>
          <w:color w:val="FF0000"/>
        </w:rPr>
        <w:t>Improved housing</w:t>
      </w:r>
    </w:p>
    <w:p w14:paraId="5666DA53" w14:textId="77777777" w:rsidR="00B11F30" w:rsidRPr="0082545D" w:rsidRDefault="00B11F30" w:rsidP="00B11F30">
      <w:pPr>
        <w:numPr>
          <w:ilvl w:val="0"/>
          <w:numId w:val="21"/>
        </w:numPr>
        <w:rPr>
          <w:color w:val="FF0000"/>
        </w:rPr>
      </w:pPr>
      <w:r w:rsidRPr="0082545D">
        <w:rPr>
          <w:color w:val="FF0000"/>
        </w:rPr>
        <w:t>Improved nutrition and health</w:t>
      </w:r>
    </w:p>
    <w:p w14:paraId="42D2746C" w14:textId="77777777" w:rsidR="00B11F30" w:rsidRPr="0082545D" w:rsidRDefault="00B11F30" w:rsidP="00B11F30">
      <w:pPr>
        <w:numPr>
          <w:ilvl w:val="0"/>
          <w:numId w:val="21"/>
        </w:numPr>
        <w:rPr>
          <w:color w:val="FF0000"/>
        </w:rPr>
      </w:pPr>
      <w:r w:rsidRPr="0082545D">
        <w:rPr>
          <w:color w:val="FF0000"/>
        </w:rPr>
        <w:t>Improved clothing</w:t>
      </w:r>
    </w:p>
    <w:p w14:paraId="1EC93E02" w14:textId="77777777" w:rsidR="00B11F30" w:rsidRPr="0082545D" w:rsidRDefault="00B11F30" w:rsidP="00B11F30">
      <w:pPr>
        <w:numPr>
          <w:ilvl w:val="0"/>
          <w:numId w:val="21"/>
        </w:numPr>
        <w:rPr>
          <w:color w:val="FF0000"/>
        </w:rPr>
      </w:pPr>
      <w:r w:rsidRPr="0082545D">
        <w:rPr>
          <w:color w:val="FF0000"/>
        </w:rPr>
        <w:t>Improved access to health facilities.</w:t>
      </w:r>
    </w:p>
    <w:p w14:paraId="295CA659" w14:textId="77777777" w:rsidR="00B11F30" w:rsidRPr="00181D15" w:rsidRDefault="00B11F30" w:rsidP="00B11F30">
      <w:pPr>
        <w:rPr>
          <w:b/>
          <w:color w:val="0066CC"/>
          <w:sz w:val="24"/>
        </w:rPr>
      </w:pPr>
      <w:r w:rsidRPr="00181D15">
        <w:rPr>
          <w:b/>
          <w:color w:val="0066CC"/>
          <w:sz w:val="24"/>
        </w:rPr>
        <w:t>Replicability &amp; Scalability</w:t>
      </w:r>
    </w:p>
    <w:p w14:paraId="62667314" w14:textId="77777777" w:rsidR="00B11F30" w:rsidRPr="00181D15" w:rsidRDefault="00B11F30" w:rsidP="00B11F30">
      <w:r w:rsidRPr="00181D15">
        <w:t>1.</w:t>
      </w:r>
      <w:r w:rsidRPr="00181D15">
        <w:tab/>
        <w:t>What factors contribute to the success of these enterprises?</w:t>
      </w:r>
    </w:p>
    <w:p w14:paraId="0F59C2CD" w14:textId="77777777" w:rsidR="00B11F30" w:rsidRDefault="00B11F30" w:rsidP="00B11F30">
      <w:pPr>
        <w:numPr>
          <w:ilvl w:val="0"/>
          <w:numId w:val="22"/>
        </w:numPr>
      </w:pPr>
      <w:r w:rsidRPr="006036F2">
        <w:t xml:space="preserve">Availability of </w:t>
      </w:r>
      <w:r>
        <w:t xml:space="preserve">land </w:t>
      </w:r>
    </w:p>
    <w:p w14:paraId="0192E19B" w14:textId="77777777" w:rsidR="00B11F30" w:rsidRDefault="00B11F30" w:rsidP="00B11F30">
      <w:pPr>
        <w:numPr>
          <w:ilvl w:val="0"/>
          <w:numId w:val="22"/>
        </w:numPr>
      </w:pPr>
      <w:r w:rsidRPr="006036F2">
        <w:t xml:space="preserve">Availability of </w:t>
      </w:r>
      <w:r>
        <w:t xml:space="preserve">capital </w:t>
      </w:r>
    </w:p>
    <w:p w14:paraId="7AE5B472" w14:textId="77777777" w:rsidR="00B11F30" w:rsidRPr="006036F2" w:rsidRDefault="00B11F30" w:rsidP="00B11F30">
      <w:pPr>
        <w:numPr>
          <w:ilvl w:val="0"/>
          <w:numId w:val="22"/>
        </w:numPr>
      </w:pPr>
      <w:r w:rsidRPr="006036F2">
        <w:t>Availability of skilled and unskilled labor</w:t>
      </w:r>
    </w:p>
    <w:p w14:paraId="59488202" w14:textId="77777777" w:rsidR="00B11F30" w:rsidRPr="006036F2" w:rsidRDefault="00B11F30" w:rsidP="00B11F30">
      <w:pPr>
        <w:numPr>
          <w:ilvl w:val="0"/>
          <w:numId w:val="22"/>
        </w:numPr>
      </w:pPr>
      <w:r w:rsidRPr="006036F2">
        <w:t>Technical knowhow</w:t>
      </w:r>
    </w:p>
    <w:p w14:paraId="4DB07133" w14:textId="77777777" w:rsidR="00B11F30" w:rsidRDefault="00B11F30" w:rsidP="00B11F30">
      <w:pPr>
        <w:numPr>
          <w:ilvl w:val="0"/>
          <w:numId w:val="22"/>
        </w:numPr>
      </w:pPr>
      <w:r w:rsidRPr="006036F2">
        <w:t>Access to market</w:t>
      </w:r>
    </w:p>
    <w:p w14:paraId="04F38FA4" w14:textId="77777777" w:rsidR="00B11F30" w:rsidRPr="006036F2" w:rsidRDefault="00B11F30" w:rsidP="00B11F30">
      <w:pPr>
        <w:numPr>
          <w:ilvl w:val="0"/>
          <w:numId w:val="22"/>
        </w:numPr>
      </w:pPr>
      <w:r>
        <w:t>Water, pasture, fodder and foliage</w:t>
      </w:r>
    </w:p>
    <w:p w14:paraId="0EDA3F74" w14:textId="77777777" w:rsidR="00B11F30" w:rsidRDefault="00B11F30" w:rsidP="00B11F30">
      <w:r w:rsidRPr="00181D15">
        <w:t>2. Can these enterprises be replicated in other counties/regions? What conditions are necessary?</w:t>
      </w:r>
      <w:r>
        <w:t xml:space="preserve">  Yes</w:t>
      </w:r>
    </w:p>
    <w:p w14:paraId="65C0F372" w14:textId="77777777" w:rsidR="00B11F30" w:rsidRDefault="00B11F30" w:rsidP="00B11F30">
      <w:pPr>
        <w:rPr>
          <w:b/>
        </w:rPr>
      </w:pPr>
      <w:r w:rsidRPr="001F6235">
        <w:rPr>
          <w:b/>
        </w:rPr>
        <w:t>Conditions necessary</w:t>
      </w:r>
    </w:p>
    <w:p w14:paraId="36483FFF" w14:textId="77777777" w:rsidR="00B11F30" w:rsidRDefault="00B11F30" w:rsidP="00B11F30">
      <w:pPr>
        <w:pStyle w:val="ListParagraph"/>
        <w:numPr>
          <w:ilvl w:val="0"/>
          <w:numId w:val="29"/>
        </w:numPr>
      </w:pPr>
      <w:r w:rsidRPr="001F6235">
        <w:t xml:space="preserve">Suitable climatic conditions for the growing of crops and raising of </w:t>
      </w:r>
      <w:proofErr w:type="gramStart"/>
      <w:r w:rsidRPr="001F6235">
        <w:t>livestock based</w:t>
      </w:r>
      <w:proofErr w:type="gramEnd"/>
      <w:r w:rsidRPr="001F6235">
        <w:t xml:space="preserve"> enterprises</w:t>
      </w:r>
    </w:p>
    <w:p w14:paraId="0CCBDC7A" w14:textId="77777777" w:rsidR="00B11F30" w:rsidRPr="001F6235" w:rsidRDefault="00B11F30" w:rsidP="00B11F30">
      <w:pPr>
        <w:pStyle w:val="ListParagraph"/>
        <w:numPr>
          <w:ilvl w:val="0"/>
          <w:numId w:val="29"/>
        </w:numPr>
      </w:pPr>
      <w:r>
        <w:lastRenderedPageBreak/>
        <w:t>Availability factors of production (land, Capital, labor and technical knowhow)</w:t>
      </w:r>
    </w:p>
    <w:p w14:paraId="03D5E8B3" w14:textId="77777777" w:rsidR="00B11F30" w:rsidRPr="00181D15" w:rsidRDefault="00B11F30" w:rsidP="00B11F30">
      <w:r w:rsidRPr="00181D15">
        <w:t>3.</w:t>
      </w:r>
      <w:r w:rsidRPr="00181D15">
        <w:tab/>
        <w:t>How can value chains and market access be improved to enhance their viability?</w:t>
      </w:r>
    </w:p>
    <w:p w14:paraId="404CCD3B" w14:textId="77777777" w:rsidR="00B11F30" w:rsidRPr="00864F79" w:rsidRDefault="00B11F30" w:rsidP="00B11F30">
      <w:pPr>
        <w:numPr>
          <w:ilvl w:val="0"/>
          <w:numId w:val="23"/>
        </w:numPr>
      </w:pPr>
      <w:r w:rsidRPr="00864F79">
        <w:t>Upscaling value addition</w:t>
      </w:r>
    </w:p>
    <w:p w14:paraId="5D6A1EBB" w14:textId="77777777" w:rsidR="00B11F30" w:rsidRPr="00864F79" w:rsidRDefault="00B11F30" w:rsidP="00B11F30">
      <w:pPr>
        <w:numPr>
          <w:ilvl w:val="0"/>
          <w:numId w:val="23"/>
        </w:numPr>
      </w:pPr>
      <w:r w:rsidRPr="00864F79">
        <w:t>Adoption of digital marketing technology</w:t>
      </w:r>
    </w:p>
    <w:p w14:paraId="4B29E504" w14:textId="77777777" w:rsidR="00B11F30" w:rsidRPr="00864F79" w:rsidRDefault="00B11F30" w:rsidP="00B11F30">
      <w:pPr>
        <w:numPr>
          <w:ilvl w:val="0"/>
          <w:numId w:val="23"/>
        </w:numPr>
      </w:pPr>
      <w:r w:rsidRPr="00864F79">
        <w:t>Market survey and linkages</w:t>
      </w:r>
    </w:p>
    <w:p w14:paraId="2143B8AD" w14:textId="77777777" w:rsidR="00B11F30" w:rsidRPr="00864F79" w:rsidRDefault="00B11F30" w:rsidP="00B11F30">
      <w:pPr>
        <w:numPr>
          <w:ilvl w:val="0"/>
          <w:numId w:val="23"/>
        </w:numPr>
      </w:pPr>
      <w:r w:rsidRPr="00864F79">
        <w:t>Product aggregation</w:t>
      </w:r>
    </w:p>
    <w:p w14:paraId="3E107FBE" w14:textId="77777777" w:rsidR="00B11F30" w:rsidRPr="00864F79" w:rsidRDefault="00B11F30" w:rsidP="00B11F30">
      <w:pPr>
        <w:numPr>
          <w:ilvl w:val="0"/>
          <w:numId w:val="23"/>
        </w:numPr>
      </w:pPr>
      <w:r w:rsidRPr="00864F79">
        <w:t>Produce branding and advertisement</w:t>
      </w:r>
    </w:p>
    <w:p w14:paraId="1A016D06" w14:textId="77777777" w:rsidR="00B11F30" w:rsidRPr="00864F79" w:rsidRDefault="00B11F30" w:rsidP="00B11F30">
      <w:pPr>
        <w:numPr>
          <w:ilvl w:val="0"/>
          <w:numId w:val="23"/>
        </w:numPr>
      </w:pPr>
      <w:r w:rsidRPr="00864F79">
        <w:t>Grow more food campaigns for the specified enterprises</w:t>
      </w:r>
    </w:p>
    <w:p w14:paraId="43C04038" w14:textId="77777777" w:rsidR="00B11F30" w:rsidRPr="00181D15" w:rsidRDefault="00B11F30" w:rsidP="00B11F30">
      <w:pPr>
        <w:numPr>
          <w:ilvl w:val="0"/>
          <w:numId w:val="23"/>
        </w:numPr>
      </w:pPr>
      <w:r w:rsidRPr="00864F79">
        <w:t>Improvement of infrastructure (e.g. Roads, electricity, communication networks etc.)</w:t>
      </w:r>
    </w:p>
    <w:p w14:paraId="416C714C" w14:textId="77777777" w:rsidR="00B11F30" w:rsidRPr="00181D15" w:rsidRDefault="00B11F30" w:rsidP="00B11F30">
      <w:pPr>
        <w:rPr>
          <w:b/>
          <w:color w:val="0066CC"/>
          <w:sz w:val="24"/>
        </w:rPr>
      </w:pPr>
      <w:r w:rsidRPr="00181D15">
        <w:rPr>
          <w:b/>
          <w:color w:val="0066CC"/>
          <w:sz w:val="24"/>
        </w:rPr>
        <w:t>6. Data Availability &amp; Policy Support</w:t>
      </w:r>
    </w:p>
    <w:p w14:paraId="784338FD" w14:textId="77777777" w:rsidR="00B11F30" w:rsidRDefault="00B11F30" w:rsidP="00B11F30">
      <w:r w:rsidRPr="00181D15">
        <w:t>1.</w:t>
      </w:r>
      <w:r w:rsidRPr="00181D15">
        <w:tab/>
        <w:t>What data sources exist to track the success and impact of these women-led enterprises?</w:t>
      </w:r>
    </w:p>
    <w:p w14:paraId="45EE2D95" w14:textId="77777777" w:rsidR="00B11F30" w:rsidRDefault="00B11F30" w:rsidP="00B11F30">
      <w:pPr>
        <w:pStyle w:val="ListParagraph"/>
        <w:numPr>
          <w:ilvl w:val="0"/>
          <w:numId w:val="30"/>
        </w:numPr>
      </w:pPr>
      <w:r>
        <w:t>County ministry of agriculture and livestock progress reports,</w:t>
      </w:r>
    </w:p>
    <w:p w14:paraId="5D5787B7" w14:textId="77777777" w:rsidR="00B11F30" w:rsidRDefault="00B11F30" w:rsidP="00B11F30">
      <w:pPr>
        <w:pStyle w:val="ListParagraph"/>
        <w:numPr>
          <w:ilvl w:val="0"/>
          <w:numId w:val="30"/>
        </w:numPr>
      </w:pPr>
      <w:r>
        <w:t>Farmer cooperatives,</w:t>
      </w:r>
    </w:p>
    <w:p w14:paraId="01FE687A" w14:textId="77777777" w:rsidR="00B11F30" w:rsidRDefault="00B11F30" w:rsidP="00B11F30">
      <w:pPr>
        <w:pStyle w:val="ListParagraph"/>
        <w:numPr>
          <w:ilvl w:val="0"/>
          <w:numId w:val="30"/>
        </w:numPr>
      </w:pPr>
      <w:r>
        <w:t>Development partners,</w:t>
      </w:r>
    </w:p>
    <w:p w14:paraId="17FAC081" w14:textId="77777777" w:rsidR="00B11F30" w:rsidRDefault="00B11F30" w:rsidP="00B11F30">
      <w:pPr>
        <w:pStyle w:val="ListParagraph"/>
        <w:numPr>
          <w:ilvl w:val="0"/>
          <w:numId w:val="30"/>
        </w:numPr>
      </w:pPr>
      <w:r>
        <w:t xml:space="preserve">Other County Ministries </w:t>
      </w:r>
      <w:proofErr w:type="gramStart"/>
      <w:r>
        <w:t>e.g.</w:t>
      </w:r>
      <w:proofErr w:type="gramEnd"/>
      <w:r>
        <w:t xml:space="preserve"> Culture, Gender, Youth, ICT</w:t>
      </w:r>
      <w:r w:rsidRPr="00772328">
        <w:t>, Sports &amp; Social Services</w:t>
      </w:r>
      <w:r>
        <w:t xml:space="preserve">, </w:t>
      </w:r>
      <w:r w:rsidRPr="00A82A82">
        <w:t>Trade, Industry, MSMEs, Innovations &amp; Cooperatives</w:t>
      </w:r>
      <w:r>
        <w:t>, and</w:t>
      </w:r>
    </w:p>
    <w:p w14:paraId="09B7C07A" w14:textId="77777777" w:rsidR="00B11F30" w:rsidRDefault="00B11F30" w:rsidP="00B11F30">
      <w:pPr>
        <w:pStyle w:val="ListParagraph"/>
        <w:numPr>
          <w:ilvl w:val="0"/>
          <w:numId w:val="30"/>
        </w:numPr>
      </w:pPr>
      <w:r>
        <w:t>Kenya National Bureau of Statistics (KNBS).</w:t>
      </w:r>
    </w:p>
    <w:p w14:paraId="695FC7DB" w14:textId="77777777" w:rsidR="00B11F30" w:rsidRDefault="00B11F30" w:rsidP="00B11F30">
      <w:pPr>
        <w:tabs>
          <w:tab w:val="left" w:pos="90"/>
        </w:tabs>
      </w:pPr>
      <w:r w:rsidRPr="00181D15">
        <w:t>2</w:t>
      </w:r>
      <w:r>
        <w:t xml:space="preserve">. </w:t>
      </w:r>
      <w:r w:rsidRPr="00181D15">
        <w:t>Qualitatively capture the policy frameworks supporting the women -led V.Cs</w:t>
      </w:r>
    </w:p>
    <w:p w14:paraId="1A831DF6" w14:textId="77777777" w:rsidR="00B11F30" w:rsidRDefault="00B11F30" w:rsidP="00B11F30">
      <w:pPr>
        <w:pStyle w:val="ListParagraph"/>
        <w:numPr>
          <w:ilvl w:val="0"/>
          <w:numId w:val="31"/>
        </w:numPr>
      </w:pPr>
      <w:r>
        <w:t xml:space="preserve">Kitui County Gender policy, and </w:t>
      </w:r>
    </w:p>
    <w:p w14:paraId="33213472" w14:textId="77777777" w:rsidR="00B11F30" w:rsidRDefault="00B11F30" w:rsidP="00B11F30">
      <w:pPr>
        <w:pStyle w:val="ListParagraph"/>
        <w:numPr>
          <w:ilvl w:val="0"/>
          <w:numId w:val="31"/>
        </w:numPr>
      </w:pPr>
      <w:r>
        <w:t>Kitui Sorghum Act 2015.</w:t>
      </w:r>
    </w:p>
    <w:p w14:paraId="1BE5B73C" w14:textId="77777777" w:rsidR="00B11F30" w:rsidRDefault="00B11F30" w:rsidP="00B11F30">
      <w:pPr>
        <w:ind w:left="360"/>
      </w:pPr>
      <w:r>
        <w:t xml:space="preserve">3. </w:t>
      </w:r>
      <w:r w:rsidRPr="00181D15">
        <w:t>Map the landscape for women’s collectives or cooperatives that would enhance their collective voices for favorable enabling environment</w:t>
      </w:r>
      <w:r>
        <w:t>.</w:t>
      </w:r>
    </w:p>
    <w:p w14:paraId="56B326A7" w14:textId="77777777" w:rsidR="00B11F30" w:rsidRPr="00181D15" w:rsidRDefault="00B11F30" w:rsidP="00B11F30">
      <w:pPr>
        <w:ind w:left="360"/>
      </w:pPr>
    </w:p>
    <w:p w14:paraId="31DEB4CD" w14:textId="77777777" w:rsidR="00B11F30" w:rsidRDefault="00B11F30" w:rsidP="00B11F30"/>
    <w:p w14:paraId="47CAF809" w14:textId="77777777" w:rsidR="00B11F30" w:rsidRPr="00181D15" w:rsidRDefault="00B11F30" w:rsidP="00B11F30">
      <w:pPr>
        <w:pStyle w:val="ListParagraph"/>
        <w:numPr>
          <w:ilvl w:val="0"/>
          <w:numId w:val="17"/>
        </w:numPr>
        <w:ind w:left="180" w:hanging="180"/>
      </w:pPr>
      <w:r>
        <w:t xml:space="preserve"> </w:t>
      </w:r>
      <w:r w:rsidRPr="00181D15">
        <w:t>Are there any policy gaps that need to be addressed to further support women in these enterprises?</w:t>
      </w:r>
      <w:r>
        <w:t xml:space="preserve"> Yes</w:t>
      </w:r>
    </w:p>
    <w:p w14:paraId="509A49C2" w14:textId="77777777" w:rsidR="00B11F30" w:rsidRDefault="00B11F30" w:rsidP="00B11F30">
      <w:pPr>
        <w:pStyle w:val="ListParagraph"/>
        <w:numPr>
          <w:ilvl w:val="0"/>
          <w:numId w:val="32"/>
        </w:numPr>
      </w:pPr>
      <w:r>
        <w:t>Value chain policy</w:t>
      </w:r>
    </w:p>
    <w:p w14:paraId="4A0C852C" w14:textId="77777777" w:rsidR="00B11F30" w:rsidRDefault="00B11F30" w:rsidP="00B11F30">
      <w:pPr>
        <w:pStyle w:val="ListParagraph"/>
        <w:numPr>
          <w:ilvl w:val="0"/>
          <w:numId w:val="32"/>
        </w:numPr>
      </w:pPr>
      <w:r>
        <w:t>Financial policy</w:t>
      </w:r>
    </w:p>
    <w:p w14:paraId="5D5DBFD3" w14:textId="77777777" w:rsidR="00B11F30" w:rsidRPr="00181D15" w:rsidRDefault="00B11F30" w:rsidP="00B11F30">
      <w:pPr>
        <w:pStyle w:val="ListParagraph"/>
        <w:numPr>
          <w:ilvl w:val="0"/>
          <w:numId w:val="32"/>
        </w:numPr>
      </w:pPr>
      <w:r>
        <w:t>Farmer SACCO policy</w:t>
      </w:r>
    </w:p>
    <w:p w14:paraId="7094EF7F" w14:textId="77777777" w:rsidR="00B11F30" w:rsidRPr="00181D15" w:rsidRDefault="00B11F30" w:rsidP="00B11F30">
      <w:r w:rsidRPr="00181D15">
        <w:lastRenderedPageBreak/>
        <w:t>5.</w:t>
      </w:r>
      <w:r w:rsidRPr="00181D15">
        <w:tab/>
        <w:t>What recommendations can be made to strengthen these enterprises through policy interventions and investments?</w:t>
      </w:r>
    </w:p>
    <w:p w14:paraId="1CB4BFEB" w14:textId="77777777" w:rsidR="00B11F30" w:rsidRPr="00181D15" w:rsidRDefault="00B11F30" w:rsidP="00B11F30">
      <w:pPr>
        <w:numPr>
          <w:ilvl w:val="0"/>
          <w:numId w:val="24"/>
        </w:numPr>
      </w:pPr>
      <w:r w:rsidRPr="00181D15">
        <w:t>Affordable and flexible credit access to women</w:t>
      </w:r>
      <w:r>
        <w:t>,</w:t>
      </w:r>
    </w:p>
    <w:p w14:paraId="5D3359AF" w14:textId="77777777" w:rsidR="00B11F30" w:rsidRDefault="00B11F30" w:rsidP="00B11F30">
      <w:pPr>
        <w:numPr>
          <w:ilvl w:val="0"/>
          <w:numId w:val="24"/>
        </w:numPr>
      </w:pPr>
      <w:r w:rsidRPr="00181D15">
        <w:t>Tailor made credit access to women led enterprises</w:t>
      </w:r>
      <w:r>
        <w:t>,</w:t>
      </w:r>
    </w:p>
    <w:p w14:paraId="16047B13" w14:textId="77777777" w:rsidR="00B11F30" w:rsidRDefault="00B11F30" w:rsidP="00B11F30">
      <w:pPr>
        <w:numPr>
          <w:ilvl w:val="0"/>
          <w:numId w:val="24"/>
        </w:numPr>
      </w:pPr>
      <w:r>
        <w:t xml:space="preserve">Establishment of revolving fund for women enterprises, </w:t>
      </w:r>
    </w:p>
    <w:p w14:paraId="44F23BFA" w14:textId="77777777" w:rsidR="00B11F30" w:rsidRDefault="00B11F30" w:rsidP="00B11F30">
      <w:pPr>
        <w:numPr>
          <w:ilvl w:val="0"/>
          <w:numId w:val="24"/>
        </w:numPr>
      </w:pPr>
      <w:r>
        <w:t>Continuous capacity building of women groups,</w:t>
      </w:r>
      <w:r w:rsidRPr="007F4AFF">
        <w:t xml:space="preserve"> </w:t>
      </w:r>
    </w:p>
    <w:p w14:paraId="1BF3C8E1" w14:textId="77777777" w:rsidR="00B11F30" w:rsidRDefault="00B11F30" w:rsidP="00B11F30">
      <w:pPr>
        <w:numPr>
          <w:ilvl w:val="0"/>
          <w:numId w:val="24"/>
        </w:numPr>
      </w:pPr>
      <w:r>
        <w:t>Formation and strengthening of women organizations,</w:t>
      </w:r>
      <w:r w:rsidRPr="000C13CE">
        <w:t xml:space="preserve"> </w:t>
      </w:r>
      <w:r>
        <w:t>and</w:t>
      </w:r>
    </w:p>
    <w:p w14:paraId="726E1828" w14:textId="77777777" w:rsidR="00B11F30" w:rsidRDefault="00B11F30" w:rsidP="00B11F30">
      <w:pPr>
        <w:numPr>
          <w:ilvl w:val="0"/>
          <w:numId w:val="24"/>
        </w:numPr>
      </w:pPr>
      <w:r>
        <w:t>Establishment of cottage industries for value addition,</w:t>
      </w:r>
    </w:p>
    <w:p w14:paraId="04A1AE1F" w14:textId="77777777" w:rsidR="00B11F30" w:rsidRDefault="00B11F30" w:rsidP="00B11F30">
      <w:pPr>
        <w:numPr>
          <w:ilvl w:val="0"/>
          <w:numId w:val="24"/>
        </w:numPr>
      </w:pPr>
      <w:r>
        <w:t>Introduction of subsidies on agricultural inputs, and</w:t>
      </w:r>
    </w:p>
    <w:p w14:paraId="49A18AD7" w14:textId="77777777" w:rsidR="00B11F30" w:rsidRPr="00181D15" w:rsidRDefault="00B11F30" w:rsidP="00B11F30">
      <w:pPr>
        <w:numPr>
          <w:ilvl w:val="0"/>
          <w:numId w:val="24"/>
        </w:numPr>
      </w:pPr>
      <w:r>
        <w:t>Zero rating of raw materials for agricultural production</w:t>
      </w:r>
    </w:p>
    <w:p w14:paraId="5558410E" w14:textId="77777777" w:rsidR="00B11F30" w:rsidRPr="00181D15" w:rsidRDefault="00B11F30" w:rsidP="00B11F30">
      <w:r w:rsidRPr="00181D15">
        <w:t>6.</w:t>
      </w:r>
      <w:r w:rsidRPr="00181D15">
        <w:tab/>
        <w:t>From your perspective, what policies are currently enabling or hindering women’s participation in climate-resilient enterprises?</w:t>
      </w:r>
    </w:p>
    <w:p w14:paraId="35C4A5F4" w14:textId="77777777" w:rsidR="00B11F30" w:rsidRPr="00DE1DC8" w:rsidRDefault="00B11F30" w:rsidP="00B11F30">
      <w:pPr>
        <w:numPr>
          <w:ilvl w:val="0"/>
          <w:numId w:val="25"/>
        </w:numPr>
      </w:pPr>
      <w:r w:rsidRPr="00DE1DC8">
        <w:t>High taxation regime leading to high cost of inputs</w:t>
      </w:r>
      <w:r>
        <w:t>,</w:t>
      </w:r>
    </w:p>
    <w:p w14:paraId="541F62BF" w14:textId="77777777" w:rsidR="00B11F30" w:rsidRDefault="00B11F30" w:rsidP="00B11F30">
      <w:pPr>
        <w:numPr>
          <w:ilvl w:val="0"/>
          <w:numId w:val="25"/>
        </w:numPr>
      </w:pPr>
      <w:r w:rsidRPr="00DE1DC8">
        <w:t>Uncontrolled importation of certain commodities which are locally produced like eggs and milk</w:t>
      </w:r>
      <w:r>
        <w:t>,</w:t>
      </w:r>
    </w:p>
    <w:p w14:paraId="531C22CF" w14:textId="77777777" w:rsidR="00B11F30" w:rsidRDefault="00B11F30" w:rsidP="00B11F30">
      <w:pPr>
        <w:numPr>
          <w:ilvl w:val="0"/>
          <w:numId w:val="25"/>
        </w:numPr>
      </w:pPr>
      <w:r>
        <w:t>High interest rates on agricultural related credit facilities,</w:t>
      </w:r>
    </w:p>
    <w:p w14:paraId="79704ED7" w14:textId="77777777" w:rsidR="00B11F30" w:rsidRPr="00DE1DC8" w:rsidRDefault="00B11F30" w:rsidP="00B11F30">
      <w:pPr>
        <w:numPr>
          <w:ilvl w:val="0"/>
          <w:numId w:val="25"/>
        </w:numPr>
      </w:pPr>
      <w:r>
        <w:t xml:space="preserve">Unattractive terms of credit </w:t>
      </w:r>
    </w:p>
    <w:p w14:paraId="648D80AB" w14:textId="77777777" w:rsidR="00B11F30" w:rsidRPr="00181D15" w:rsidRDefault="00B11F30" w:rsidP="00B11F30">
      <w:r w:rsidRPr="00181D15">
        <w:t>7.</w:t>
      </w:r>
      <w:r w:rsidRPr="00181D15">
        <w:tab/>
        <w:t>What kinds of support (e.g., financial, technical, policy) would make it easier for women and marginalized groups to thrive in enterprise development?</w:t>
      </w:r>
    </w:p>
    <w:p w14:paraId="238E15FC" w14:textId="77777777" w:rsidR="00B11F30" w:rsidRPr="00D87ADA" w:rsidRDefault="00B11F30" w:rsidP="00B11F30">
      <w:pPr>
        <w:numPr>
          <w:ilvl w:val="0"/>
          <w:numId w:val="26"/>
        </w:numPr>
      </w:pPr>
      <w:r w:rsidRPr="00D87ADA">
        <w:t>Linkage to affordable financial and insurance services</w:t>
      </w:r>
      <w:r>
        <w:t xml:space="preserve">, </w:t>
      </w:r>
    </w:p>
    <w:p w14:paraId="1CEE33AC" w14:textId="77777777" w:rsidR="00B11F30" w:rsidRDefault="00B11F30" w:rsidP="00B11F30">
      <w:pPr>
        <w:numPr>
          <w:ilvl w:val="0"/>
          <w:numId w:val="26"/>
        </w:numPr>
      </w:pPr>
      <w:r w:rsidRPr="00D87ADA">
        <w:t xml:space="preserve">Capacity building on </w:t>
      </w:r>
      <w:r>
        <w:t>modern production technologies, and</w:t>
      </w:r>
    </w:p>
    <w:p w14:paraId="79412021" w14:textId="77777777" w:rsidR="00B11F30" w:rsidRDefault="00B11F30" w:rsidP="00B11F30">
      <w:pPr>
        <w:numPr>
          <w:ilvl w:val="0"/>
          <w:numId w:val="26"/>
        </w:numPr>
      </w:pPr>
      <w:r>
        <w:t xml:space="preserve">Provision of agricultural inputs to women, </w:t>
      </w:r>
    </w:p>
    <w:p w14:paraId="527A793D" w14:textId="77777777" w:rsidR="00B11F30" w:rsidRDefault="00B11F30" w:rsidP="00B11F30">
      <w:pPr>
        <w:ind w:left="720"/>
      </w:pPr>
    </w:p>
    <w:p w14:paraId="7A378C9F" w14:textId="77777777" w:rsidR="00B7587D" w:rsidRDefault="00B7587D" w:rsidP="00B11F30"/>
    <w:sectPr w:rsidR="00B7587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4BE380" w14:textId="77777777" w:rsidR="00490ABC" w:rsidRDefault="00490ABC">
      <w:pPr>
        <w:spacing w:line="240" w:lineRule="auto"/>
      </w:pPr>
      <w:r>
        <w:separator/>
      </w:r>
    </w:p>
  </w:endnote>
  <w:endnote w:type="continuationSeparator" w:id="0">
    <w:p w14:paraId="5C855FF6" w14:textId="77777777" w:rsidR="00490ABC" w:rsidRDefault="00490A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556A67" w14:textId="77777777" w:rsidR="00490ABC" w:rsidRDefault="00490ABC">
      <w:pPr>
        <w:spacing w:after="0"/>
      </w:pPr>
      <w:r>
        <w:separator/>
      </w:r>
    </w:p>
  </w:footnote>
  <w:footnote w:type="continuationSeparator" w:id="0">
    <w:p w14:paraId="754A1C6C" w14:textId="77777777" w:rsidR="00490ABC" w:rsidRDefault="00490AB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C9B679"/>
    <w:multiLevelType w:val="singleLevel"/>
    <w:tmpl w:val="C2C9B679"/>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2"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3"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4"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5"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6"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7" w15:restartNumberingAfterBreak="0">
    <w:nsid w:val="09A77022"/>
    <w:multiLevelType w:val="hybridMultilevel"/>
    <w:tmpl w:val="56A8C5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103EA"/>
    <w:multiLevelType w:val="multilevel"/>
    <w:tmpl w:val="0B3103EA"/>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9" w15:restartNumberingAfterBreak="0">
    <w:nsid w:val="0C7C1A2F"/>
    <w:multiLevelType w:val="hybridMultilevel"/>
    <w:tmpl w:val="76B68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9112E8"/>
    <w:multiLevelType w:val="multilevel"/>
    <w:tmpl w:val="0D9112E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1047A7A"/>
    <w:multiLevelType w:val="hybridMultilevel"/>
    <w:tmpl w:val="F662B1A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45B1336"/>
    <w:multiLevelType w:val="multilevel"/>
    <w:tmpl w:val="145B133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18204764"/>
    <w:multiLevelType w:val="hybridMultilevel"/>
    <w:tmpl w:val="FD404C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087B12"/>
    <w:multiLevelType w:val="multilevel"/>
    <w:tmpl w:val="1D087B12"/>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5" w15:restartNumberingAfterBreak="0">
    <w:nsid w:val="1F884A48"/>
    <w:multiLevelType w:val="multilevel"/>
    <w:tmpl w:val="1F884A4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233A2513"/>
    <w:multiLevelType w:val="multilevel"/>
    <w:tmpl w:val="233A2513"/>
    <w:lvl w:ilvl="0">
      <w:start w:val="1"/>
      <w:numFmt w:val="bullet"/>
      <w:lvlText w:val=""/>
      <w:lvlJc w:val="left"/>
      <w:pPr>
        <w:ind w:left="58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7" w15:restartNumberingAfterBreak="0">
    <w:nsid w:val="2ACD398B"/>
    <w:multiLevelType w:val="multilevel"/>
    <w:tmpl w:val="2ACD398B"/>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B342138"/>
    <w:multiLevelType w:val="multilevel"/>
    <w:tmpl w:val="2B34213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2E63994"/>
    <w:multiLevelType w:val="hybridMultilevel"/>
    <w:tmpl w:val="BBD683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2966A9"/>
    <w:multiLevelType w:val="multilevel"/>
    <w:tmpl w:val="452966A9"/>
    <w:lvl w:ilvl="0">
      <w:start w:val="1"/>
      <w:numFmt w:val="bullet"/>
      <w:lvlText w:val=""/>
      <w:lvlJc w:val="left"/>
      <w:pPr>
        <w:ind w:left="58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1" w15:restartNumberingAfterBreak="0">
    <w:nsid w:val="4854059A"/>
    <w:multiLevelType w:val="multilevel"/>
    <w:tmpl w:val="4854059A"/>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2" w15:restartNumberingAfterBreak="0">
    <w:nsid w:val="4A380329"/>
    <w:multiLevelType w:val="multilevel"/>
    <w:tmpl w:val="4A38032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4BC34071"/>
    <w:multiLevelType w:val="multilevel"/>
    <w:tmpl w:val="4BC34071"/>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BDF61D6"/>
    <w:multiLevelType w:val="multilevel"/>
    <w:tmpl w:val="4BDF61D6"/>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5" w15:restartNumberingAfterBreak="0">
    <w:nsid w:val="5449483A"/>
    <w:multiLevelType w:val="multilevel"/>
    <w:tmpl w:val="5449483A"/>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6" w15:restartNumberingAfterBreak="0">
    <w:nsid w:val="5A077622"/>
    <w:multiLevelType w:val="multilevel"/>
    <w:tmpl w:val="5A077622"/>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7" w15:restartNumberingAfterBreak="0">
    <w:nsid w:val="61FD6592"/>
    <w:multiLevelType w:val="multilevel"/>
    <w:tmpl w:val="61FD659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65C21808"/>
    <w:multiLevelType w:val="hybridMultilevel"/>
    <w:tmpl w:val="3AD2F4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725A76"/>
    <w:multiLevelType w:val="multilevel"/>
    <w:tmpl w:val="72725A7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7A1231F"/>
    <w:multiLevelType w:val="hybridMultilevel"/>
    <w:tmpl w:val="0810AA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A46C61"/>
    <w:multiLevelType w:val="multilevel"/>
    <w:tmpl w:val="79A46C61"/>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E0D7CF8"/>
    <w:multiLevelType w:val="multilevel"/>
    <w:tmpl w:val="7E0D7CF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5"/>
  </w:num>
  <w:num w:numId="5">
    <w:abstractNumId w:val="2"/>
  </w:num>
  <w:num w:numId="6">
    <w:abstractNumId w:val="1"/>
  </w:num>
  <w:num w:numId="7">
    <w:abstractNumId w:val="31"/>
  </w:num>
  <w:num w:numId="8">
    <w:abstractNumId w:val="21"/>
  </w:num>
  <w:num w:numId="9">
    <w:abstractNumId w:val="24"/>
  </w:num>
  <w:num w:numId="10">
    <w:abstractNumId w:val="17"/>
  </w:num>
  <w:num w:numId="11">
    <w:abstractNumId w:val="16"/>
  </w:num>
  <w:num w:numId="12">
    <w:abstractNumId w:val="20"/>
  </w:num>
  <w:num w:numId="13">
    <w:abstractNumId w:val="25"/>
  </w:num>
  <w:num w:numId="14">
    <w:abstractNumId w:val="0"/>
  </w:num>
  <w:num w:numId="15">
    <w:abstractNumId w:val="8"/>
  </w:num>
  <w:num w:numId="16">
    <w:abstractNumId w:val="14"/>
  </w:num>
  <w:num w:numId="17">
    <w:abstractNumId w:val="23"/>
  </w:num>
  <w:num w:numId="18">
    <w:abstractNumId w:val="26"/>
  </w:num>
  <w:num w:numId="19">
    <w:abstractNumId w:val="27"/>
  </w:num>
  <w:num w:numId="20">
    <w:abstractNumId w:val="15"/>
  </w:num>
  <w:num w:numId="21">
    <w:abstractNumId w:val="29"/>
  </w:num>
  <w:num w:numId="22">
    <w:abstractNumId w:val="22"/>
  </w:num>
  <w:num w:numId="23">
    <w:abstractNumId w:val="18"/>
  </w:num>
  <w:num w:numId="24">
    <w:abstractNumId w:val="10"/>
  </w:num>
  <w:num w:numId="25">
    <w:abstractNumId w:val="12"/>
  </w:num>
  <w:num w:numId="26">
    <w:abstractNumId w:val="32"/>
  </w:num>
  <w:num w:numId="27">
    <w:abstractNumId w:val="19"/>
  </w:num>
  <w:num w:numId="28">
    <w:abstractNumId w:val="30"/>
  </w:num>
  <w:num w:numId="29">
    <w:abstractNumId w:val="13"/>
  </w:num>
  <w:num w:numId="30">
    <w:abstractNumId w:val="7"/>
  </w:num>
  <w:num w:numId="31">
    <w:abstractNumId w:val="28"/>
  </w:num>
  <w:num w:numId="32">
    <w:abstractNumId w:val="11"/>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14CDF"/>
    <w:rsid w:val="00034616"/>
    <w:rsid w:val="0006063C"/>
    <w:rsid w:val="00141E5C"/>
    <w:rsid w:val="0015074B"/>
    <w:rsid w:val="00181D15"/>
    <w:rsid w:val="001D72B4"/>
    <w:rsid w:val="001E3EA6"/>
    <w:rsid w:val="00284633"/>
    <w:rsid w:val="0029639D"/>
    <w:rsid w:val="00326F90"/>
    <w:rsid w:val="00490ABC"/>
    <w:rsid w:val="005107AE"/>
    <w:rsid w:val="005D0D8B"/>
    <w:rsid w:val="00667708"/>
    <w:rsid w:val="00707157"/>
    <w:rsid w:val="007B2D5E"/>
    <w:rsid w:val="0087354D"/>
    <w:rsid w:val="00890D24"/>
    <w:rsid w:val="008B044F"/>
    <w:rsid w:val="009772E5"/>
    <w:rsid w:val="00992258"/>
    <w:rsid w:val="00A25AC5"/>
    <w:rsid w:val="00A4092E"/>
    <w:rsid w:val="00AA1D8D"/>
    <w:rsid w:val="00AB4AC1"/>
    <w:rsid w:val="00B11F30"/>
    <w:rsid w:val="00B13540"/>
    <w:rsid w:val="00B302CD"/>
    <w:rsid w:val="00B47730"/>
    <w:rsid w:val="00B7587D"/>
    <w:rsid w:val="00C64714"/>
    <w:rsid w:val="00CB0664"/>
    <w:rsid w:val="00D46524"/>
    <w:rsid w:val="00ED66BB"/>
    <w:rsid w:val="00F34EBB"/>
    <w:rsid w:val="00F45373"/>
    <w:rsid w:val="00F90C1D"/>
    <w:rsid w:val="00FC1157"/>
    <w:rsid w:val="00FC693F"/>
    <w:rsid w:val="085C2446"/>
    <w:rsid w:val="0960164E"/>
    <w:rsid w:val="0E4A1AC9"/>
    <w:rsid w:val="11547BE7"/>
    <w:rsid w:val="13753C4C"/>
    <w:rsid w:val="16D23D7F"/>
    <w:rsid w:val="281D0932"/>
    <w:rsid w:val="31983FFA"/>
    <w:rsid w:val="326B5649"/>
    <w:rsid w:val="359E080A"/>
    <w:rsid w:val="3B8C7C2D"/>
    <w:rsid w:val="3ED2074B"/>
    <w:rsid w:val="435E345F"/>
    <w:rsid w:val="44784915"/>
    <w:rsid w:val="542E0C2A"/>
    <w:rsid w:val="5486195D"/>
    <w:rsid w:val="55FE3424"/>
    <w:rsid w:val="5F9045CA"/>
    <w:rsid w:val="633A59C3"/>
    <w:rsid w:val="659C5CC3"/>
    <w:rsid w:val="69490C6B"/>
    <w:rsid w:val="6EA25D92"/>
    <w:rsid w:val="7ED322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5A890E"/>
  <w14:defaultImageDpi w14:val="300"/>
  <w15:docId w15:val="{40B31914-32BB-4631-83C2-60A361755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lsdException w:name="List Bullet" w:unhideWhenUsed="1"/>
    <w:lsdException w:name="List Number" w:unhideWhenUsed="1" w:qFormat="1"/>
    <w:lsdException w:name="List 2" w:unhideWhenUsed="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rFonts w:ascii="Calibri" w:hAnsi="Calibri"/>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after="120"/>
    </w:pPr>
  </w:style>
  <w:style w:type="paragraph" w:styleId="BodyText2">
    <w:name w:val="Body Text 2"/>
    <w:basedOn w:val="Normal"/>
    <w:link w:val="BodyText2Char"/>
    <w:uiPriority w:val="99"/>
    <w:unhideWhenUsed/>
    <w:pPr>
      <w:spacing w:after="120" w:line="480" w:lineRule="auto"/>
    </w:pPr>
  </w:style>
  <w:style w:type="paragraph" w:styleId="BodyText3">
    <w:name w:val="Body Text 3"/>
    <w:basedOn w:val="Normal"/>
    <w:link w:val="BodyText3Char"/>
    <w:uiPriority w:val="99"/>
    <w:unhideWhenUsed/>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
    <w:name w:val="List"/>
    <w:basedOn w:val="Normal"/>
    <w:uiPriority w:val="99"/>
    <w:unhideWhenUsed/>
    <w:pPr>
      <w:ind w:left="360" w:hanging="360"/>
      <w:contextualSpacing/>
    </w:pPr>
  </w:style>
  <w:style w:type="paragraph" w:styleId="List2">
    <w:name w:val="List 2"/>
    <w:basedOn w:val="Normal"/>
    <w:uiPriority w:val="99"/>
    <w:unhideWhenUsed/>
    <w:pPr>
      <w:ind w:left="720" w:hanging="360"/>
      <w:contextualSpacing/>
    </w:pPr>
  </w:style>
  <w:style w:type="paragraph" w:styleId="List3">
    <w:name w:val="List 3"/>
    <w:basedOn w:val="Normal"/>
    <w:uiPriority w:val="99"/>
    <w:unhideWhenUsed/>
    <w:qFormat/>
    <w:pPr>
      <w:ind w:left="1080" w:hanging="360"/>
      <w:contextualSpacing/>
    </w:pPr>
  </w:style>
  <w:style w:type="paragraph" w:styleId="ListBullet">
    <w:name w:val="List Bullet"/>
    <w:basedOn w:val="Normal"/>
    <w:uiPriority w:val="99"/>
    <w:unhideWhenUsed/>
    <w:pPr>
      <w:numPr>
        <w:numId w:val="1"/>
      </w:numPr>
      <w:contextualSpacing/>
    </w:pPr>
  </w:style>
  <w:style w:type="paragraph" w:styleId="ListBullet2">
    <w:name w:val="List Bullet 2"/>
    <w:basedOn w:val="Normal"/>
    <w:uiPriority w:val="99"/>
    <w:unhideWhenUsed/>
    <w:qFormat/>
    <w:pPr>
      <w:numPr>
        <w:numId w:val="2"/>
      </w:numPr>
      <w:contextualSpacing/>
    </w:pPr>
  </w:style>
  <w:style w:type="paragraph" w:styleId="ListBullet3">
    <w:name w:val="List Bullet 3"/>
    <w:basedOn w:val="Normal"/>
    <w:uiPriority w:val="99"/>
    <w:unhideWhenUsed/>
    <w:qFormat/>
    <w:pPr>
      <w:numPr>
        <w:numId w:val="3"/>
      </w:numPr>
      <w:contextualSpacing/>
    </w:pPr>
  </w:style>
  <w:style w:type="paragraph" w:styleId="ListContinue">
    <w:name w:val="List Continue"/>
    <w:basedOn w:val="Normal"/>
    <w:uiPriority w:val="99"/>
    <w:unhideWhenUsed/>
    <w:qFormat/>
    <w:pPr>
      <w:spacing w:after="120"/>
      <w:ind w:left="360"/>
      <w:contextualSpacing/>
    </w:pPr>
  </w:style>
  <w:style w:type="paragraph" w:styleId="ListContinue2">
    <w:name w:val="List Continue 2"/>
    <w:basedOn w:val="Normal"/>
    <w:uiPriority w:val="99"/>
    <w:unhideWhenUsed/>
    <w:qFormat/>
    <w:pPr>
      <w:spacing w:after="120"/>
      <w:ind w:left="720"/>
      <w:contextualSpacing/>
    </w:pPr>
  </w:style>
  <w:style w:type="paragraph" w:styleId="ListContinue3">
    <w:name w:val="List Continue 3"/>
    <w:basedOn w:val="Normal"/>
    <w:uiPriority w:val="99"/>
    <w:unhideWhenUsed/>
    <w:pPr>
      <w:spacing w:after="120"/>
      <w:ind w:left="1080"/>
      <w:contextualSpacing/>
    </w:pPr>
  </w:style>
  <w:style w:type="paragraph" w:styleId="ListNumber">
    <w:name w:val="List Number"/>
    <w:basedOn w:val="Normal"/>
    <w:uiPriority w:val="99"/>
    <w:unhideWhenUsed/>
    <w:qFormat/>
    <w:pPr>
      <w:numPr>
        <w:numId w:val="4"/>
      </w:numPr>
      <w:contextualSpacing/>
    </w:pPr>
  </w:style>
  <w:style w:type="paragraph" w:styleId="ListNumber2">
    <w:name w:val="List Number 2"/>
    <w:basedOn w:val="Normal"/>
    <w:uiPriority w:val="99"/>
    <w:unhideWhenUsed/>
    <w:qFormat/>
    <w:pPr>
      <w:numPr>
        <w:numId w:val="5"/>
      </w:numPr>
      <w:contextualSpacing/>
    </w:pPr>
  </w:style>
  <w:style w:type="paragraph" w:styleId="ListNumber3">
    <w:name w:val="List Number 3"/>
    <w:basedOn w:val="Normal"/>
    <w:uiPriority w:val="99"/>
    <w:unhideWhenUsed/>
    <w:pPr>
      <w:numPr>
        <w:numId w:val="6"/>
      </w:numPr>
      <w:contextualSpacing/>
    </w:pPr>
  </w:style>
  <w:style w:type="paragraph" w:styleId="MacroText">
    <w:name w:val="macro"/>
    <w:link w:val="MacroText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val="en-US" w:eastAsia="en-US"/>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uiPriority w:val="1"/>
    <w:qFormat/>
    <w:rPr>
      <w:sz w:val="22"/>
      <w:szCs w:val="22"/>
      <w:lang w:val="en-US" w:eastAsia="en-U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style>
  <w:style w:type="character" w:customStyle="1" w:styleId="BodyText2Char">
    <w:name w:val="Body Text 2 Char"/>
    <w:basedOn w:val="DefaultParagraphFont"/>
    <w:link w:val="BodyText2"/>
    <w:uiPriority w:val="99"/>
  </w:style>
  <w:style w:type="character" w:customStyle="1" w:styleId="BodyText3Char">
    <w:name w:val="Body Text 3 Char"/>
    <w:basedOn w:val="DefaultParagraphFont"/>
    <w:link w:val="BodyText3"/>
    <w:uiPriority w:val="99"/>
    <w:qFormat/>
    <w:rPr>
      <w:sz w:val="16"/>
      <w:szCs w:val="16"/>
    </w:rPr>
  </w:style>
  <w:style w:type="character" w:customStyle="1" w:styleId="MacroTextChar">
    <w:name w:val="Macro Text Char"/>
    <w:basedOn w:val="DefaultParagraphFont"/>
    <w:link w:val="MacroText"/>
    <w:uiPriority w:val="99"/>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qFormat/>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372DC7-145E-4726-A4C1-4CB106B41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21</Pages>
  <Words>2971</Words>
  <Characters>16940</Characters>
  <Application>Microsoft Office Word</Application>
  <DocSecurity>0</DocSecurity>
  <Lines>141</Lines>
  <Paragraphs>39</Paragraphs>
  <ScaleCrop>false</ScaleCrop>
  <Company>Hewlett-Packard</Company>
  <LinksUpToDate>false</LinksUpToDate>
  <CharactersWithSpaces>19872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Rono</cp:lastModifiedBy>
  <cp:revision>3</cp:revision>
  <dcterms:created xsi:type="dcterms:W3CDTF">2025-04-17T08:41:00Z</dcterms:created>
  <dcterms:modified xsi:type="dcterms:W3CDTF">2025-08-02T22:15:00Z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2057-12.2.0.20795</vt:lpwstr>
  </property>
  <property fmtid="{D5CDD505-2E9C-101B-9397-08002B2CF9AE}" pid="3" name="ICV">
    <vt:lpwstr>2DB010075D8A4FA6AFDB6FB8F7ADC75F_12</vt:lpwstr>
  </property>
</Properties>
</file>