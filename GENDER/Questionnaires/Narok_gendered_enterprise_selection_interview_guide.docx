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pPr>
      <w:r w:rsidDel="00000000" w:rsidR="00000000" w:rsidRPr="00000000">
        <w:rPr>
          <w:b w:val="1"/>
          <w:color w:val="0066cc"/>
          <w:sz w:val="32"/>
          <w:szCs w:val="32"/>
          <w:rtl w:val="0"/>
        </w:rPr>
        <w:t xml:space="preserve">GENDER-SENSITIVE ENTERPRISE SELECTION AND CLIMATE ADAPTATION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 are undertaking a consultative process to better understand</w:t>
      </w:r>
      <w:r w:rsidDel="00000000" w:rsidR="00000000" w:rsidRPr="00000000">
        <w:rPr>
          <w:color w:val="ffe599"/>
          <w:rtl w:val="0"/>
        </w:rPr>
        <w:t xml:space="preserve"> </w:t>
      </w:r>
      <w:r w:rsidDel="00000000" w:rsidR="00000000" w:rsidRPr="00000000">
        <w:rPr>
          <w:rtl w:val="0"/>
        </w:rPr>
        <w:t xml:space="preserve">how agricultural enterprise selection at your county incorporate gender considerations, climate smart practices and support for women led enterprises.</w:t>
      </w:r>
      <w:r w:rsidDel="00000000" w:rsidR="00000000" w:rsidRPr="00000000">
        <w:rPr>
          <w:rtl w:val="0"/>
        </w:rPr>
        <w:t xml:space="preserve"> </w:t>
      </w:r>
      <w:r w:rsidDel="00000000" w:rsidR="00000000" w:rsidRPr="00000000">
        <w:rPr>
          <w:rtl w:val="0"/>
        </w:rPr>
        <w:t xml:space="preserve">This interview aims to identify how enterprise selection has been conducted at the county level. how gender norms shape gender roles across the various agricultural value chain, critical barriers, opportunities, and policy gaps that affect the inclusion of women, youth, and marginalized groups.</w:t>
      </w:r>
    </w:p>
    <w:p w:rsidR="00000000" w:rsidDel="00000000" w:rsidP="00000000" w:rsidRDefault="00000000" w:rsidRPr="00000000" w14:paraId="00000003">
      <w:pPr>
        <w:rPr/>
      </w:pPr>
      <w:r w:rsidDel="00000000" w:rsidR="00000000" w:rsidRPr="00000000">
        <w:rPr>
          <w:rtl w:val="0"/>
        </w:rPr>
        <w:t xml:space="preserve">This exercise</w:t>
      </w:r>
      <w:r w:rsidDel="00000000" w:rsidR="00000000" w:rsidRPr="00000000">
        <w:rPr>
          <w:rtl w:val="0"/>
        </w:rPr>
        <w:t xml:space="preserve"> is intended to support counties in documenting enterprise performance, community preferences, and contributions to climate-smart agriculture (CSA) strategies. </w:t>
      </w:r>
      <w:r w:rsidDel="00000000" w:rsidR="00000000" w:rsidRPr="00000000">
        <w:rPr>
          <w:rtl w:val="0"/>
        </w:rPr>
        <w:t xml:space="preserve">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 </w:t>
      </w:r>
    </w:p>
    <w:p w:rsidR="00000000" w:rsidDel="00000000" w:rsidP="00000000" w:rsidRDefault="00000000" w:rsidRPr="00000000" w14:paraId="00000004">
      <w:pPr>
        <w:jc w:val="left"/>
        <w:rPr/>
      </w:pPr>
      <w:r w:rsidDel="00000000" w:rsidR="00000000" w:rsidRPr="00000000">
        <w:rPr>
          <w:b w:val="1"/>
          <w:color w:val="0066cc"/>
          <w:sz w:val="24"/>
          <w:szCs w:val="24"/>
          <w:rtl w:val="0"/>
        </w:rPr>
        <w:t xml:space="preserve">Enterprise Selection and Community Involvement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w:t>
        <w:tab/>
        <w:t xml:space="preserve">How was the selection of agricultural and livestock enterprises conducted in your county, and what criteria guided this process?</w:t>
      </w:r>
    </w:p>
    <w:p w:rsidR="00000000" w:rsidDel="00000000" w:rsidP="00000000" w:rsidRDefault="00000000" w:rsidRPr="00000000" w14:paraId="00000006">
      <w:pPr>
        <w:numPr>
          <w:ilvl w:val="0"/>
          <w:numId w:val="11"/>
        </w:numPr>
        <w:spacing w:after="0" w:afterAutospacing="0"/>
        <w:ind w:left="720" w:hanging="360"/>
        <w:rPr>
          <w:i w:val="1"/>
          <w:color w:val="980000"/>
        </w:rPr>
      </w:pPr>
      <w:r w:rsidDel="00000000" w:rsidR="00000000" w:rsidRPr="00000000">
        <w:rPr>
          <w:i w:val="1"/>
          <w:color w:val="980000"/>
          <w:rtl w:val="0"/>
        </w:rPr>
        <w:t xml:space="preserve">Economic assessment</w:t>
      </w:r>
    </w:p>
    <w:p w:rsidR="00000000" w:rsidDel="00000000" w:rsidP="00000000" w:rsidRDefault="00000000" w:rsidRPr="00000000" w14:paraId="00000007">
      <w:pPr>
        <w:numPr>
          <w:ilvl w:val="0"/>
          <w:numId w:val="11"/>
        </w:numPr>
        <w:spacing w:after="0" w:afterAutospacing="0"/>
        <w:ind w:left="720" w:hanging="360"/>
        <w:rPr>
          <w:i w:val="1"/>
          <w:color w:val="980000"/>
        </w:rPr>
      </w:pPr>
      <w:r w:rsidDel="00000000" w:rsidR="00000000" w:rsidRPr="00000000">
        <w:rPr>
          <w:i w:val="1"/>
          <w:color w:val="980000"/>
          <w:rtl w:val="0"/>
        </w:rPr>
        <w:t xml:space="preserve">Cultural selection/ social acceptability</w:t>
      </w:r>
    </w:p>
    <w:p w:rsidR="00000000" w:rsidDel="00000000" w:rsidP="00000000" w:rsidRDefault="00000000" w:rsidRPr="00000000" w14:paraId="00000008">
      <w:pPr>
        <w:numPr>
          <w:ilvl w:val="0"/>
          <w:numId w:val="11"/>
        </w:numPr>
        <w:spacing w:after="0" w:afterAutospacing="0"/>
        <w:ind w:left="720" w:hanging="360"/>
        <w:rPr>
          <w:i w:val="1"/>
          <w:color w:val="980000"/>
        </w:rPr>
      </w:pPr>
      <w:r w:rsidDel="00000000" w:rsidR="00000000" w:rsidRPr="00000000">
        <w:rPr>
          <w:i w:val="1"/>
          <w:color w:val="980000"/>
          <w:rtl w:val="0"/>
        </w:rPr>
        <w:t xml:space="preserve">Environmental suitability</w:t>
      </w:r>
    </w:p>
    <w:p w:rsidR="00000000" w:rsidDel="00000000" w:rsidP="00000000" w:rsidRDefault="00000000" w:rsidRPr="00000000" w14:paraId="00000009">
      <w:pPr>
        <w:numPr>
          <w:ilvl w:val="0"/>
          <w:numId w:val="11"/>
        </w:numPr>
        <w:spacing w:after="0" w:afterAutospacing="0"/>
        <w:ind w:left="720" w:hanging="360"/>
        <w:rPr>
          <w:i w:val="1"/>
          <w:color w:val="980000"/>
        </w:rPr>
      </w:pPr>
      <w:r w:rsidDel="00000000" w:rsidR="00000000" w:rsidRPr="00000000">
        <w:rPr>
          <w:i w:val="1"/>
          <w:color w:val="980000"/>
          <w:rtl w:val="0"/>
        </w:rPr>
        <w:t xml:space="preserve">Government interventions</w:t>
      </w:r>
    </w:p>
    <w:p w:rsidR="00000000" w:rsidDel="00000000" w:rsidP="00000000" w:rsidRDefault="00000000" w:rsidRPr="00000000" w14:paraId="0000000A">
      <w:pPr>
        <w:numPr>
          <w:ilvl w:val="0"/>
          <w:numId w:val="11"/>
        </w:numPr>
        <w:spacing w:after="0" w:afterAutospacing="0"/>
        <w:ind w:left="720" w:hanging="360"/>
        <w:rPr>
          <w:i w:val="1"/>
          <w:color w:val="980000"/>
        </w:rPr>
      </w:pPr>
      <w:r w:rsidDel="00000000" w:rsidR="00000000" w:rsidRPr="00000000">
        <w:rPr>
          <w:i w:val="1"/>
          <w:color w:val="980000"/>
          <w:rtl w:val="0"/>
        </w:rPr>
        <w:t xml:space="preserve">Market availability &amp; access</w:t>
      </w:r>
    </w:p>
    <w:p w:rsidR="00000000" w:rsidDel="00000000" w:rsidP="00000000" w:rsidRDefault="00000000" w:rsidRPr="00000000" w14:paraId="0000000B">
      <w:pPr>
        <w:numPr>
          <w:ilvl w:val="0"/>
          <w:numId w:val="11"/>
        </w:numPr>
        <w:spacing w:after="0" w:afterAutospacing="0"/>
        <w:ind w:left="720" w:hanging="360"/>
        <w:rPr>
          <w:i w:val="1"/>
          <w:color w:val="980000"/>
        </w:rPr>
      </w:pPr>
      <w:r w:rsidDel="00000000" w:rsidR="00000000" w:rsidRPr="00000000">
        <w:rPr>
          <w:i w:val="1"/>
          <w:color w:val="980000"/>
          <w:rtl w:val="0"/>
        </w:rPr>
        <w:t xml:space="preserve">Access to finance/ capital</w:t>
      </w:r>
    </w:p>
    <w:p w:rsidR="00000000" w:rsidDel="00000000" w:rsidP="00000000" w:rsidRDefault="00000000" w:rsidRPr="00000000" w14:paraId="0000000C">
      <w:pPr>
        <w:numPr>
          <w:ilvl w:val="0"/>
          <w:numId w:val="11"/>
        </w:numPr>
        <w:ind w:left="720" w:hanging="360"/>
        <w:rPr>
          <w:i w:val="1"/>
          <w:color w:val="980000"/>
        </w:rPr>
      </w:pPr>
      <w:r w:rsidDel="00000000" w:rsidR="00000000" w:rsidRPr="00000000">
        <w:rPr>
          <w:i w:val="1"/>
          <w:color w:val="980000"/>
          <w:rtl w:val="0"/>
        </w:rPr>
        <w:t xml:space="preserve">Labor availability</w:t>
      </w:r>
    </w:p>
    <w:p w:rsidR="00000000" w:rsidDel="00000000" w:rsidP="00000000" w:rsidRDefault="00000000" w:rsidRPr="00000000" w14:paraId="0000000D">
      <w:pPr>
        <w:rPr/>
      </w:pPr>
      <w:r w:rsidDel="00000000" w:rsidR="00000000" w:rsidRPr="00000000">
        <w:rPr>
          <w:rtl w:val="0"/>
        </w:rPr>
        <w:t xml:space="preserve">2.</w:t>
        <w:tab/>
        <w:t xml:space="preserve">In what ways were community members—including women, youth, and elders—engaged in the enterprise selection process?</w:t>
      </w:r>
    </w:p>
    <w:p w:rsidR="00000000" w:rsidDel="00000000" w:rsidP="00000000" w:rsidRDefault="00000000" w:rsidRPr="00000000" w14:paraId="0000000E">
      <w:pPr>
        <w:rPr>
          <w:i w:val="1"/>
          <w:color w:val="980000"/>
        </w:rPr>
      </w:pPr>
      <w:r w:rsidDel="00000000" w:rsidR="00000000" w:rsidRPr="00000000">
        <w:rPr>
          <w:i w:val="1"/>
          <w:color w:val="980000"/>
          <w:rtl w:val="0"/>
        </w:rPr>
        <w:t xml:space="preserve">Community mobilization was done and public barazas were conducted where all groups were represented. The barazas are continuous and usually involve everyone.</w:t>
      </w:r>
    </w:p>
    <w:p w:rsidR="00000000" w:rsidDel="00000000" w:rsidP="00000000" w:rsidRDefault="00000000" w:rsidRPr="00000000" w14:paraId="0000000F">
      <w:pPr>
        <w:rPr/>
      </w:pPr>
      <w:r w:rsidDel="00000000" w:rsidR="00000000" w:rsidRPr="00000000">
        <w:rPr>
          <w:rtl w:val="0"/>
        </w:rPr>
        <w:t xml:space="preserve">3.</w:t>
        <w:tab/>
        <w:t xml:space="preserve">What patterns have you observed in enterprise preferences across different community groups (e.g., by gender, age)?</w:t>
      </w:r>
    </w:p>
    <w:p w:rsidR="00000000" w:rsidDel="00000000" w:rsidP="00000000" w:rsidRDefault="00000000" w:rsidRPr="00000000" w14:paraId="00000010">
      <w:pPr>
        <w:rPr>
          <w:i w:val="1"/>
          <w:color w:val="980000"/>
        </w:rPr>
      </w:pPr>
      <w:r w:rsidDel="00000000" w:rsidR="00000000" w:rsidRPr="00000000">
        <w:rPr>
          <w:i w:val="1"/>
          <w:color w:val="980000"/>
          <w:rtl w:val="0"/>
        </w:rPr>
        <w:t xml:space="preserve">The elderly men prefer rearing cattle, sheep and goats and beekeeping, while the elderly women prefer crop farming of indigenous vegetables and poultry. The youth are involved in sheep and goats rearing, sheer fattening and tree nursery. The rest of the men apart from the traditional cattle and sheep rearing are involved in farming of maize, wheat, irish potatoes and beekeeping. Women are into beekeeping, cultivation of maize and beans and also involved in the dairy products.</w:t>
      </w:r>
    </w:p>
    <w:p w:rsidR="00000000" w:rsidDel="00000000" w:rsidP="00000000" w:rsidRDefault="00000000" w:rsidRPr="00000000" w14:paraId="00000011">
      <w:pPr>
        <w:jc w:val="left"/>
        <w:rPr/>
      </w:pPr>
      <w:r w:rsidDel="00000000" w:rsidR="00000000" w:rsidRPr="00000000">
        <w:rPr>
          <w:b w:val="1"/>
          <w:color w:val="0066cc"/>
          <w:sz w:val="24"/>
          <w:szCs w:val="24"/>
          <w:rtl w:val="0"/>
        </w:rPr>
        <w:t xml:space="preserve">Identification of Agricultural Enterprises</w:t>
      </w:r>
      <w:r w:rsidDel="00000000" w:rsidR="00000000" w:rsidRPr="00000000">
        <w:rPr>
          <w:rtl w:val="0"/>
        </w:rPr>
      </w:r>
    </w:p>
    <w:p w:rsidR="00000000" w:rsidDel="00000000" w:rsidP="00000000" w:rsidRDefault="00000000" w:rsidRPr="00000000" w14:paraId="00000012">
      <w:pPr>
        <w:rPr>
          <w:i w:val="1"/>
          <w:color w:val="ff0000"/>
        </w:rPr>
      </w:pPr>
      <w:r w:rsidDel="00000000" w:rsidR="00000000" w:rsidRPr="00000000">
        <w:rPr>
          <w:rtl w:val="0"/>
        </w:rPr>
        <w:t xml:space="preserve">1.</w:t>
        <w:tab/>
      </w:r>
      <w:r w:rsidDel="00000000" w:rsidR="00000000" w:rsidRPr="00000000">
        <w:rPr>
          <w:rtl w:val="0"/>
        </w:rPr>
        <w:t xml:space="preserve">What agricultural enterprises (both livestock and crops) are predominantly led by women, men, youth and elderly in each county?</w:t>
      </w:r>
      <w:r w:rsidDel="00000000" w:rsidR="00000000" w:rsidRPr="00000000">
        <w:rPr>
          <w:i w:val="1"/>
          <w:color w:val="ff0000"/>
          <w:rtl w:val="0"/>
        </w:rPr>
        <w:t xml:space="preserve"> Answered in table below</w:t>
      </w:r>
    </w:p>
    <w:p w:rsidR="00000000" w:rsidDel="00000000" w:rsidP="00000000" w:rsidRDefault="00000000" w:rsidRPr="00000000" w14:paraId="00000013">
      <w:pPr>
        <w:rPr>
          <w:i w:val="1"/>
          <w:color w:val="ff0000"/>
        </w:rPr>
      </w:pPr>
      <w:r w:rsidDel="00000000" w:rsidR="00000000" w:rsidRPr="00000000">
        <w:rPr>
          <w:rtl w:val="0"/>
        </w:rPr>
        <w:t xml:space="preserve">2.</w:t>
        <w:tab/>
        <w:t xml:space="preserve">What traditional and  non traditional agricultural enterprises are women currently involved in? </w:t>
      </w:r>
      <w:r w:rsidDel="00000000" w:rsidR="00000000" w:rsidRPr="00000000">
        <w:rPr>
          <w:i w:val="1"/>
          <w:color w:val="ff0000"/>
          <w:rtl w:val="0"/>
        </w:rPr>
        <w:t xml:space="preserve">Answered in table below</w:t>
      </w:r>
    </w:p>
    <w:p w:rsidR="00000000" w:rsidDel="00000000" w:rsidP="00000000" w:rsidRDefault="00000000" w:rsidRPr="00000000" w14:paraId="00000014">
      <w:pPr>
        <w:rPr/>
      </w:pPr>
      <w:r w:rsidDel="00000000" w:rsidR="00000000" w:rsidRPr="00000000">
        <w:rPr>
          <w:rtl w:val="0"/>
        </w:rPr>
      </w:r>
    </w:p>
    <w:sdt>
      <w:sdtPr>
        <w:lock w:val="contentLocked"/>
        <w:tag w:val="goog_rdk_0"/>
      </w:sdtPr>
      <w:sdtContent>
        <w:tbl>
          <w:tblPr>
            <w:tblStyle w:val="Table1"/>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870"/>
            <w:gridCol w:w="1260"/>
            <w:gridCol w:w="1335"/>
            <w:gridCol w:w="1380"/>
            <w:gridCol w:w="1470"/>
            <w:gridCol w:w="1335"/>
            <w:gridCol w:w="1320"/>
            <w:tblGridChange w:id="0">
              <w:tblGrid>
                <w:gridCol w:w="540"/>
                <w:gridCol w:w="870"/>
                <w:gridCol w:w="1260"/>
                <w:gridCol w:w="1335"/>
                <w:gridCol w:w="1380"/>
                <w:gridCol w:w="1470"/>
                <w:gridCol w:w="1335"/>
                <w:gridCol w:w="1320"/>
              </w:tblGrid>
            </w:tblGridChange>
          </w:tblGrid>
          <w:tr>
            <w:trPr>
              <w:cantSplit w:val="0"/>
              <w:trHeight w:val="61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Youth</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Elderly</w:t>
                </w:r>
              </w:p>
            </w:tc>
          </w:tr>
          <w:tr>
            <w:trPr>
              <w:cantSplit w:val="0"/>
              <w:trHeight w:val="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Traditional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 traditional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61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-Poultry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-Indigenous vegetables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-Sheep</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-Millet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-Sorghum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-Sweet potatoes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-Dairy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-Beekeeping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-Maize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-Beans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-Cattle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-Sheep</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-Maize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-Beekeeping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-Wheat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-Irish potatoes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-Sheep</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-Goats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-Tree nursery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-Tomatoes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-Steer fattening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-Cattle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-Beekeeping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-Sheep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-Beans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-Indigenous vegetables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-Poultry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-Sheep</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3.</w:t>
        <w:tab/>
        <w:t xml:space="preserve">What factors contribute to women’s dominance in these enterprises? (e.g., ease of entry, cultural norms, policy incentives)</w:t>
      </w:r>
    </w:p>
    <w:p w:rsidR="00000000" w:rsidDel="00000000" w:rsidP="00000000" w:rsidRDefault="00000000" w:rsidRPr="00000000" w14:paraId="0000005A">
      <w:pPr>
        <w:numPr>
          <w:ilvl w:val="0"/>
          <w:numId w:val="15"/>
        </w:numPr>
        <w:spacing w:after="0" w:afterAutospacing="0"/>
        <w:ind w:left="720" w:hanging="360"/>
        <w:rPr>
          <w:i w:val="1"/>
          <w:color w:val="ff0000"/>
          <w:u w:val="none"/>
        </w:rPr>
      </w:pPr>
      <w:r w:rsidDel="00000000" w:rsidR="00000000" w:rsidRPr="00000000">
        <w:rPr>
          <w:i w:val="1"/>
          <w:color w:val="ff0000"/>
          <w:rtl w:val="0"/>
        </w:rPr>
        <w:t xml:space="preserve">Not capital intensive / easy to start</w:t>
      </w:r>
    </w:p>
    <w:p w:rsidR="00000000" w:rsidDel="00000000" w:rsidP="00000000" w:rsidRDefault="00000000" w:rsidRPr="00000000" w14:paraId="0000005B">
      <w:pPr>
        <w:numPr>
          <w:ilvl w:val="0"/>
          <w:numId w:val="15"/>
        </w:numPr>
        <w:spacing w:after="0" w:afterAutospacing="0"/>
        <w:ind w:left="720" w:hanging="360"/>
        <w:rPr>
          <w:i w:val="1"/>
          <w:color w:val="ff0000"/>
          <w:u w:val="none"/>
        </w:rPr>
      </w:pPr>
      <w:r w:rsidDel="00000000" w:rsidR="00000000" w:rsidRPr="00000000">
        <w:rPr>
          <w:i w:val="1"/>
          <w:color w:val="ff0000"/>
          <w:rtl w:val="0"/>
        </w:rPr>
        <w:t xml:space="preserve">Not labor intensive</w:t>
      </w:r>
    </w:p>
    <w:p w:rsidR="00000000" w:rsidDel="00000000" w:rsidP="00000000" w:rsidRDefault="00000000" w:rsidRPr="00000000" w14:paraId="0000005C">
      <w:pPr>
        <w:numPr>
          <w:ilvl w:val="0"/>
          <w:numId w:val="15"/>
        </w:numPr>
        <w:spacing w:after="0" w:afterAutospacing="0"/>
        <w:ind w:left="720" w:hanging="360"/>
        <w:rPr>
          <w:i w:val="1"/>
          <w:color w:val="ff0000"/>
          <w:u w:val="none"/>
        </w:rPr>
      </w:pPr>
      <w:r w:rsidDel="00000000" w:rsidR="00000000" w:rsidRPr="00000000">
        <w:rPr>
          <w:i w:val="1"/>
          <w:color w:val="ff0000"/>
          <w:rtl w:val="0"/>
        </w:rPr>
        <w:t xml:space="preserve">Readily available input</w:t>
      </w:r>
    </w:p>
    <w:p w:rsidR="00000000" w:rsidDel="00000000" w:rsidP="00000000" w:rsidRDefault="00000000" w:rsidRPr="00000000" w14:paraId="0000005D">
      <w:pPr>
        <w:numPr>
          <w:ilvl w:val="0"/>
          <w:numId w:val="15"/>
        </w:numPr>
        <w:spacing w:after="0" w:afterAutospacing="0"/>
        <w:ind w:left="720" w:hanging="360"/>
        <w:rPr>
          <w:i w:val="1"/>
          <w:color w:val="ff0000"/>
          <w:u w:val="none"/>
        </w:rPr>
      </w:pPr>
      <w:r w:rsidDel="00000000" w:rsidR="00000000" w:rsidRPr="00000000">
        <w:rPr>
          <w:i w:val="1"/>
          <w:color w:val="ff0000"/>
          <w:rtl w:val="0"/>
        </w:rPr>
        <w:t xml:space="preserve">Cultural norms- enterprises associated with the ladies</w:t>
      </w:r>
    </w:p>
    <w:p w:rsidR="00000000" w:rsidDel="00000000" w:rsidP="00000000" w:rsidRDefault="00000000" w:rsidRPr="00000000" w14:paraId="0000005E">
      <w:pPr>
        <w:numPr>
          <w:ilvl w:val="0"/>
          <w:numId w:val="15"/>
        </w:numPr>
        <w:spacing w:after="0" w:afterAutospacing="0"/>
        <w:ind w:left="720" w:hanging="360"/>
        <w:rPr>
          <w:i w:val="1"/>
          <w:color w:val="ff0000"/>
          <w:u w:val="none"/>
        </w:rPr>
      </w:pPr>
      <w:r w:rsidDel="00000000" w:rsidR="00000000" w:rsidRPr="00000000">
        <w:rPr>
          <w:i w:val="1"/>
          <w:color w:val="ff0000"/>
          <w:rtl w:val="0"/>
        </w:rPr>
        <w:t xml:space="preserve">Land is easily accessible for farming</w:t>
      </w:r>
    </w:p>
    <w:p w:rsidR="00000000" w:rsidDel="00000000" w:rsidP="00000000" w:rsidRDefault="00000000" w:rsidRPr="00000000" w14:paraId="0000005F">
      <w:pPr>
        <w:numPr>
          <w:ilvl w:val="0"/>
          <w:numId w:val="15"/>
        </w:numPr>
        <w:spacing w:after="0" w:afterAutospacing="0"/>
        <w:ind w:left="720" w:hanging="360"/>
        <w:rPr>
          <w:i w:val="1"/>
          <w:color w:val="ff0000"/>
          <w:u w:val="none"/>
        </w:rPr>
      </w:pPr>
      <w:r w:rsidDel="00000000" w:rsidR="00000000" w:rsidRPr="00000000">
        <w:rPr>
          <w:i w:val="1"/>
          <w:color w:val="ff0000"/>
          <w:rtl w:val="0"/>
        </w:rPr>
        <w:t xml:space="preserve">Duration -short term activities</w:t>
      </w:r>
    </w:p>
    <w:p w:rsidR="00000000" w:rsidDel="00000000" w:rsidP="00000000" w:rsidRDefault="00000000" w:rsidRPr="00000000" w14:paraId="00000060">
      <w:pPr>
        <w:numPr>
          <w:ilvl w:val="0"/>
          <w:numId w:val="15"/>
        </w:numPr>
        <w:ind w:left="720" w:hanging="360"/>
        <w:rPr>
          <w:i w:val="1"/>
          <w:color w:val="ff0000"/>
          <w:u w:val="none"/>
        </w:rPr>
      </w:pPr>
      <w:r w:rsidDel="00000000" w:rsidR="00000000" w:rsidRPr="00000000">
        <w:rPr>
          <w:i w:val="1"/>
          <w:color w:val="ff0000"/>
          <w:rtl w:val="0"/>
        </w:rPr>
        <w:t xml:space="preserve">Subsistence</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4.</w:t>
        <w:tab/>
      </w:r>
      <w:r w:rsidDel="00000000" w:rsidR="00000000" w:rsidRPr="00000000">
        <w:rPr>
          <w:rtl w:val="0"/>
        </w:rPr>
        <w:t xml:space="preserve">What social or institutional barriers have you seen affecting women’s leadership or decision-making in enterprise development?</w:t>
      </w:r>
    </w:p>
    <w:p w:rsidR="00000000" w:rsidDel="00000000" w:rsidP="00000000" w:rsidRDefault="00000000" w:rsidRPr="00000000" w14:paraId="00000062">
      <w:pPr>
        <w:numPr>
          <w:ilvl w:val="0"/>
          <w:numId w:val="25"/>
        </w:numPr>
        <w:spacing w:after="0" w:afterAutospacing="0"/>
        <w:ind w:left="720" w:hanging="360"/>
        <w:rPr>
          <w:i w:val="1"/>
          <w:color w:val="980000"/>
          <w:u w:val="none"/>
        </w:rPr>
      </w:pPr>
      <w:r w:rsidDel="00000000" w:rsidR="00000000" w:rsidRPr="00000000">
        <w:rPr>
          <w:i w:val="1"/>
          <w:color w:val="980000"/>
          <w:rtl w:val="0"/>
        </w:rPr>
        <w:t xml:space="preserve">Culture- limited participation due to culture, e.g women cannot address men in the baraza while standing, they have to be seated.</w:t>
      </w:r>
    </w:p>
    <w:p w:rsidR="00000000" w:rsidDel="00000000" w:rsidP="00000000" w:rsidRDefault="00000000" w:rsidRPr="00000000" w14:paraId="00000063">
      <w:pPr>
        <w:numPr>
          <w:ilvl w:val="0"/>
          <w:numId w:val="25"/>
        </w:numPr>
        <w:spacing w:after="0" w:afterAutospacing="0"/>
        <w:ind w:left="720" w:hanging="360"/>
        <w:rPr>
          <w:i w:val="1"/>
          <w:color w:val="980000"/>
          <w:u w:val="none"/>
        </w:rPr>
      </w:pPr>
      <w:r w:rsidDel="00000000" w:rsidR="00000000" w:rsidRPr="00000000">
        <w:rPr>
          <w:i w:val="1"/>
          <w:color w:val="980000"/>
          <w:rtl w:val="0"/>
        </w:rPr>
        <w:t xml:space="preserve">Land control and ownership- men own and control land usage </w:t>
      </w:r>
    </w:p>
    <w:p w:rsidR="00000000" w:rsidDel="00000000" w:rsidP="00000000" w:rsidRDefault="00000000" w:rsidRPr="00000000" w14:paraId="00000064">
      <w:pPr>
        <w:numPr>
          <w:ilvl w:val="0"/>
          <w:numId w:val="25"/>
        </w:numPr>
        <w:spacing w:after="0" w:afterAutospacing="0"/>
        <w:ind w:left="720" w:hanging="360"/>
        <w:rPr>
          <w:i w:val="1"/>
          <w:color w:val="980000"/>
          <w:u w:val="none"/>
        </w:rPr>
      </w:pPr>
      <w:r w:rsidDel="00000000" w:rsidR="00000000" w:rsidRPr="00000000">
        <w:rPr>
          <w:i w:val="1"/>
          <w:color w:val="980000"/>
          <w:rtl w:val="0"/>
        </w:rPr>
        <w:t xml:space="preserve">Limited access to finance and credit</w:t>
      </w:r>
    </w:p>
    <w:p w:rsidR="00000000" w:rsidDel="00000000" w:rsidP="00000000" w:rsidRDefault="00000000" w:rsidRPr="00000000" w14:paraId="00000065">
      <w:pPr>
        <w:numPr>
          <w:ilvl w:val="0"/>
          <w:numId w:val="25"/>
        </w:numPr>
        <w:ind w:left="720" w:hanging="360"/>
        <w:rPr>
          <w:i w:val="1"/>
          <w:color w:val="980000"/>
          <w:u w:val="none"/>
        </w:rPr>
      </w:pPr>
      <w:r w:rsidDel="00000000" w:rsidR="00000000" w:rsidRPr="00000000">
        <w:rPr>
          <w:i w:val="1"/>
          <w:color w:val="980000"/>
          <w:rtl w:val="0"/>
        </w:rPr>
        <w:t xml:space="preserve">Low technical knowledge</w:t>
      </w:r>
    </w:p>
    <w:p w:rsidR="00000000" w:rsidDel="00000000" w:rsidP="00000000" w:rsidRDefault="00000000" w:rsidRPr="00000000" w14:paraId="00000066">
      <w:pPr>
        <w:jc w:val="left"/>
        <w:rPr/>
      </w:pPr>
      <w:r w:rsidDel="00000000" w:rsidR="00000000" w:rsidRPr="00000000">
        <w:rPr>
          <w:b w:val="1"/>
          <w:color w:val="0066cc"/>
          <w:sz w:val="24"/>
          <w:szCs w:val="24"/>
          <w:rtl w:val="0"/>
        </w:rPr>
        <w:t xml:space="preserve">Gender Roles in Agricultural Enterprises( for each of the enterprise selected ask the following questions</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w:t>
        <w:tab/>
        <w:t xml:space="preserve">What specific tasks/ roles in these enterprises are performed by women, men, youth and elderly or shared?( for each enterprise selected probe for the gender roles across the value chain and reasons why? </w:t>
      </w:r>
    </w:p>
    <w:p w:rsidR="00000000" w:rsidDel="00000000" w:rsidP="00000000" w:rsidRDefault="00000000" w:rsidRPr="00000000" w14:paraId="00000068">
      <w:pPr>
        <w:rPr/>
      </w:pPr>
      <w:r w:rsidDel="00000000" w:rsidR="00000000" w:rsidRPr="00000000">
        <w:rPr>
          <w:rtl w:val="0"/>
        </w:rPr>
      </w:r>
    </w:p>
    <w:sdt>
      <w:sdtPr>
        <w:lock w:val="contentLocked"/>
        <w:tag w:val="goog_rdk_1"/>
      </w:sdtPr>
      <w:sdtContent>
        <w:tbl>
          <w:tblPr>
            <w:tblStyle w:val="Table2"/>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695"/>
            <w:gridCol w:w="2115"/>
            <w:gridCol w:w="1680"/>
            <w:gridCol w:w="2145"/>
            <w:tblGridChange w:id="0">
              <w:tblGrid>
                <w:gridCol w:w="1470"/>
                <w:gridCol w:w="1695"/>
                <w:gridCol w:w="2115"/>
                <w:gridCol w:w="1680"/>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Land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Harvesting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Marketing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mechanized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mechanized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mechanized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mechanized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pPr>
                <w:r w:rsidDel="00000000" w:rsidR="00000000" w:rsidRPr="00000000">
                  <w:rPr>
                    <w:rtl w:val="0"/>
                  </w:rPr>
                  <w:t xml:space="preserve">Maize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pPr>
                <w:r w:rsidDel="00000000" w:rsidR="00000000" w:rsidRPr="00000000">
                  <w:rPr>
                    <w:rtl w:val="0"/>
                  </w:rPr>
                  <w:t xml:space="preserve">men, women,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pPr>
                <w:r w:rsidDel="00000000" w:rsidR="00000000" w:rsidRPr="00000000">
                  <w:rPr>
                    <w:rtl w:val="0"/>
                  </w:rPr>
                  <w:t xml:space="preserve">men, women,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pPr>
                <w:r w:rsidDel="00000000" w:rsidR="00000000" w:rsidRPr="00000000">
                  <w:rPr>
                    <w:rtl w:val="0"/>
                  </w:rPr>
                  <w:t xml:space="preserve">men, women,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pPr>
                <w:r w:rsidDel="00000000" w:rsidR="00000000" w:rsidRPr="00000000">
                  <w:rPr>
                    <w:rtl w:val="0"/>
                  </w:rPr>
                  <w:t xml:space="preserve">men, women, youth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pPr>
                <w:r w:rsidDel="00000000" w:rsidR="00000000" w:rsidRPr="00000000">
                  <w:rPr>
                    <w:rtl w:val="0"/>
                  </w:rPr>
                  <w:t xml:space="preserve">Beans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 women,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pPr>
                <w:r w:rsidDel="00000000" w:rsidR="00000000" w:rsidRPr="00000000">
                  <w:rPr>
                    <w:rtl w:val="0"/>
                  </w:rPr>
                  <w:t xml:space="preserve">women, men,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pPr>
                <w:r w:rsidDel="00000000" w:rsidR="00000000" w:rsidRPr="00000000">
                  <w:rPr>
                    <w:rtl w:val="0"/>
                  </w:rPr>
                  <w:t xml:space="preserve">Millet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pPr>
                <w:r w:rsidDel="00000000" w:rsidR="00000000" w:rsidRPr="00000000">
                  <w:rPr>
                    <w:rtl w:val="0"/>
                  </w:rPr>
                  <w:t xml:space="preserve">women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pPr>
                <w:r w:rsidDel="00000000" w:rsidR="00000000" w:rsidRPr="00000000">
                  <w:rPr>
                    <w:rtl w:val="0"/>
                  </w:rPr>
                  <w:t xml:space="preserve">Sorghum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pPr>
                <w:r w:rsidDel="00000000" w:rsidR="00000000" w:rsidRPr="00000000">
                  <w:rPr>
                    <w:rtl w:val="0"/>
                  </w:rPr>
                  <w:t xml:space="preserve">women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pPr>
                <w:r w:rsidDel="00000000" w:rsidR="00000000" w:rsidRPr="00000000">
                  <w:rPr>
                    <w:rtl w:val="0"/>
                  </w:rPr>
                  <w:t xml:space="preserve">Sweet potatoes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pPr>
                <w:r w:rsidDel="00000000" w:rsidR="00000000" w:rsidRPr="00000000">
                  <w:rPr>
                    <w:rtl w:val="0"/>
                  </w:rPr>
                  <w:t xml:space="preserve">women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pPr>
                <w:r w:rsidDel="00000000" w:rsidR="00000000" w:rsidRPr="00000000">
                  <w:rPr>
                    <w:rtl w:val="0"/>
                  </w:rPr>
                  <w:t xml:space="preserve">Tomatoes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pPr>
                <w:r w:rsidDel="00000000" w:rsidR="00000000" w:rsidRPr="00000000">
                  <w:rPr>
                    <w:rtl w:val="0"/>
                  </w:rPr>
                  <w:t xml:space="preserve">Tree nursery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pPr>
                <w:r w:rsidDel="00000000" w:rsidR="00000000" w:rsidRPr="00000000">
                  <w:rPr>
                    <w:rtl w:val="0"/>
                  </w:rPr>
                  <w:t xml:space="preserve">men,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pPr>
                <w:r w:rsidDel="00000000" w:rsidR="00000000" w:rsidRPr="00000000">
                  <w:rPr>
                    <w:rtl w:val="0"/>
                  </w:rPr>
                  <w:t xml:space="preserve">men,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pPr>
                <w:r w:rsidDel="00000000" w:rsidR="00000000" w:rsidRPr="00000000">
                  <w:rPr>
                    <w:rtl w:val="0"/>
                  </w:rPr>
                  <w:t xml:space="preserve">men, youth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pPr>
                <w:r w:rsidDel="00000000" w:rsidR="00000000" w:rsidRPr="00000000">
                  <w:rPr>
                    <w:rtl w:val="0"/>
                  </w:rPr>
                  <w:t xml:space="preserve">Indigenous vegetables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pPr>
                <w:r w:rsidDel="00000000" w:rsidR="00000000" w:rsidRPr="00000000">
                  <w:rPr>
                    <w:rtl w:val="0"/>
                  </w:rPr>
                  <w:t xml:space="preserve">women</w:t>
                </w:r>
              </w:p>
            </w:tc>
          </w:tr>
        </w:tbl>
      </w:sdtContent>
    </w:sdt>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Livestock</w:t>
      </w:r>
    </w:p>
    <w:sdt>
      <w:sdtPr>
        <w:lock w:val="contentLocked"/>
        <w:tag w:val="goog_rdk_2"/>
      </w:sdtPr>
      <w:sdtContent>
        <w:tbl>
          <w:tblPr>
            <w:tblStyle w:val="Table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Cattle (dairy)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cows- men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milk- women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Cattle (beef)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Poultry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 youth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pPr>
                <w:r w:rsidDel="00000000" w:rsidR="00000000" w:rsidRPr="00000000">
                  <w:rPr>
                    <w:rtl w:val="0"/>
                  </w:rPr>
                  <w:t xml:space="preserve">men,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pPr>
                <w:r w:rsidDel="00000000" w:rsidR="00000000" w:rsidRPr="00000000">
                  <w:rPr>
                    <w:rtl w:val="0"/>
                  </w:rPr>
                  <w:t xml:space="preserve">men,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pPr>
                <w:r w:rsidDel="00000000" w:rsidR="00000000" w:rsidRPr="00000000">
                  <w:rPr>
                    <w:rtl w:val="0"/>
                  </w:rPr>
                  <w:t xml:space="preserve">men, youth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Beekeeping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pPr>
                <w:r w:rsidDel="00000000" w:rsidR="00000000" w:rsidRPr="00000000">
                  <w:rPr>
                    <w:rtl w:val="0"/>
                  </w:rPr>
                  <w:t xml:space="preserve">men,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pPr>
                <w:r w:rsidDel="00000000" w:rsidR="00000000" w:rsidRPr="00000000">
                  <w:rPr>
                    <w:rtl w:val="0"/>
                  </w:rPr>
                  <w:t xml:space="preserve">men, women</w:t>
                </w:r>
              </w:p>
            </w:tc>
          </w:tr>
        </w:tbl>
      </w:sdtContent>
    </w:sdt>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2.</w:t>
        <w:tab/>
        <w:t xml:space="preserve">What  barriers (social cultural economic) prevent women from expanding their roles in these enterprises?</w:t>
      </w:r>
    </w:p>
    <w:p w:rsidR="00000000" w:rsidDel="00000000" w:rsidP="00000000" w:rsidRDefault="00000000" w:rsidRPr="00000000" w14:paraId="000000BD">
      <w:pPr>
        <w:numPr>
          <w:ilvl w:val="0"/>
          <w:numId w:val="18"/>
        </w:numPr>
        <w:spacing w:after="0" w:afterAutospacing="0"/>
        <w:ind w:left="720" w:hanging="360"/>
        <w:rPr>
          <w:i w:val="1"/>
          <w:color w:val="980000"/>
          <w:u w:val="none"/>
        </w:rPr>
      </w:pPr>
      <w:r w:rsidDel="00000000" w:rsidR="00000000" w:rsidRPr="00000000">
        <w:rPr>
          <w:i w:val="1"/>
          <w:color w:val="980000"/>
          <w:rtl w:val="0"/>
        </w:rPr>
        <w:t xml:space="preserve">Low level of education</w:t>
      </w:r>
    </w:p>
    <w:p w:rsidR="00000000" w:rsidDel="00000000" w:rsidP="00000000" w:rsidRDefault="00000000" w:rsidRPr="00000000" w14:paraId="000000BE">
      <w:pPr>
        <w:numPr>
          <w:ilvl w:val="0"/>
          <w:numId w:val="18"/>
        </w:numPr>
        <w:spacing w:after="0" w:afterAutospacing="0"/>
        <w:ind w:left="720" w:hanging="360"/>
        <w:rPr>
          <w:i w:val="1"/>
          <w:color w:val="980000"/>
          <w:u w:val="none"/>
        </w:rPr>
      </w:pPr>
      <w:r w:rsidDel="00000000" w:rsidR="00000000" w:rsidRPr="00000000">
        <w:rPr>
          <w:i w:val="1"/>
          <w:color w:val="980000"/>
          <w:rtl w:val="0"/>
        </w:rPr>
        <w:t xml:space="preserve">Limited capital</w:t>
      </w:r>
    </w:p>
    <w:p w:rsidR="00000000" w:rsidDel="00000000" w:rsidP="00000000" w:rsidRDefault="00000000" w:rsidRPr="00000000" w14:paraId="000000BF">
      <w:pPr>
        <w:numPr>
          <w:ilvl w:val="0"/>
          <w:numId w:val="18"/>
        </w:numPr>
        <w:spacing w:after="0" w:afterAutospacing="0"/>
        <w:ind w:left="720" w:hanging="360"/>
        <w:rPr>
          <w:i w:val="1"/>
          <w:color w:val="980000"/>
          <w:u w:val="none"/>
        </w:rPr>
      </w:pPr>
      <w:r w:rsidDel="00000000" w:rsidR="00000000" w:rsidRPr="00000000">
        <w:rPr>
          <w:i w:val="1"/>
          <w:color w:val="980000"/>
          <w:rtl w:val="0"/>
        </w:rPr>
        <w:t xml:space="preserve">Low technical know-how </w:t>
      </w:r>
    </w:p>
    <w:p w:rsidR="00000000" w:rsidDel="00000000" w:rsidP="00000000" w:rsidRDefault="00000000" w:rsidRPr="00000000" w14:paraId="000000C0">
      <w:pPr>
        <w:numPr>
          <w:ilvl w:val="0"/>
          <w:numId w:val="18"/>
        </w:numPr>
        <w:ind w:left="720" w:hanging="360"/>
        <w:rPr>
          <w:i w:val="1"/>
          <w:color w:val="980000"/>
          <w:u w:val="none"/>
        </w:rPr>
      </w:pPr>
      <w:r w:rsidDel="00000000" w:rsidR="00000000" w:rsidRPr="00000000">
        <w:rPr>
          <w:i w:val="1"/>
          <w:color w:val="980000"/>
          <w:rtl w:val="0"/>
        </w:rPr>
        <w:t xml:space="preserve">Breeds and productivity</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3.</w:t>
        <w:tab/>
        <w:t xml:space="preserve">At which process/ value chain for each enterprise do  women control decision-making and income and why?</w:t>
      </w:r>
    </w:p>
    <w:p w:rsidR="00000000" w:rsidDel="00000000" w:rsidP="00000000" w:rsidRDefault="00000000" w:rsidRPr="00000000" w14:paraId="000000C2">
      <w:pPr>
        <w:numPr>
          <w:ilvl w:val="0"/>
          <w:numId w:val="4"/>
        </w:numPr>
        <w:spacing w:after="0" w:afterAutospacing="0"/>
        <w:ind w:left="720" w:hanging="360"/>
        <w:rPr>
          <w:i w:val="1"/>
          <w:color w:val="ff0000"/>
          <w:u w:val="none"/>
        </w:rPr>
      </w:pPr>
      <w:r w:rsidDel="00000000" w:rsidR="00000000" w:rsidRPr="00000000">
        <w:rPr>
          <w:i w:val="1"/>
          <w:color w:val="ff0000"/>
          <w:rtl w:val="0"/>
        </w:rPr>
        <w:t xml:space="preserve">Production by women</w:t>
      </w:r>
    </w:p>
    <w:p w:rsidR="00000000" w:rsidDel="00000000" w:rsidP="00000000" w:rsidRDefault="00000000" w:rsidRPr="00000000" w14:paraId="000000C3">
      <w:pPr>
        <w:numPr>
          <w:ilvl w:val="0"/>
          <w:numId w:val="4"/>
        </w:numPr>
        <w:spacing w:after="0" w:afterAutospacing="0"/>
        <w:ind w:left="720" w:hanging="360"/>
        <w:rPr>
          <w:i w:val="1"/>
          <w:color w:val="ff0000"/>
          <w:u w:val="none"/>
        </w:rPr>
      </w:pPr>
      <w:r w:rsidDel="00000000" w:rsidR="00000000" w:rsidRPr="00000000">
        <w:rPr>
          <w:i w:val="1"/>
          <w:color w:val="ff0000"/>
          <w:rtl w:val="0"/>
        </w:rPr>
        <w:t xml:space="preserve">Marketing by men</w:t>
      </w:r>
    </w:p>
    <w:p w:rsidR="00000000" w:rsidDel="00000000" w:rsidP="00000000" w:rsidRDefault="00000000" w:rsidRPr="00000000" w14:paraId="000000C4">
      <w:pPr>
        <w:numPr>
          <w:ilvl w:val="0"/>
          <w:numId w:val="4"/>
        </w:numPr>
        <w:ind w:left="720" w:hanging="360"/>
        <w:rPr>
          <w:i w:val="1"/>
          <w:color w:val="ff0000"/>
          <w:u w:val="none"/>
        </w:rPr>
      </w:pPr>
      <w:r w:rsidDel="00000000" w:rsidR="00000000" w:rsidRPr="00000000">
        <w:rPr>
          <w:i w:val="1"/>
          <w:color w:val="ff0000"/>
          <w:rtl w:val="0"/>
        </w:rPr>
        <w:t xml:space="preserve">Land owned by men/ women - controlled by men. traditionally women never used to own, trends changing</w:t>
      </w:r>
    </w:p>
    <w:p w:rsidR="00000000" w:rsidDel="00000000" w:rsidP="00000000" w:rsidRDefault="00000000" w:rsidRPr="00000000" w14:paraId="000000C5">
      <w:pPr>
        <w:jc w:val="left"/>
        <w:rPr/>
      </w:pPr>
      <w:r w:rsidDel="00000000" w:rsidR="00000000" w:rsidRPr="00000000">
        <w:rPr>
          <w:b w:val="1"/>
          <w:color w:val="0066cc"/>
          <w:sz w:val="24"/>
          <w:szCs w:val="24"/>
          <w:rtl w:val="0"/>
        </w:rPr>
        <w:t xml:space="preserve">Climate Change and Emerging Enterprises</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1.</w:t>
        <w:tab/>
        <w:t xml:space="preserve">How have changing climatic conditions influenced the types of enterprises being prioritized in your county?</w:t>
      </w:r>
    </w:p>
    <w:p w:rsidR="00000000" w:rsidDel="00000000" w:rsidP="00000000" w:rsidRDefault="00000000" w:rsidRPr="00000000" w14:paraId="000000C7">
      <w:pPr>
        <w:rPr>
          <w:i w:val="1"/>
          <w:color w:val="ff0000"/>
        </w:rPr>
      </w:pPr>
      <w:r w:rsidDel="00000000" w:rsidR="00000000" w:rsidRPr="00000000">
        <w:rPr>
          <w:i w:val="1"/>
          <w:color w:val="ff0000"/>
          <w:rtl w:val="0"/>
        </w:rPr>
        <w:t xml:space="preserve">There has been an emergence of new enterprises </w:t>
      </w:r>
    </w:p>
    <w:p w:rsidR="00000000" w:rsidDel="00000000" w:rsidP="00000000" w:rsidRDefault="00000000" w:rsidRPr="00000000" w14:paraId="000000C8">
      <w:pPr>
        <w:rPr/>
      </w:pPr>
      <w:r w:rsidDel="00000000" w:rsidR="00000000" w:rsidRPr="00000000">
        <w:rPr>
          <w:rtl w:val="0"/>
        </w:rPr>
        <w:t xml:space="preserve">2.</w:t>
        <w:tab/>
        <w:t xml:space="preserve">What are some examples of new enterprises that have emerged as a direct response to climate challenges, and how are they distributed across different gender or age groups?</w:t>
      </w:r>
    </w:p>
    <w:p w:rsidR="00000000" w:rsidDel="00000000" w:rsidP="00000000" w:rsidRDefault="00000000" w:rsidRPr="00000000" w14:paraId="000000C9">
      <w:pPr>
        <w:numPr>
          <w:ilvl w:val="0"/>
          <w:numId w:val="14"/>
        </w:numPr>
        <w:spacing w:after="0" w:afterAutospacing="0"/>
        <w:ind w:left="720" w:hanging="360"/>
        <w:rPr>
          <w:i w:val="1"/>
          <w:color w:val="ff0000"/>
        </w:rPr>
      </w:pPr>
      <w:r w:rsidDel="00000000" w:rsidR="00000000" w:rsidRPr="00000000">
        <w:rPr>
          <w:i w:val="1"/>
          <w:color w:val="ff0000"/>
          <w:rtl w:val="0"/>
        </w:rPr>
        <w:t xml:space="preserve">Maize</w:t>
      </w:r>
    </w:p>
    <w:p w:rsidR="00000000" w:rsidDel="00000000" w:rsidP="00000000" w:rsidRDefault="00000000" w:rsidRPr="00000000" w14:paraId="000000CA">
      <w:pPr>
        <w:numPr>
          <w:ilvl w:val="0"/>
          <w:numId w:val="14"/>
        </w:numPr>
        <w:ind w:left="720" w:hanging="360"/>
        <w:rPr>
          <w:color w:val="ff0000"/>
          <w:u w:val="none"/>
        </w:rPr>
      </w:pPr>
      <w:r w:rsidDel="00000000" w:rsidR="00000000" w:rsidRPr="00000000">
        <w:rPr>
          <w:i w:val="1"/>
          <w:color w:val="ff0000"/>
          <w:rtl w:val="0"/>
        </w:rPr>
        <w:t xml:space="preserve">Avocado (hash</w:t>
      </w:r>
      <w:r w:rsidDel="00000000" w:rsidR="00000000" w:rsidRPr="00000000">
        <w:rPr>
          <w:color w:val="ff0000"/>
          <w:rtl w:val="0"/>
        </w:rPr>
        <w:t xml:space="preserve">)</w:t>
      </w:r>
    </w:p>
    <w:p w:rsidR="00000000" w:rsidDel="00000000" w:rsidP="00000000" w:rsidRDefault="00000000" w:rsidRPr="00000000" w14:paraId="000000CB">
      <w:pPr>
        <w:jc w:val="left"/>
        <w:rPr/>
      </w:pPr>
      <w:r w:rsidDel="00000000" w:rsidR="00000000" w:rsidRPr="00000000">
        <w:rPr>
          <w:b w:val="1"/>
          <w:color w:val="0066cc"/>
          <w:sz w:val="24"/>
          <w:szCs w:val="24"/>
          <w:rtl w:val="0"/>
        </w:rPr>
        <w:t xml:space="preserve">Access to Resources and Digital Tools</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1.</w:t>
        <w:tab/>
        <w:t xml:space="preserve">In your experience, how do men and women, youth and elderly differ in accessing critical resources such as</w:t>
      </w:r>
    </w:p>
    <w:p w:rsidR="00000000" w:rsidDel="00000000" w:rsidP="00000000" w:rsidRDefault="00000000" w:rsidRPr="00000000" w14:paraId="000000CD">
      <w:pPr>
        <w:rPr/>
      </w:pPr>
      <w:r w:rsidDel="00000000" w:rsidR="00000000" w:rsidRPr="00000000">
        <w:rPr>
          <w:rtl w:val="0"/>
        </w:rPr>
        <w:t xml:space="preserve">a.</w:t>
        <w:tab/>
        <w:t xml:space="preserve">land,</w:t>
      </w:r>
    </w:p>
    <w:p w:rsidR="00000000" w:rsidDel="00000000" w:rsidP="00000000" w:rsidRDefault="00000000" w:rsidRPr="00000000" w14:paraId="000000CE">
      <w:pPr>
        <w:numPr>
          <w:ilvl w:val="0"/>
          <w:numId w:val="2"/>
        </w:numPr>
        <w:spacing w:after="0" w:afterAutospacing="0"/>
        <w:ind w:left="720" w:hanging="360"/>
        <w:rPr>
          <w:i w:val="1"/>
          <w:color w:val="ff0000"/>
          <w:u w:val="none"/>
        </w:rPr>
      </w:pPr>
      <w:r w:rsidDel="00000000" w:rsidR="00000000" w:rsidRPr="00000000">
        <w:rPr>
          <w:i w:val="1"/>
          <w:color w:val="ff0000"/>
          <w:rtl w:val="0"/>
        </w:rPr>
        <w:t xml:space="preserve">Owned by men mostly</w:t>
      </w:r>
    </w:p>
    <w:p w:rsidR="00000000" w:rsidDel="00000000" w:rsidP="00000000" w:rsidRDefault="00000000" w:rsidRPr="00000000" w14:paraId="000000CF">
      <w:pPr>
        <w:numPr>
          <w:ilvl w:val="0"/>
          <w:numId w:val="2"/>
        </w:numPr>
        <w:spacing w:after="0" w:afterAutospacing="0"/>
        <w:ind w:left="720" w:hanging="360"/>
        <w:rPr>
          <w:i w:val="1"/>
          <w:color w:val="ff0000"/>
          <w:u w:val="none"/>
        </w:rPr>
      </w:pPr>
      <w:r w:rsidDel="00000000" w:rsidR="00000000" w:rsidRPr="00000000">
        <w:rPr>
          <w:i w:val="1"/>
          <w:color w:val="ff0000"/>
          <w:rtl w:val="0"/>
        </w:rPr>
        <w:t xml:space="preserve">Women may own but may not control. However, women owning land is a new trend. </w:t>
      </w:r>
    </w:p>
    <w:p w:rsidR="00000000" w:rsidDel="00000000" w:rsidP="00000000" w:rsidRDefault="00000000" w:rsidRPr="00000000" w14:paraId="000000D0">
      <w:pPr>
        <w:numPr>
          <w:ilvl w:val="0"/>
          <w:numId w:val="2"/>
        </w:numPr>
        <w:spacing w:after="0" w:afterAutospacing="0"/>
        <w:ind w:left="720" w:hanging="360"/>
        <w:rPr>
          <w:i w:val="1"/>
          <w:color w:val="ff0000"/>
          <w:u w:val="none"/>
        </w:rPr>
      </w:pPr>
      <w:r w:rsidDel="00000000" w:rsidR="00000000" w:rsidRPr="00000000">
        <w:rPr>
          <w:i w:val="1"/>
          <w:color w:val="ff0000"/>
          <w:rtl w:val="0"/>
        </w:rPr>
        <w:t xml:space="preserve">Youth who have no land may be required to hire.</w:t>
      </w:r>
    </w:p>
    <w:p w:rsidR="00000000" w:rsidDel="00000000" w:rsidP="00000000" w:rsidRDefault="00000000" w:rsidRPr="00000000" w14:paraId="000000D1">
      <w:pPr>
        <w:numPr>
          <w:ilvl w:val="0"/>
          <w:numId w:val="2"/>
        </w:numPr>
        <w:ind w:left="720" w:hanging="360"/>
        <w:rPr>
          <w:i w:val="1"/>
          <w:color w:val="ff0000"/>
          <w:u w:val="none"/>
        </w:rPr>
      </w:pPr>
      <w:r w:rsidDel="00000000" w:rsidR="00000000" w:rsidRPr="00000000">
        <w:rPr>
          <w:i w:val="1"/>
          <w:color w:val="ff0000"/>
          <w:rtl w:val="0"/>
        </w:rPr>
        <w:t xml:space="preserve">The elderly have land but in some cases are not able to effectively manage its produce e.g an elderly man entrusting his cows to a youth who would sell them off without his knowledge or consent. </w:t>
      </w:r>
    </w:p>
    <w:p w:rsidR="00000000" w:rsidDel="00000000" w:rsidP="00000000" w:rsidRDefault="00000000" w:rsidRPr="00000000" w14:paraId="000000D2">
      <w:pPr>
        <w:rPr/>
      </w:pPr>
      <w:r w:rsidDel="00000000" w:rsidR="00000000" w:rsidRPr="00000000">
        <w:rPr>
          <w:rtl w:val="0"/>
        </w:rPr>
        <w:t xml:space="preserve">b.</w:t>
        <w:tab/>
        <w:t xml:space="preserve">Finance-the overall financial landscape for access  including the informal such as community Savings and loans associations) Saccos  banks, insurance services</w:t>
      </w:r>
    </w:p>
    <w:p w:rsidR="00000000" w:rsidDel="00000000" w:rsidP="00000000" w:rsidRDefault="00000000" w:rsidRPr="00000000" w14:paraId="000000D3">
      <w:pPr>
        <w:numPr>
          <w:ilvl w:val="0"/>
          <w:numId w:val="23"/>
        </w:numPr>
        <w:spacing w:after="0" w:afterAutospacing="0"/>
        <w:ind w:left="720" w:hanging="360"/>
        <w:rPr>
          <w:i w:val="1"/>
          <w:color w:val="ff0000"/>
        </w:rPr>
      </w:pPr>
      <w:r w:rsidDel="00000000" w:rsidR="00000000" w:rsidRPr="00000000">
        <w:rPr>
          <w:i w:val="1"/>
          <w:color w:val="ff0000"/>
          <w:rtl w:val="0"/>
        </w:rPr>
        <w:t xml:space="preserve">Dependent on households</w:t>
      </w:r>
    </w:p>
    <w:p w:rsidR="00000000" w:rsidDel="00000000" w:rsidP="00000000" w:rsidRDefault="00000000" w:rsidRPr="00000000" w14:paraId="000000D4">
      <w:pPr>
        <w:numPr>
          <w:ilvl w:val="0"/>
          <w:numId w:val="23"/>
        </w:numPr>
        <w:spacing w:after="0" w:afterAutospacing="0"/>
        <w:ind w:left="720" w:hanging="360"/>
        <w:rPr>
          <w:i w:val="1"/>
          <w:color w:val="ff0000"/>
        </w:rPr>
      </w:pPr>
      <w:r w:rsidDel="00000000" w:rsidR="00000000" w:rsidRPr="00000000">
        <w:rPr>
          <w:i w:val="1"/>
          <w:color w:val="ff0000"/>
          <w:rtl w:val="0"/>
        </w:rPr>
        <w:t xml:space="preserve">Men have more access because of collateral eg title deeds</w:t>
      </w:r>
    </w:p>
    <w:p w:rsidR="00000000" w:rsidDel="00000000" w:rsidP="00000000" w:rsidRDefault="00000000" w:rsidRPr="00000000" w14:paraId="000000D5">
      <w:pPr>
        <w:numPr>
          <w:ilvl w:val="0"/>
          <w:numId w:val="23"/>
        </w:numPr>
        <w:ind w:left="720" w:hanging="360"/>
        <w:rPr>
          <w:i w:val="1"/>
          <w:color w:val="ff0000"/>
        </w:rPr>
      </w:pPr>
      <w:r w:rsidDel="00000000" w:rsidR="00000000" w:rsidRPr="00000000">
        <w:rPr>
          <w:i w:val="1"/>
          <w:color w:val="ff0000"/>
          <w:rtl w:val="0"/>
        </w:rPr>
        <w:t xml:space="preserve">Women groups are a platform to access finances</w:t>
      </w:r>
    </w:p>
    <w:p w:rsidR="00000000" w:rsidDel="00000000" w:rsidP="00000000" w:rsidRDefault="00000000" w:rsidRPr="00000000" w14:paraId="000000D6">
      <w:pPr>
        <w:rPr/>
      </w:pPr>
      <w:r w:rsidDel="00000000" w:rsidR="00000000" w:rsidRPr="00000000">
        <w:rPr>
          <w:rtl w:val="0"/>
        </w:rPr>
        <w:t xml:space="preserve">c.</w:t>
        <w:tab/>
        <w:t xml:space="preserve">Access to training and knowledge/extension</w:t>
      </w:r>
    </w:p>
    <w:p w:rsidR="00000000" w:rsidDel="00000000" w:rsidP="00000000" w:rsidRDefault="00000000" w:rsidRPr="00000000" w14:paraId="000000D7">
      <w:pPr>
        <w:numPr>
          <w:ilvl w:val="0"/>
          <w:numId w:val="12"/>
        </w:numPr>
        <w:ind w:left="720" w:hanging="360"/>
        <w:rPr>
          <w:i w:val="1"/>
          <w:color w:val="ff0000"/>
        </w:rPr>
      </w:pPr>
      <w:r w:rsidDel="00000000" w:rsidR="00000000" w:rsidRPr="00000000">
        <w:rPr>
          <w:i w:val="1"/>
          <w:color w:val="ff0000"/>
          <w:rtl w:val="0"/>
        </w:rPr>
        <w:t xml:space="preserve">Women have limited access  </w:t>
      </w:r>
    </w:p>
    <w:p w:rsidR="00000000" w:rsidDel="00000000" w:rsidP="00000000" w:rsidRDefault="00000000" w:rsidRPr="00000000" w14:paraId="000000D8">
      <w:pPr>
        <w:rPr/>
      </w:pPr>
      <w:r w:rsidDel="00000000" w:rsidR="00000000" w:rsidRPr="00000000">
        <w:rPr>
          <w:rtl w:val="0"/>
        </w:rPr>
        <w:t xml:space="preserve">d.</w:t>
        <w:tab/>
        <w:t xml:space="preserve">Access to information as market, weather</w:t>
      </w:r>
    </w:p>
    <w:p w:rsidR="00000000" w:rsidDel="00000000" w:rsidP="00000000" w:rsidRDefault="00000000" w:rsidRPr="00000000" w14:paraId="000000D9">
      <w:pPr>
        <w:numPr>
          <w:ilvl w:val="0"/>
          <w:numId w:val="17"/>
        </w:numPr>
        <w:spacing w:after="0" w:afterAutospacing="0"/>
        <w:ind w:left="720" w:hanging="360"/>
        <w:rPr>
          <w:i w:val="1"/>
          <w:color w:val="ff0000"/>
          <w:u w:val="none"/>
        </w:rPr>
      </w:pPr>
      <w:r w:rsidDel="00000000" w:rsidR="00000000" w:rsidRPr="00000000">
        <w:rPr>
          <w:i w:val="1"/>
          <w:color w:val="ff0000"/>
          <w:rtl w:val="0"/>
        </w:rPr>
        <w:t xml:space="preserve">Depends with value chain- cattle men more aware, crops- women more aware</w:t>
      </w:r>
    </w:p>
    <w:p w:rsidR="00000000" w:rsidDel="00000000" w:rsidP="00000000" w:rsidRDefault="00000000" w:rsidRPr="00000000" w14:paraId="000000DA">
      <w:pPr>
        <w:numPr>
          <w:ilvl w:val="0"/>
          <w:numId w:val="17"/>
        </w:numPr>
        <w:ind w:left="720" w:hanging="360"/>
        <w:rPr>
          <w:i w:val="1"/>
          <w:color w:val="ff0000"/>
          <w:u w:val="none"/>
        </w:rPr>
      </w:pPr>
      <w:r w:rsidDel="00000000" w:rsidR="00000000" w:rsidRPr="00000000">
        <w:rPr>
          <w:i w:val="1"/>
          <w:color w:val="ff0000"/>
          <w:rtl w:val="0"/>
        </w:rPr>
        <w:t xml:space="preserve">Markets are a platform for exchanging info about trends, pricing etc esp for elderly men</w:t>
      </w:r>
    </w:p>
    <w:p w:rsidR="00000000" w:rsidDel="00000000" w:rsidP="00000000" w:rsidRDefault="00000000" w:rsidRPr="00000000" w14:paraId="000000DB">
      <w:pPr>
        <w:rPr/>
      </w:pPr>
      <w:r w:rsidDel="00000000" w:rsidR="00000000" w:rsidRPr="00000000">
        <w:rPr>
          <w:rtl w:val="0"/>
        </w:rPr>
        <w:t xml:space="preserve">e.</w:t>
        <w:tab/>
        <w:t xml:space="preserve">Access to technology eg ICT, digital gadgets, internet, digital literacy</w:t>
      </w:r>
    </w:p>
    <w:p w:rsidR="00000000" w:rsidDel="00000000" w:rsidP="00000000" w:rsidRDefault="00000000" w:rsidRPr="00000000" w14:paraId="000000DC">
      <w:pPr>
        <w:numPr>
          <w:ilvl w:val="0"/>
          <w:numId w:val="5"/>
        </w:numPr>
        <w:spacing w:after="0" w:afterAutospacing="0"/>
        <w:ind w:left="720" w:hanging="360"/>
        <w:rPr>
          <w:i w:val="1"/>
          <w:color w:val="ff0000"/>
        </w:rPr>
      </w:pPr>
      <w:r w:rsidDel="00000000" w:rsidR="00000000" w:rsidRPr="00000000">
        <w:rPr>
          <w:i w:val="1"/>
          <w:color w:val="ff0000"/>
          <w:rtl w:val="0"/>
        </w:rPr>
        <w:t xml:space="preserve">Limited for women</w:t>
      </w:r>
    </w:p>
    <w:p w:rsidR="00000000" w:rsidDel="00000000" w:rsidP="00000000" w:rsidRDefault="00000000" w:rsidRPr="00000000" w14:paraId="000000DD">
      <w:pPr>
        <w:numPr>
          <w:ilvl w:val="0"/>
          <w:numId w:val="5"/>
        </w:numPr>
        <w:ind w:left="720" w:hanging="360"/>
        <w:rPr>
          <w:i w:val="1"/>
          <w:color w:val="ff0000"/>
        </w:rPr>
      </w:pPr>
      <w:r w:rsidDel="00000000" w:rsidR="00000000" w:rsidRPr="00000000">
        <w:rPr>
          <w:i w:val="1"/>
          <w:color w:val="ff0000"/>
          <w:rtl w:val="0"/>
        </w:rPr>
        <w:t xml:space="preserve">Youth more knowledgeable</w:t>
      </w:r>
    </w:p>
    <w:p w:rsidR="00000000" w:rsidDel="00000000" w:rsidP="00000000" w:rsidRDefault="00000000" w:rsidRPr="00000000" w14:paraId="000000DE">
      <w:pPr>
        <w:rPr/>
      </w:pPr>
      <w:r w:rsidDel="00000000" w:rsidR="00000000" w:rsidRPr="00000000">
        <w:rPr>
          <w:rtl w:val="0"/>
        </w:rPr>
        <w:t xml:space="preserve">2.</w:t>
        <w:tab/>
        <w:t xml:space="preserve">What challenges do women face in using digital platforms or ICT tools for enterprise development, and how are they navigating these barriers?</w:t>
      </w:r>
    </w:p>
    <w:p w:rsidR="00000000" w:rsidDel="00000000" w:rsidP="00000000" w:rsidRDefault="00000000" w:rsidRPr="00000000" w14:paraId="000000DF">
      <w:pPr>
        <w:numPr>
          <w:ilvl w:val="0"/>
          <w:numId w:val="6"/>
        </w:numPr>
        <w:spacing w:after="0" w:afterAutospacing="0"/>
        <w:ind w:left="720" w:hanging="360"/>
        <w:rPr>
          <w:i w:val="1"/>
          <w:color w:val="ff0000"/>
        </w:rPr>
      </w:pPr>
      <w:r w:rsidDel="00000000" w:rsidR="00000000" w:rsidRPr="00000000">
        <w:rPr>
          <w:i w:val="1"/>
          <w:color w:val="ff0000"/>
          <w:rtl w:val="0"/>
        </w:rPr>
        <w:t xml:space="preserve">In the rural setting, women liaise with sons, men to get information</w:t>
      </w:r>
    </w:p>
    <w:p w:rsidR="00000000" w:rsidDel="00000000" w:rsidP="00000000" w:rsidRDefault="00000000" w:rsidRPr="00000000" w14:paraId="000000E0">
      <w:pPr>
        <w:numPr>
          <w:ilvl w:val="0"/>
          <w:numId w:val="6"/>
        </w:numPr>
        <w:spacing w:after="0" w:afterAutospacing="0"/>
        <w:ind w:left="720" w:hanging="360"/>
        <w:rPr>
          <w:i w:val="1"/>
          <w:color w:val="ff0000"/>
        </w:rPr>
      </w:pPr>
      <w:r w:rsidDel="00000000" w:rsidR="00000000" w:rsidRPr="00000000">
        <w:rPr>
          <w:i w:val="1"/>
          <w:color w:val="ff0000"/>
          <w:rtl w:val="0"/>
        </w:rPr>
        <w:t xml:space="preserve">Poor network coverage</w:t>
      </w:r>
    </w:p>
    <w:p w:rsidR="00000000" w:rsidDel="00000000" w:rsidP="00000000" w:rsidRDefault="00000000" w:rsidRPr="00000000" w14:paraId="000000E1">
      <w:pPr>
        <w:numPr>
          <w:ilvl w:val="0"/>
          <w:numId w:val="6"/>
        </w:numPr>
        <w:ind w:left="720" w:hanging="360"/>
        <w:rPr>
          <w:i w:val="1"/>
          <w:color w:val="ff0000"/>
        </w:rPr>
      </w:pPr>
      <w:r w:rsidDel="00000000" w:rsidR="00000000" w:rsidRPr="00000000">
        <w:rPr>
          <w:i w:val="1"/>
          <w:color w:val="ff0000"/>
          <w:rtl w:val="0"/>
        </w:rPr>
        <w:t xml:space="preserve">Expensive internet/ data</w:t>
      </w:r>
    </w:p>
    <w:p w:rsidR="00000000" w:rsidDel="00000000" w:rsidP="00000000" w:rsidRDefault="00000000" w:rsidRPr="00000000" w14:paraId="000000E2">
      <w:pPr>
        <w:jc w:val="left"/>
        <w:rPr/>
      </w:pPr>
      <w:r w:rsidDel="00000000" w:rsidR="00000000" w:rsidRPr="00000000">
        <w:rPr>
          <w:b w:val="1"/>
          <w:color w:val="0066cc"/>
          <w:sz w:val="24"/>
          <w:szCs w:val="24"/>
          <w:rtl w:val="0"/>
        </w:rPr>
        <w:t xml:space="preserve">Economic Viability &amp; Market analysis</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1.</w:t>
        <w:tab/>
        <w:t xml:space="preserve">How is the market demand for the product (specific value chain)</w:t>
      </w:r>
    </w:p>
    <w:p w:rsidR="00000000" w:rsidDel="00000000" w:rsidP="00000000" w:rsidRDefault="00000000" w:rsidRPr="00000000" w14:paraId="000000E4">
      <w:pPr>
        <w:numPr>
          <w:ilvl w:val="0"/>
          <w:numId w:val="10"/>
        </w:numPr>
        <w:spacing w:after="0" w:afterAutospacing="0"/>
        <w:ind w:left="720" w:hanging="360"/>
        <w:rPr>
          <w:i w:val="1"/>
          <w:color w:val="ff0000"/>
          <w:u w:val="none"/>
        </w:rPr>
      </w:pPr>
      <w:r w:rsidDel="00000000" w:rsidR="00000000" w:rsidRPr="00000000">
        <w:rPr>
          <w:i w:val="1"/>
          <w:color w:val="ff0000"/>
          <w:rtl w:val="0"/>
        </w:rPr>
        <w:t xml:space="preserve">Poultry has a high demand </w:t>
      </w:r>
    </w:p>
    <w:p w:rsidR="00000000" w:rsidDel="00000000" w:rsidP="00000000" w:rsidRDefault="00000000" w:rsidRPr="00000000" w14:paraId="000000E5">
      <w:pPr>
        <w:numPr>
          <w:ilvl w:val="0"/>
          <w:numId w:val="10"/>
        </w:numPr>
        <w:spacing w:after="0" w:afterAutospacing="0"/>
        <w:ind w:left="720" w:hanging="360"/>
        <w:rPr>
          <w:i w:val="1"/>
          <w:color w:val="ff0000"/>
          <w:u w:val="none"/>
        </w:rPr>
      </w:pPr>
      <w:r w:rsidDel="00000000" w:rsidR="00000000" w:rsidRPr="00000000">
        <w:rPr>
          <w:i w:val="1"/>
          <w:color w:val="ff0000"/>
          <w:rtl w:val="0"/>
        </w:rPr>
        <w:t xml:space="preserve">Dairy products have a very high demand </w:t>
      </w:r>
    </w:p>
    <w:p w:rsidR="00000000" w:rsidDel="00000000" w:rsidP="00000000" w:rsidRDefault="00000000" w:rsidRPr="00000000" w14:paraId="000000E6">
      <w:pPr>
        <w:numPr>
          <w:ilvl w:val="0"/>
          <w:numId w:val="10"/>
        </w:numPr>
        <w:ind w:left="720" w:hanging="360"/>
        <w:rPr>
          <w:i w:val="1"/>
          <w:color w:val="ff0000"/>
          <w:u w:val="none"/>
        </w:rPr>
      </w:pPr>
      <w:r w:rsidDel="00000000" w:rsidR="00000000" w:rsidRPr="00000000">
        <w:rPr>
          <w:i w:val="1"/>
          <w:color w:val="ff0000"/>
          <w:rtl w:val="0"/>
        </w:rPr>
        <w:t xml:space="preserve">Sorghum, beans, millet and indigenous vegetables are for subsistence.</w:t>
      </w:r>
    </w:p>
    <w:p w:rsidR="00000000" w:rsidDel="00000000" w:rsidP="00000000" w:rsidRDefault="00000000" w:rsidRPr="00000000" w14:paraId="000000E7">
      <w:pPr>
        <w:rPr/>
      </w:pPr>
      <w:r w:rsidDel="00000000" w:rsidR="00000000" w:rsidRPr="00000000">
        <w:rPr>
          <w:rtl w:val="0"/>
        </w:rPr>
        <w:t xml:space="preserve">2.</w:t>
        <w:tab/>
        <w:t xml:space="preserve">What is the competition landscape for this product and any opportunity where women can tap more on through value addition etc</w:t>
      </w:r>
    </w:p>
    <w:p w:rsidR="00000000" w:rsidDel="00000000" w:rsidP="00000000" w:rsidRDefault="00000000" w:rsidRPr="00000000" w14:paraId="000000E8">
      <w:pPr>
        <w:numPr>
          <w:ilvl w:val="0"/>
          <w:numId w:val="16"/>
        </w:numPr>
        <w:ind w:left="720" w:hanging="360"/>
        <w:rPr>
          <w:i w:val="1"/>
          <w:color w:val="ff0000"/>
        </w:rPr>
      </w:pPr>
      <w:r w:rsidDel="00000000" w:rsidR="00000000" w:rsidRPr="00000000">
        <w:rPr>
          <w:i w:val="1"/>
          <w:color w:val="ff0000"/>
          <w:rtl w:val="0"/>
        </w:rPr>
        <w:t xml:space="preserve">Milk has better opportunity to thrive because of its high demand, however poultry has an advantage because of its long shelf life. </w:t>
      </w:r>
    </w:p>
    <w:p w:rsidR="00000000" w:rsidDel="00000000" w:rsidP="00000000" w:rsidRDefault="00000000" w:rsidRPr="00000000" w14:paraId="000000E9">
      <w:pPr>
        <w:rPr/>
      </w:pPr>
      <w:r w:rsidDel="00000000" w:rsidR="00000000" w:rsidRPr="00000000">
        <w:rPr>
          <w:rtl w:val="0"/>
        </w:rPr>
        <w:t xml:space="preserve">3.</w:t>
        <w:tab/>
        <w:t xml:space="preserve">What are the economic benefits and profitability levels of these enterprises for women?</w:t>
      </w:r>
    </w:p>
    <w:p w:rsidR="00000000" w:rsidDel="00000000" w:rsidP="00000000" w:rsidRDefault="00000000" w:rsidRPr="00000000" w14:paraId="000000EA">
      <w:pPr>
        <w:numPr>
          <w:ilvl w:val="0"/>
          <w:numId w:val="1"/>
        </w:numPr>
        <w:ind w:left="720" w:hanging="360"/>
        <w:rPr>
          <w:i w:val="1"/>
          <w:color w:val="ff0000"/>
        </w:rPr>
      </w:pPr>
      <w:r w:rsidDel="00000000" w:rsidR="00000000" w:rsidRPr="00000000">
        <w:rPr>
          <w:i w:val="1"/>
          <w:color w:val="ff0000"/>
          <w:rtl w:val="0"/>
        </w:rPr>
        <w:t xml:space="preserve">Milk- supports livelihood, supplements family income (a source of chama money) </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4.</w:t>
        <w:tab/>
        <w:t xml:space="preserve">How do these enterprises compare to male-dominated ones in terms of income and sustainability?</w:t>
      </w:r>
    </w:p>
    <w:p w:rsidR="00000000" w:rsidDel="00000000" w:rsidP="00000000" w:rsidRDefault="00000000" w:rsidRPr="00000000" w14:paraId="000000EC">
      <w:pPr>
        <w:numPr>
          <w:ilvl w:val="0"/>
          <w:numId w:val="20"/>
        </w:numPr>
        <w:spacing w:after="0" w:afterAutospacing="0"/>
        <w:ind w:left="720" w:hanging="360"/>
        <w:rPr>
          <w:i w:val="1"/>
          <w:color w:val="ff0000"/>
          <w:u w:val="none"/>
        </w:rPr>
      </w:pPr>
      <w:r w:rsidDel="00000000" w:rsidR="00000000" w:rsidRPr="00000000">
        <w:rPr>
          <w:i w:val="1"/>
          <w:color w:val="ff0000"/>
          <w:rtl w:val="0"/>
        </w:rPr>
        <w:t xml:space="preserve">Men’s (e.g cattle, sheep) fetch higher profit, takes longer time</w:t>
      </w:r>
    </w:p>
    <w:p w:rsidR="00000000" w:rsidDel="00000000" w:rsidP="00000000" w:rsidRDefault="00000000" w:rsidRPr="00000000" w14:paraId="000000ED">
      <w:pPr>
        <w:numPr>
          <w:ilvl w:val="0"/>
          <w:numId w:val="20"/>
        </w:numPr>
        <w:ind w:left="720" w:hanging="360"/>
        <w:rPr>
          <w:i w:val="1"/>
          <w:color w:val="ff0000"/>
          <w:u w:val="none"/>
        </w:rPr>
      </w:pPr>
      <w:r w:rsidDel="00000000" w:rsidR="00000000" w:rsidRPr="00000000">
        <w:rPr>
          <w:i w:val="1"/>
          <w:color w:val="ff0000"/>
          <w:rtl w:val="0"/>
        </w:rPr>
        <w:t xml:space="preserve">Women’s (e.g poultry) has higher value, it easily and frequently supports family</w:t>
      </w:r>
    </w:p>
    <w:p w:rsidR="00000000" w:rsidDel="00000000" w:rsidP="00000000" w:rsidRDefault="00000000" w:rsidRPr="00000000" w14:paraId="000000EE">
      <w:pPr>
        <w:rPr/>
      </w:pPr>
      <w:r w:rsidDel="00000000" w:rsidR="00000000" w:rsidRPr="00000000">
        <w:rPr>
          <w:rtl w:val="0"/>
        </w:rPr>
        <w:t xml:space="preserve">5.</w:t>
        <w:tab/>
        <w:t xml:space="preserve">What socio-economic benefits (e.g., improved household welfare, community development) do these enterprises bring?</w:t>
      </w:r>
    </w:p>
    <w:p w:rsidR="00000000" w:rsidDel="00000000" w:rsidP="00000000" w:rsidRDefault="00000000" w:rsidRPr="00000000" w14:paraId="000000EF">
      <w:pPr>
        <w:numPr>
          <w:ilvl w:val="0"/>
          <w:numId w:val="9"/>
        </w:numPr>
        <w:spacing w:after="0" w:afterAutospacing="0"/>
        <w:ind w:left="720" w:hanging="360"/>
        <w:rPr>
          <w:i w:val="1"/>
          <w:color w:val="ff0000"/>
        </w:rPr>
      </w:pPr>
      <w:r w:rsidDel="00000000" w:rsidR="00000000" w:rsidRPr="00000000">
        <w:rPr>
          <w:i w:val="1"/>
          <w:color w:val="ff0000"/>
          <w:rtl w:val="0"/>
        </w:rPr>
        <w:t xml:space="preserve">Family/ household income improved</w:t>
      </w:r>
    </w:p>
    <w:p w:rsidR="00000000" w:rsidDel="00000000" w:rsidP="00000000" w:rsidRDefault="00000000" w:rsidRPr="00000000" w14:paraId="000000F0">
      <w:pPr>
        <w:numPr>
          <w:ilvl w:val="0"/>
          <w:numId w:val="9"/>
        </w:numPr>
        <w:spacing w:after="0" w:afterAutospacing="0"/>
        <w:ind w:left="720" w:hanging="360"/>
        <w:rPr>
          <w:i w:val="1"/>
          <w:color w:val="ff0000"/>
        </w:rPr>
      </w:pPr>
      <w:r w:rsidDel="00000000" w:rsidR="00000000" w:rsidRPr="00000000">
        <w:rPr>
          <w:i w:val="1"/>
          <w:color w:val="ff0000"/>
          <w:rtl w:val="0"/>
        </w:rPr>
        <w:t xml:space="preserve">Participation in development activities in community eg church building</w:t>
      </w:r>
    </w:p>
    <w:p w:rsidR="00000000" w:rsidDel="00000000" w:rsidP="00000000" w:rsidRDefault="00000000" w:rsidRPr="00000000" w14:paraId="000000F1">
      <w:pPr>
        <w:numPr>
          <w:ilvl w:val="0"/>
          <w:numId w:val="9"/>
        </w:numPr>
        <w:spacing w:after="0" w:afterAutospacing="0"/>
        <w:ind w:left="720" w:hanging="360"/>
        <w:rPr>
          <w:i w:val="1"/>
          <w:color w:val="ff0000"/>
        </w:rPr>
      </w:pPr>
      <w:r w:rsidDel="00000000" w:rsidR="00000000" w:rsidRPr="00000000">
        <w:rPr>
          <w:i w:val="1"/>
          <w:color w:val="ff0000"/>
          <w:rtl w:val="0"/>
        </w:rPr>
        <w:t xml:space="preserve">Women empowerment </w:t>
      </w:r>
    </w:p>
    <w:p w:rsidR="00000000" w:rsidDel="00000000" w:rsidP="00000000" w:rsidRDefault="00000000" w:rsidRPr="00000000" w14:paraId="000000F2">
      <w:pPr>
        <w:numPr>
          <w:ilvl w:val="0"/>
          <w:numId w:val="9"/>
        </w:numPr>
        <w:ind w:left="720" w:hanging="360"/>
        <w:rPr>
          <w:i w:val="1"/>
          <w:color w:val="ff0000"/>
        </w:rPr>
      </w:pPr>
      <w:r w:rsidDel="00000000" w:rsidR="00000000" w:rsidRPr="00000000">
        <w:rPr>
          <w:i w:val="1"/>
          <w:color w:val="ff0000"/>
          <w:rtl w:val="0"/>
        </w:rPr>
        <w:t xml:space="preserve">Circulation of money</w:t>
      </w:r>
    </w:p>
    <w:p w:rsidR="00000000" w:rsidDel="00000000" w:rsidP="00000000" w:rsidRDefault="00000000" w:rsidRPr="00000000" w14:paraId="000000F3">
      <w:pPr>
        <w:jc w:val="left"/>
        <w:rPr/>
      </w:pPr>
      <w:r w:rsidDel="00000000" w:rsidR="00000000" w:rsidRPr="00000000">
        <w:rPr>
          <w:b w:val="1"/>
          <w:color w:val="0066cc"/>
          <w:sz w:val="24"/>
          <w:szCs w:val="24"/>
          <w:rtl w:val="0"/>
        </w:rPr>
        <w:t xml:space="preserve">Replicability &amp; Scalability</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1.</w:t>
        <w:tab/>
        <w:t xml:space="preserve">What factors contribute to the success of these enterprises?</w:t>
      </w:r>
    </w:p>
    <w:p w:rsidR="00000000" w:rsidDel="00000000" w:rsidP="00000000" w:rsidRDefault="00000000" w:rsidRPr="00000000" w14:paraId="000000F5">
      <w:pPr>
        <w:numPr>
          <w:ilvl w:val="0"/>
          <w:numId w:val="7"/>
        </w:numPr>
        <w:spacing w:after="0" w:afterAutospacing="0"/>
        <w:ind w:left="720" w:hanging="360"/>
        <w:rPr>
          <w:i w:val="1"/>
          <w:color w:val="ff0000"/>
          <w:u w:val="none"/>
        </w:rPr>
      </w:pPr>
      <w:r w:rsidDel="00000000" w:rsidR="00000000" w:rsidRPr="00000000">
        <w:rPr>
          <w:i w:val="1"/>
          <w:color w:val="ff0000"/>
          <w:rtl w:val="0"/>
        </w:rPr>
        <w:t xml:space="preserve">Unity &amp; trust among women</w:t>
      </w:r>
    </w:p>
    <w:p w:rsidR="00000000" w:rsidDel="00000000" w:rsidP="00000000" w:rsidRDefault="00000000" w:rsidRPr="00000000" w14:paraId="000000F6">
      <w:pPr>
        <w:numPr>
          <w:ilvl w:val="0"/>
          <w:numId w:val="7"/>
        </w:numPr>
        <w:spacing w:after="0" w:afterAutospacing="0"/>
        <w:ind w:left="720" w:hanging="360"/>
        <w:rPr>
          <w:i w:val="1"/>
          <w:color w:val="ff0000"/>
          <w:u w:val="none"/>
        </w:rPr>
      </w:pPr>
      <w:r w:rsidDel="00000000" w:rsidR="00000000" w:rsidRPr="00000000">
        <w:rPr>
          <w:i w:val="1"/>
          <w:color w:val="ff0000"/>
          <w:rtl w:val="0"/>
        </w:rPr>
        <w:t xml:space="preserve">The enterprises are low risk</w:t>
      </w:r>
    </w:p>
    <w:p w:rsidR="00000000" w:rsidDel="00000000" w:rsidP="00000000" w:rsidRDefault="00000000" w:rsidRPr="00000000" w14:paraId="000000F7">
      <w:pPr>
        <w:numPr>
          <w:ilvl w:val="0"/>
          <w:numId w:val="7"/>
        </w:numPr>
        <w:spacing w:after="0" w:afterAutospacing="0"/>
        <w:ind w:left="720" w:hanging="360"/>
        <w:rPr>
          <w:i w:val="1"/>
          <w:color w:val="ff0000"/>
          <w:u w:val="none"/>
        </w:rPr>
      </w:pPr>
      <w:r w:rsidDel="00000000" w:rsidR="00000000" w:rsidRPr="00000000">
        <w:rPr>
          <w:i w:val="1"/>
          <w:color w:val="ff0000"/>
          <w:rtl w:val="0"/>
        </w:rPr>
        <w:t xml:space="preserve">There is a ready market</w:t>
      </w:r>
    </w:p>
    <w:p w:rsidR="00000000" w:rsidDel="00000000" w:rsidP="00000000" w:rsidRDefault="00000000" w:rsidRPr="00000000" w14:paraId="000000F8">
      <w:pPr>
        <w:numPr>
          <w:ilvl w:val="0"/>
          <w:numId w:val="7"/>
        </w:numPr>
        <w:spacing w:after="0" w:afterAutospacing="0"/>
        <w:ind w:left="720" w:hanging="360"/>
        <w:rPr>
          <w:i w:val="1"/>
          <w:color w:val="ff0000"/>
          <w:u w:val="none"/>
        </w:rPr>
      </w:pPr>
      <w:r w:rsidDel="00000000" w:rsidR="00000000" w:rsidRPr="00000000">
        <w:rPr>
          <w:i w:val="1"/>
          <w:color w:val="ff0000"/>
          <w:rtl w:val="0"/>
        </w:rPr>
        <w:t xml:space="preserve">Short term enterprises- they take shorter time to mature </w:t>
      </w:r>
    </w:p>
    <w:p w:rsidR="00000000" w:rsidDel="00000000" w:rsidP="00000000" w:rsidRDefault="00000000" w:rsidRPr="00000000" w14:paraId="000000F9">
      <w:pPr>
        <w:numPr>
          <w:ilvl w:val="0"/>
          <w:numId w:val="7"/>
        </w:numPr>
        <w:ind w:left="720" w:hanging="360"/>
        <w:rPr>
          <w:i w:val="1"/>
          <w:color w:val="ff0000"/>
          <w:u w:val="none"/>
        </w:rPr>
      </w:pPr>
      <w:r w:rsidDel="00000000" w:rsidR="00000000" w:rsidRPr="00000000">
        <w:rPr>
          <w:i w:val="1"/>
          <w:color w:val="ff0000"/>
          <w:rtl w:val="0"/>
        </w:rPr>
        <w:t xml:space="preserve">Support from men/ household</w:t>
      </w:r>
    </w:p>
    <w:p w:rsidR="00000000" w:rsidDel="00000000" w:rsidP="00000000" w:rsidRDefault="00000000" w:rsidRPr="00000000" w14:paraId="000000FA">
      <w:pPr>
        <w:rPr/>
      </w:pPr>
      <w:r w:rsidDel="00000000" w:rsidR="00000000" w:rsidRPr="00000000">
        <w:rPr>
          <w:rtl w:val="0"/>
        </w:rPr>
        <w:t xml:space="preserve">2.</w:t>
        <w:tab/>
        <w:t xml:space="preserve">Can these enterprises be replicated in other counties/regions? What conditions are necessary?</w:t>
      </w:r>
    </w:p>
    <w:p w:rsidR="00000000" w:rsidDel="00000000" w:rsidP="00000000" w:rsidRDefault="00000000" w:rsidRPr="00000000" w14:paraId="000000FB">
      <w:pPr>
        <w:rPr>
          <w:color w:val="ff0000"/>
        </w:rPr>
      </w:pPr>
      <w:r w:rsidDel="00000000" w:rsidR="00000000" w:rsidRPr="00000000">
        <w:rPr>
          <w:color w:val="ff0000"/>
          <w:rtl w:val="0"/>
        </w:rPr>
        <w:t xml:space="preserve">Yes, there’s need for training and capacity building, exchange programs, evidence based enterprise selection.</w:t>
      </w:r>
    </w:p>
    <w:p w:rsidR="00000000" w:rsidDel="00000000" w:rsidP="00000000" w:rsidRDefault="00000000" w:rsidRPr="00000000" w14:paraId="000000FC">
      <w:pPr>
        <w:rPr/>
      </w:pPr>
      <w:r w:rsidDel="00000000" w:rsidR="00000000" w:rsidRPr="00000000">
        <w:rPr>
          <w:rtl w:val="0"/>
        </w:rPr>
        <w:t xml:space="preserve">3.</w:t>
        <w:tab/>
        <w:t xml:space="preserve">How can value chains and market access be improved to enhance their viability?</w:t>
      </w:r>
    </w:p>
    <w:p w:rsidR="00000000" w:rsidDel="00000000" w:rsidP="00000000" w:rsidRDefault="00000000" w:rsidRPr="00000000" w14:paraId="000000FD">
      <w:pPr>
        <w:numPr>
          <w:ilvl w:val="0"/>
          <w:numId w:val="13"/>
        </w:numPr>
        <w:ind w:left="720" w:hanging="360"/>
        <w:rPr>
          <w:i w:val="1"/>
          <w:color w:val="980000"/>
        </w:rPr>
      </w:pPr>
      <w:r w:rsidDel="00000000" w:rsidR="00000000" w:rsidRPr="00000000">
        <w:rPr>
          <w:i w:val="1"/>
          <w:color w:val="980000"/>
          <w:rtl w:val="0"/>
        </w:rPr>
        <w:t xml:space="preserve">Training and demos</w:t>
      </w:r>
    </w:p>
    <w:p w:rsidR="00000000" w:rsidDel="00000000" w:rsidP="00000000" w:rsidRDefault="00000000" w:rsidRPr="00000000" w14:paraId="000000FE">
      <w:pPr>
        <w:jc w:val="left"/>
        <w:rPr/>
      </w:pPr>
      <w:r w:rsidDel="00000000" w:rsidR="00000000" w:rsidRPr="00000000">
        <w:rPr>
          <w:b w:val="1"/>
          <w:color w:val="0066cc"/>
          <w:sz w:val="24"/>
          <w:szCs w:val="24"/>
          <w:rtl w:val="0"/>
        </w:rPr>
        <w:t xml:space="preserve">6. Data Availability &amp; Policy Support</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1.</w:t>
        <w:tab/>
        <w:t xml:space="preserve">What data sources exist to track the success and impact of these women-led enterprises?</w:t>
      </w:r>
    </w:p>
    <w:p w:rsidR="00000000" w:rsidDel="00000000" w:rsidP="00000000" w:rsidRDefault="00000000" w:rsidRPr="00000000" w14:paraId="00000100">
      <w:pPr>
        <w:numPr>
          <w:ilvl w:val="0"/>
          <w:numId w:val="24"/>
        </w:numPr>
        <w:spacing w:after="0" w:afterAutospacing="0"/>
        <w:ind w:left="720" w:hanging="360"/>
        <w:rPr>
          <w:i w:val="1"/>
          <w:color w:val="ff0000"/>
          <w:u w:val="none"/>
        </w:rPr>
      </w:pPr>
      <w:r w:rsidDel="00000000" w:rsidR="00000000" w:rsidRPr="00000000">
        <w:rPr>
          <w:i w:val="1"/>
          <w:color w:val="ff0000"/>
          <w:rtl w:val="0"/>
        </w:rPr>
        <w:t xml:space="preserve">Farmer registration </w:t>
      </w:r>
    </w:p>
    <w:p w:rsidR="00000000" w:rsidDel="00000000" w:rsidP="00000000" w:rsidRDefault="00000000" w:rsidRPr="00000000" w14:paraId="00000101">
      <w:pPr>
        <w:numPr>
          <w:ilvl w:val="0"/>
          <w:numId w:val="24"/>
        </w:numPr>
        <w:spacing w:after="0" w:afterAutospacing="0"/>
        <w:ind w:left="720" w:hanging="360"/>
        <w:rPr>
          <w:i w:val="1"/>
          <w:color w:val="ff0000"/>
          <w:u w:val="none"/>
        </w:rPr>
      </w:pPr>
      <w:r w:rsidDel="00000000" w:rsidR="00000000" w:rsidRPr="00000000">
        <w:rPr>
          <w:i w:val="1"/>
          <w:color w:val="ff0000"/>
          <w:rtl w:val="0"/>
        </w:rPr>
        <w:t xml:space="preserve">Dept of Agri</w:t>
      </w:r>
    </w:p>
    <w:p w:rsidR="00000000" w:rsidDel="00000000" w:rsidP="00000000" w:rsidRDefault="00000000" w:rsidRPr="00000000" w14:paraId="00000102">
      <w:pPr>
        <w:numPr>
          <w:ilvl w:val="0"/>
          <w:numId w:val="24"/>
        </w:numPr>
        <w:spacing w:after="0" w:afterAutospacing="0"/>
        <w:ind w:left="720" w:hanging="360"/>
        <w:rPr>
          <w:i w:val="1"/>
          <w:color w:val="ff0000"/>
          <w:u w:val="none"/>
        </w:rPr>
      </w:pPr>
      <w:r w:rsidDel="00000000" w:rsidR="00000000" w:rsidRPr="00000000">
        <w:rPr>
          <w:i w:val="1"/>
          <w:color w:val="ff0000"/>
          <w:rtl w:val="0"/>
        </w:rPr>
        <w:t xml:space="preserve">KNBS- KDHS</w:t>
      </w:r>
    </w:p>
    <w:p w:rsidR="00000000" w:rsidDel="00000000" w:rsidP="00000000" w:rsidRDefault="00000000" w:rsidRPr="00000000" w14:paraId="00000103">
      <w:pPr>
        <w:numPr>
          <w:ilvl w:val="0"/>
          <w:numId w:val="24"/>
        </w:numPr>
        <w:ind w:left="720" w:hanging="360"/>
        <w:rPr>
          <w:i w:val="1"/>
          <w:color w:val="ff0000"/>
          <w:u w:val="none"/>
        </w:rPr>
      </w:pPr>
      <w:r w:rsidDel="00000000" w:rsidR="00000000" w:rsidRPr="00000000">
        <w:rPr>
          <w:i w:val="1"/>
          <w:color w:val="ff0000"/>
          <w:rtl w:val="0"/>
        </w:rPr>
        <w:t xml:space="preserve">Kilimo stat</w:t>
      </w:r>
    </w:p>
    <w:p w:rsidR="00000000" w:rsidDel="00000000" w:rsidP="00000000" w:rsidRDefault="00000000" w:rsidRPr="00000000" w14:paraId="00000104">
      <w:pPr>
        <w:rPr/>
      </w:pPr>
      <w:r w:rsidDel="00000000" w:rsidR="00000000" w:rsidRPr="00000000">
        <w:rPr>
          <w:rtl w:val="0"/>
        </w:rPr>
        <w:t xml:space="preserve">2.</w:t>
        <w:tab/>
        <w:t xml:space="preserve">Qualitatively capture the policy frameworks supporting the women -led V.Cs</w:t>
      </w:r>
    </w:p>
    <w:p w:rsidR="00000000" w:rsidDel="00000000" w:rsidP="00000000" w:rsidRDefault="00000000" w:rsidRPr="00000000" w14:paraId="00000105">
      <w:pPr>
        <w:numPr>
          <w:ilvl w:val="0"/>
          <w:numId w:val="8"/>
        </w:numPr>
        <w:spacing w:after="0" w:afterAutospacing="0"/>
        <w:ind w:left="720" w:hanging="360"/>
        <w:rPr>
          <w:i w:val="1"/>
          <w:color w:val="ff0000"/>
          <w:u w:val="none"/>
        </w:rPr>
      </w:pPr>
      <w:r w:rsidDel="00000000" w:rsidR="00000000" w:rsidRPr="00000000">
        <w:rPr>
          <w:i w:val="1"/>
          <w:color w:val="ff0000"/>
          <w:rtl w:val="0"/>
        </w:rPr>
        <w:t xml:space="preserve">Gender policy on women empowerment on specific VCs</w:t>
      </w:r>
    </w:p>
    <w:p w:rsidR="00000000" w:rsidDel="00000000" w:rsidP="00000000" w:rsidRDefault="00000000" w:rsidRPr="00000000" w14:paraId="00000106">
      <w:pPr>
        <w:numPr>
          <w:ilvl w:val="0"/>
          <w:numId w:val="8"/>
        </w:numPr>
        <w:spacing w:after="0" w:afterAutospacing="0"/>
        <w:ind w:left="720" w:hanging="360"/>
        <w:rPr>
          <w:i w:val="1"/>
          <w:color w:val="ff0000"/>
        </w:rPr>
      </w:pPr>
      <w:r w:rsidDel="00000000" w:rsidR="00000000" w:rsidRPr="00000000">
        <w:rPr>
          <w:i w:val="1"/>
          <w:color w:val="ff0000"/>
          <w:rtl w:val="0"/>
        </w:rPr>
        <w:t xml:space="preserve">-Surveys</w:t>
      </w:r>
    </w:p>
    <w:p w:rsidR="00000000" w:rsidDel="00000000" w:rsidP="00000000" w:rsidRDefault="00000000" w:rsidRPr="00000000" w14:paraId="00000107">
      <w:pPr>
        <w:numPr>
          <w:ilvl w:val="0"/>
          <w:numId w:val="8"/>
        </w:numPr>
        <w:spacing w:after="0" w:afterAutospacing="0"/>
        <w:ind w:left="720" w:hanging="360"/>
        <w:rPr>
          <w:i w:val="1"/>
          <w:color w:val="ff0000"/>
        </w:rPr>
      </w:pPr>
      <w:r w:rsidDel="00000000" w:rsidR="00000000" w:rsidRPr="00000000">
        <w:rPr>
          <w:i w:val="1"/>
          <w:color w:val="ff0000"/>
          <w:rtl w:val="0"/>
        </w:rPr>
        <w:t xml:space="preserve">-BETA </w:t>
      </w:r>
    </w:p>
    <w:p w:rsidR="00000000" w:rsidDel="00000000" w:rsidP="00000000" w:rsidRDefault="00000000" w:rsidRPr="00000000" w14:paraId="00000108">
      <w:pPr>
        <w:numPr>
          <w:ilvl w:val="0"/>
          <w:numId w:val="8"/>
        </w:numPr>
        <w:spacing w:after="0" w:afterAutospacing="0"/>
        <w:ind w:left="720" w:hanging="360"/>
        <w:rPr>
          <w:i w:val="1"/>
          <w:color w:val="ff0000"/>
        </w:rPr>
      </w:pPr>
      <w:r w:rsidDel="00000000" w:rsidR="00000000" w:rsidRPr="00000000">
        <w:rPr>
          <w:i w:val="1"/>
          <w:color w:val="ff0000"/>
          <w:rtl w:val="0"/>
        </w:rPr>
        <w:t xml:space="preserve">ASTGS</w:t>
      </w:r>
    </w:p>
    <w:p w:rsidR="00000000" w:rsidDel="00000000" w:rsidP="00000000" w:rsidRDefault="00000000" w:rsidRPr="00000000" w14:paraId="00000109">
      <w:pPr>
        <w:numPr>
          <w:ilvl w:val="0"/>
          <w:numId w:val="8"/>
        </w:numPr>
        <w:ind w:left="720" w:hanging="360"/>
        <w:rPr>
          <w:i w:val="1"/>
          <w:color w:val="ff0000"/>
        </w:rPr>
      </w:pPr>
      <w:r w:rsidDel="00000000" w:rsidR="00000000" w:rsidRPr="00000000">
        <w:rPr>
          <w:i w:val="1"/>
          <w:color w:val="ff0000"/>
          <w:rtl w:val="0"/>
        </w:rPr>
        <w:t xml:space="preserve">Climate Smart Initiatives</w:t>
      </w:r>
    </w:p>
    <w:p w:rsidR="00000000" w:rsidDel="00000000" w:rsidP="00000000" w:rsidRDefault="00000000" w:rsidRPr="00000000" w14:paraId="0000010A">
      <w:pPr>
        <w:rPr>
          <w:i w:val="1"/>
        </w:rPr>
      </w:pPr>
      <w:r w:rsidDel="00000000" w:rsidR="00000000" w:rsidRPr="00000000">
        <w:rPr>
          <w:rtl w:val="0"/>
        </w:rPr>
        <w:t xml:space="preserve">3.</w:t>
        <w:tab/>
      </w:r>
      <w:r w:rsidDel="00000000" w:rsidR="00000000" w:rsidRPr="00000000">
        <w:rPr>
          <w:i w:val="1"/>
          <w:rtl w:val="0"/>
        </w:rPr>
        <w:t xml:space="preserve">Map the landscape for women’s collectives or cooperatives that would enhance their collective voices for favourable enabling environment</w:t>
      </w:r>
    </w:p>
    <w:p w:rsidR="00000000" w:rsidDel="00000000" w:rsidP="00000000" w:rsidRDefault="00000000" w:rsidRPr="00000000" w14:paraId="0000010B">
      <w:pPr>
        <w:numPr>
          <w:ilvl w:val="0"/>
          <w:numId w:val="21"/>
        </w:numPr>
        <w:spacing w:after="0" w:afterAutospacing="0"/>
        <w:ind w:left="720" w:hanging="360"/>
        <w:rPr>
          <w:i w:val="1"/>
          <w:color w:val="ff0000"/>
        </w:rPr>
      </w:pPr>
      <w:r w:rsidDel="00000000" w:rsidR="00000000" w:rsidRPr="00000000">
        <w:rPr>
          <w:i w:val="1"/>
          <w:color w:val="ff0000"/>
          <w:rtl w:val="0"/>
        </w:rPr>
        <w:t xml:space="preserve">There are over 50 </w:t>
      </w:r>
      <w:r w:rsidDel="00000000" w:rsidR="00000000" w:rsidRPr="00000000">
        <w:rPr>
          <w:i w:val="1"/>
          <w:color w:val="ff0000"/>
          <w:rtl w:val="0"/>
        </w:rPr>
        <w:t xml:space="preserve">dairy cooperatives</w:t>
      </w:r>
    </w:p>
    <w:p w:rsidR="00000000" w:rsidDel="00000000" w:rsidP="00000000" w:rsidRDefault="00000000" w:rsidRPr="00000000" w14:paraId="0000010C">
      <w:pPr>
        <w:numPr>
          <w:ilvl w:val="0"/>
          <w:numId w:val="21"/>
        </w:numPr>
        <w:spacing w:after="0" w:afterAutospacing="0"/>
        <w:ind w:left="720" w:hanging="360"/>
        <w:rPr>
          <w:i w:val="1"/>
          <w:color w:val="ff0000"/>
        </w:rPr>
      </w:pPr>
      <w:r w:rsidDel="00000000" w:rsidR="00000000" w:rsidRPr="00000000">
        <w:rPr>
          <w:i w:val="1"/>
          <w:color w:val="ff0000"/>
          <w:rtl w:val="0"/>
        </w:rPr>
        <w:t xml:space="preserve">poultry cooperatives- 1 per sub county</w:t>
      </w:r>
    </w:p>
    <w:p w:rsidR="00000000" w:rsidDel="00000000" w:rsidP="00000000" w:rsidRDefault="00000000" w:rsidRPr="00000000" w14:paraId="0000010D">
      <w:pPr>
        <w:numPr>
          <w:ilvl w:val="0"/>
          <w:numId w:val="21"/>
        </w:numPr>
        <w:spacing w:after="0" w:afterAutospacing="0"/>
        <w:ind w:left="720" w:hanging="360"/>
        <w:rPr>
          <w:i w:val="1"/>
          <w:color w:val="ff0000"/>
        </w:rPr>
      </w:pPr>
      <w:r w:rsidDel="00000000" w:rsidR="00000000" w:rsidRPr="00000000">
        <w:rPr>
          <w:i w:val="1"/>
          <w:color w:val="ff0000"/>
          <w:rtl w:val="0"/>
        </w:rPr>
        <w:t xml:space="preserve">There is a beekeeping  cooperative</w:t>
      </w:r>
    </w:p>
    <w:p w:rsidR="00000000" w:rsidDel="00000000" w:rsidP="00000000" w:rsidRDefault="00000000" w:rsidRPr="00000000" w14:paraId="0000010E">
      <w:pPr>
        <w:numPr>
          <w:ilvl w:val="0"/>
          <w:numId w:val="21"/>
        </w:numPr>
        <w:ind w:left="720" w:hanging="360"/>
        <w:rPr>
          <w:i w:val="1"/>
          <w:color w:val="ff0000"/>
        </w:rPr>
      </w:pPr>
      <w:r w:rsidDel="00000000" w:rsidR="00000000" w:rsidRPr="00000000">
        <w:rPr>
          <w:i w:val="1"/>
          <w:color w:val="ff0000"/>
          <w:rtl w:val="0"/>
        </w:rPr>
        <w:t xml:space="preserve">There is a sacco in every ward</w:t>
      </w:r>
    </w:p>
    <w:p w:rsidR="00000000" w:rsidDel="00000000" w:rsidP="00000000" w:rsidRDefault="00000000" w:rsidRPr="00000000" w14:paraId="0000010F">
      <w:pPr>
        <w:rPr/>
      </w:pPr>
      <w:r w:rsidDel="00000000" w:rsidR="00000000" w:rsidRPr="00000000">
        <w:rPr>
          <w:rtl w:val="0"/>
        </w:rPr>
        <w:t xml:space="preserve">4.</w:t>
        <w:tab/>
        <w:t xml:space="preserve">Are there any policy gaps that need to be addressed to further support women in these enterprises?</w:t>
      </w:r>
    </w:p>
    <w:p w:rsidR="00000000" w:rsidDel="00000000" w:rsidP="00000000" w:rsidRDefault="00000000" w:rsidRPr="00000000" w14:paraId="00000110">
      <w:pPr>
        <w:rPr>
          <w:color w:val="ff0000"/>
        </w:rPr>
      </w:pPr>
      <w:r w:rsidDel="00000000" w:rsidR="00000000" w:rsidRPr="00000000">
        <w:rPr>
          <w:color w:val="ff0000"/>
          <w:rtl w:val="0"/>
        </w:rPr>
        <w:t xml:space="preserve">-</w:t>
      </w:r>
      <w:r w:rsidDel="00000000" w:rsidR="00000000" w:rsidRPr="00000000">
        <w:rPr>
          <w:i w:val="1"/>
          <w:color w:val="ff0000"/>
          <w:rtl w:val="0"/>
        </w:rPr>
        <w:t xml:space="preserve">Land ownership - co ownership to be encouraged </w:t>
      </w:r>
      <w:r w:rsidDel="00000000" w:rsidR="00000000" w:rsidRPr="00000000">
        <w:rPr>
          <w:color w:val="ff0000"/>
          <w:rtl w:val="0"/>
        </w:rPr>
        <w:t xml:space="preserve">-</w:t>
      </w:r>
    </w:p>
    <w:p w:rsidR="00000000" w:rsidDel="00000000" w:rsidP="00000000" w:rsidRDefault="00000000" w:rsidRPr="00000000" w14:paraId="00000111">
      <w:pPr>
        <w:rPr/>
      </w:pPr>
      <w:r w:rsidDel="00000000" w:rsidR="00000000" w:rsidRPr="00000000">
        <w:rPr>
          <w:rtl w:val="0"/>
        </w:rPr>
        <w:t xml:space="preserve">5.</w:t>
        <w:tab/>
        <w:t xml:space="preserve">What recommendations can be made to strengthen these enterprises through policy interventions and investments?</w:t>
      </w:r>
    </w:p>
    <w:p w:rsidR="00000000" w:rsidDel="00000000" w:rsidP="00000000" w:rsidRDefault="00000000" w:rsidRPr="00000000" w14:paraId="00000112">
      <w:pPr>
        <w:numPr>
          <w:ilvl w:val="0"/>
          <w:numId w:val="3"/>
        </w:numPr>
        <w:spacing w:after="0" w:afterAutospacing="0"/>
        <w:ind w:left="720" w:hanging="360"/>
        <w:rPr>
          <w:i w:val="1"/>
          <w:color w:val="ff0000"/>
        </w:rPr>
      </w:pPr>
      <w:r w:rsidDel="00000000" w:rsidR="00000000" w:rsidRPr="00000000">
        <w:rPr>
          <w:i w:val="1"/>
          <w:color w:val="ff0000"/>
          <w:rtl w:val="0"/>
        </w:rPr>
        <w:t xml:space="preserve">Introduction of gender sensitive financial products </w:t>
      </w:r>
    </w:p>
    <w:p w:rsidR="00000000" w:rsidDel="00000000" w:rsidP="00000000" w:rsidRDefault="00000000" w:rsidRPr="00000000" w14:paraId="00000113">
      <w:pPr>
        <w:numPr>
          <w:ilvl w:val="0"/>
          <w:numId w:val="3"/>
        </w:numPr>
        <w:spacing w:after="0" w:afterAutospacing="0"/>
        <w:ind w:left="720" w:hanging="360"/>
        <w:rPr>
          <w:i w:val="1"/>
          <w:color w:val="ff0000"/>
        </w:rPr>
      </w:pPr>
      <w:r w:rsidDel="00000000" w:rsidR="00000000" w:rsidRPr="00000000">
        <w:rPr>
          <w:i w:val="1"/>
          <w:color w:val="ff0000"/>
          <w:rtl w:val="0"/>
        </w:rPr>
        <w:t xml:space="preserve">Training on gender mainstreaming</w:t>
      </w:r>
    </w:p>
    <w:p w:rsidR="00000000" w:rsidDel="00000000" w:rsidP="00000000" w:rsidRDefault="00000000" w:rsidRPr="00000000" w14:paraId="00000114">
      <w:pPr>
        <w:numPr>
          <w:ilvl w:val="0"/>
          <w:numId w:val="3"/>
        </w:numPr>
        <w:ind w:left="720" w:hanging="360"/>
        <w:rPr>
          <w:i w:val="1"/>
          <w:color w:val="ff0000"/>
        </w:rPr>
      </w:pPr>
      <w:r w:rsidDel="00000000" w:rsidR="00000000" w:rsidRPr="00000000">
        <w:rPr>
          <w:i w:val="1"/>
          <w:color w:val="ff0000"/>
          <w:rtl w:val="0"/>
        </w:rPr>
        <w:t xml:space="preserve">Continuous capacity building </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6.</w:t>
        <w:tab/>
        <w:t xml:space="preserve">From your perspective, what policies are currently enabling or hindering women’s participation in climate-resilient enterprises?</w:t>
      </w:r>
    </w:p>
    <w:p w:rsidR="00000000" w:rsidDel="00000000" w:rsidP="00000000" w:rsidRDefault="00000000" w:rsidRPr="00000000" w14:paraId="00000116">
      <w:pPr>
        <w:numPr>
          <w:ilvl w:val="0"/>
          <w:numId w:val="22"/>
        </w:numPr>
        <w:spacing w:after="0" w:afterAutospacing="0"/>
        <w:ind w:left="720" w:hanging="360"/>
        <w:rPr>
          <w:color w:val="ff0000"/>
        </w:rPr>
      </w:pPr>
      <w:r w:rsidDel="00000000" w:rsidR="00000000" w:rsidRPr="00000000">
        <w:rPr>
          <w:color w:val="ff0000"/>
          <w:rtl w:val="0"/>
        </w:rPr>
        <w:t xml:space="preserve">Land control on production</w:t>
      </w:r>
    </w:p>
    <w:p w:rsidR="00000000" w:rsidDel="00000000" w:rsidP="00000000" w:rsidRDefault="00000000" w:rsidRPr="00000000" w14:paraId="00000117">
      <w:pPr>
        <w:numPr>
          <w:ilvl w:val="0"/>
          <w:numId w:val="22"/>
        </w:numPr>
        <w:ind w:left="720" w:hanging="360"/>
        <w:rPr>
          <w:color w:val="ff0000"/>
        </w:rPr>
      </w:pPr>
      <w:r w:rsidDel="00000000" w:rsidR="00000000" w:rsidRPr="00000000">
        <w:rPr>
          <w:color w:val="ff0000"/>
          <w:rtl w:val="0"/>
        </w:rPr>
        <w:t xml:space="preserve">Lack of knowledge on climate resilient enterprises </w:t>
      </w:r>
    </w:p>
    <w:p w:rsidR="00000000" w:rsidDel="00000000" w:rsidP="00000000" w:rsidRDefault="00000000" w:rsidRPr="00000000" w14:paraId="00000118">
      <w:pPr>
        <w:rPr/>
      </w:pPr>
      <w:r w:rsidDel="00000000" w:rsidR="00000000" w:rsidRPr="00000000">
        <w:rPr>
          <w:rtl w:val="0"/>
        </w:rPr>
        <w:t xml:space="preserve">7.</w:t>
        <w:tab/>
        <w:t xml:space="preserve">What kinds of support (e.g., financial, technical, policy) would make it easier for women and marginalized groups to thrive in enterprise development?</w:t>
      </w:r>
    </w:p>
    <w:p w:rsidR="00000000" w:rsidDel="00000000" w:rsidP="00000000" w:rsidRDefault="00000000" w:rsidRPr="00000000" w14:paraId="00000119">
      <w:pPr>
        <w:numPr>
          <w:ilvl w:val="0"/>
          <w:numId w:val="19"/>
        </w:numPr>
        <w:spacing w:after="0" w:afterAutospacing="0"/>
        <w:ind w:left="720" w:hanging="360"/>
        <w:rPr>
          <w:i w:val="1"/>
          <w:color w:val="ff0000"/>
          <w:u w:val="none"/>
        </w:rPr>
      </w:pPr>
      <w:r w:rsidDel="00000000" w:rsidR="00000000" w:rsidRPr="00000000">
        <w:rPr>
          <w:i w:val="1"/>
          <w:color w:val="ff0000"/>
          <w:rtl w:val="0"/>
        </w:rPr>
        <w:t xml:space="preserve">Training in enterprise </w:t>
      </w:r>
    </w:p>
    <w:p w:rsidR="00000000" w:rsidDel="00000000" w:rsidP="00000000" w:rsidRDefault="00000000" w:rsidRPr="00000000" w14:paraId="0000011A">
      <w:pPr>
        <w:numPr>
          <w:ilvl w:val="0"/>
          <w:numId w:val="19"/>
        </w:numPr>
        <w:spacing w:after="0" w:afterAutospacing="0"/>
        <w:ind w:left="720" w:hanging="360"/>
        <w:rPr>
          <w:i w:val="1"/>
          <w:color w:val="ff0000"/>
          <w:u w:val="none"/>
        </w:rPr>
      </w:pPr>
      <w:r w:rsidDel="00000000" w:rsidR="00000000" w:rsidRPr="00000000">
        <w:rPr>
          <w:i w:val="1"/>
          <w:color w:val="ff0000"/>
          <w:rtl w:val="0"/>
        </w:rPr>
        <w:t xml:space="preserve">Gender sensitive financial products</w:t>
      </w:r>
    </w:p>
    <w:p w:rsidR="00000000" w:rsidDel="00000000" w:rsidP="00000000" w:rsidRDefault="00000000" w:rsidRPr="00000000" w14:paraId="0000011B">
      <w:pPr>
        <w:numPr>
          <w:ilvl w:val="0"/>
          <w:numId w:val="19"/>
        </w:numPr>
        <w:spacing w:after="0" w:afterAutospacing="0"/>
        <w:ind w:left="720" w:hanging="360"/>
        <w:rPr>
          <w:i w:val="1"/>
          <w:color w:val="ff0000"/>
          <w:u w:val="none"/>
        </w:rPr>
      </w:pPr>
      <w:r w:rsidDel="00000000" w:rsidR="00000000" w:rsidRPr="00000000">
        <w:rPr>
          <w:i w:val="1"/>
          <w:color w:val="ff0000"/>
          <w:rtl w:val="0"/>
        </w:rPr>
        <w:t xml:space="preserve">Provision of subsidized agricultural inputs</w:t>
      </w:r>
    </w:p>
    <w:p w:rsidR="00000000" w:rsidDel="00000000" w:rsidP="00000000" w:rsidRDefault="00000000" w:rsidRPr="00000000" w14:paraId="0000011C">
      <w:pPr>
        <w:numPr>
          <w:ilvl w:val="0"/>
          <w:numId w:val="19"/>
        </w:numPr>
        <w:spacing w:after="0" w:afterAutospacing="0"/>
        <w:ind w:left="720" w:hanging="360"/>
        <w:rPr>
          <w:i w:val="1"/>
          <w:color w:val="ff0000"/>
          <w:u w:val="none"/>
        </w:rPr>
      </w:pPr>
      <w:r w:rsidDel="00000000" w:rsidR="00000000" w:rsidRPr="00000000">
        <w:rPr>
          <w:i w:val="1"/>
          <w:color w:val="ff0000"/>
          <w:rtl w:val="0"/>
        </w:rPr>
        <w:t xml:space="preserve">Capacity building </w:t>
      </w:r>
    </w:p>
    <w:p w:rsidR="00000000" w:rsidDel="00000000" w:rsidP="00000000" w:rsidRDefault="00000000" w:rsidRPr="00000000" w14:paraId="0000011D">
      <w:pPr>
        <w:numPr>
          <w:ilvl w:val="0"/>
          <w:numId w:val="19"/>
        </w:numPr>
        <w:spacing w:after="0" w:afterAutospacing="0"/>
        <w:ind w:left="720" w:hanging="360"/>
        <w:rPr>
          <w:i w:val="1"/>
          <w:color w:val="ff0000"/>
          <w:u w:val="none"/>
        </w:rPr>
      </w:pPr>
      <w:r w:rsidDel="00000000" w:rsidR="00000000" w:rsidRPr="00000000">
        <w:rPr>
          <w:i w:val="1"/>
          <w:color w:val="ff0000"/>
          <w:rtl w:val="0"/>
        </w:rPr>
        <w:t xml:space="preserve">Digital literacy</w:t>
      </w:r>
    </w:p>
    <w:p w:rsidR="00000000" w:rsidDel="00000000" w:rsidP="00000000" w:rsidRDefault="00000000" w:rsidRPr="00000000" w14:paraId="0000011E">
      <w:pPr>
        <w:numPr>
          <w:ilvl w:val="0"/>
          <w:numId w:val="19"/>
        </w:numPr>
        <w:ind w:left="720" w:hanging="360"/>
        <w:rPr>
          <w:i w:val="1"/>
          <w:color w:val="ff0000"/>
          <w:u w:val="none"/>
        </w:rPr>
      </w:pPr>
      <w:r w:rsidDel="00000000" w:rsidR="00000000" w:rsidRPr="00000000">
        <w:rPr>
          <w:i w:val="1"/>
          <w:color w:val="ff0000"/>
          <w:rtl w:val="0"/>
        </w:rPr>
        <w:t xml:space="preserve">Training on management skills/ capacity building</w:t>
      </w:r>
    </w:p>
    <w:p w:rsidR="00000000" w:rsidDel="00000000" w:rsidP="00000000" w:rsidRDefault="00000000" w:rsidRPr="00000000" w14:paraId="0000011F">
      <w:pPr>
        <w:rPr>
          <w:i w:val="1"/>
          <w:color w:val="ff000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rFonts w:ascii="Calibri" w:hAnsi="Calibri"/>
      <w:sz w:val="2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U6+9sif3W5ioT+koznlsnNh9+Q==">CgMxLjAaHwoBMBIaChgICVIUChJ0YWJsZS44OGNweWJqYW94bjIaHwoBMRIaChgICVIUChJ0YWJsZS5pdnRkYWhwa3AycXcaHwoBMhIaChgICVIUChJ0YWJsZS5yNWZ3dTF3dzk5OW04AHIhMXgxcV9mTTV2YXE4QWNMbnpMeE5VdUlSNGFCbkNBQ1hz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