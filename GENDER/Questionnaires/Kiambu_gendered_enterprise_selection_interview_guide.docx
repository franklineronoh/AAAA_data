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w:t>
      </w:r>
      <w:r w:rsidDel="00000000" w:rsidR="00000000" w:rsidRPr="00000000">
        <w:rPr>
          <w:rtl w:val="0"/>
        </w:rPr>
        <w:t xml:space="preserve">county, and what criteria guided this </w:t>
      </w:r>
      <w:r w:rsidDel="00000000" w:rsidR="00000000" w:rsidRPr="00000000">
        <w:rPr>
          <w:rtl w:val="0"/>
        </w:rPr>
        <w:t xml:space="preserve">process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-Community engagements take place at the ward level through barazas. rRecurrent projects also provide a platform to engage the community members on selection of agricultural enterprises. </w:t>
      </w:r>
    </w:p>
    <w:p w:rsidR="00000000" w:rsidDel="00000000" w:rsidP="00000000" w:rsidRDefault="00000000" w:rsidRPr="00000000" w14:paraId="00000007">
      <w:pPr>
        <w:rPr/>
      </w:pPr>
      <w:r w:rsidDel="00000000" w:rsidR="00000000" w:rsidRPr="00000000">
        <w:rPr>
          <w:rtl w:val="0"/>
        </w:rPr>
        <w:t xml:space="preserve">-Farmers registration exercises</w:t>
      </w:r>
    </w:p>
    <w:p w:rsidR="00000000" w:rsidDel="00000000" w:rsidP="00000000" w:rsidRDefault="00000000" w:rsidRPr="00000000" w14:paraId="00000008">
      <w:pPr>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9">
      <w:pPr>
        <w:rPr/>
      </w:pPr>
      <w:r w:rsidDel="00000000" w:rsidR="00000000" w:rsidRPr="00000000">
        <w:rPr>
          <w:rtl w:val="0"/>
        </w:rPr>
        <w:t xml:space="preserve">-All groups are actively involved in the barazas that take place at the ward levels and discussions are held based on suitability, resources, profitability and the likes.</w:t>
      </w:r>
    </w:p>
    <w:p w:rsidR="00000000" w:rsidDel="00000000" w:rsidP="00000000" w:rsidRDefault="00000000" w:rsidRPr="00000000" w14:paraId="0000000A">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0B">
      <w:pPr>
        <w:rPr/>
      </w:pPr>
      <w:r w:rsidDel="00000000" w:rsidR="00000000" w:rsidRPr="00000000">
        <w:rPr>
          <w:rtl w:val="0"/>
        </w:rPr>
        <w:t xml:space="preserve">Women and men are equally involved in the different agricultural enterprises. Men are involved in enterprises that fetch more income like coffee, while women are involved in enterprises like bananas and milk. However, once the women’s enterprises are commercialised, the men tend to get involved. </w:t>
      </w:r>
    </w:p>
    <w:p w:rsidR="00000000" w:rsidDel="00000000" w:rsidP="00000000" w:rsidRDefault="00000000" w:rsidRPr="00000000" w14:paraId="0000000C">
      <w:pPr>
        <w:rPr/>
      </w:pPr>
      <w:r w:rsidDel="00000000" w:rsidR="00000000" w:rsidRPr="00000000">
        <w:rPr>
          <w:rtl w:val="0"/>
        </w:rPr>
        <w:t xml:space="preserve">-There have been changing patterns in predominance, only coffee has been static. </w:t>
      </w:r>
    </w:p>
    <w:p w:rsidR="00000000" w:rsidDel="00000000" w:rsidP="00000000" w:rsidRDefault="00000000" w:rsidRPr="00000000" w14:paraId="0000000D">
      <w:pPr>
        <w:rPr/>
      </w:pPr>
      <w:r w:rsidDel="00000000" w:rsidR="00000000" w:rsidRPr="00000000">
        <w:rPr>
          <w:rtl w:val="0"/>
        </w:rPr>
        <w:t xml:space="preserve">-Women aggressively take up enterprises that fetch income, this leads to flooded markets </w:t>
      </w:r>
    </w:p>
    <w:p w:rsidR="00000000" w:rsidDel="00000000" w:rsidP="00000000" w:rsidRDefault="00000000" w:rsidRPr="00000000" w14:paraId="0000000E">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t xml:space="preserve">1.</w:t>
        <w:tab/>
        <w:t xml:space="preserve">What agricultural enterprises (both livestock and crops) are predominantly led by women, men, youth and elderly in each county? </w:t>
      </w:r>
      <w:r w:rsidDel="00000000" w:rsidR="00000000" w:rsidRPr="00000000">
        <w:rPr>
          <w:color w:val="ff0000"/>
          <w:rtl w:val="0"/>
        </w:rPr>
        <w:t xml:space="preserve">(summarised in table below)</w:t>
      </w:r>
    </w:p>
    <w:p w:rsidR="00000000" w:rsidDel="00000000" w:rsidP="00000000" w:rsidRDefault="00000000" w:rsidRPr="00000000" w14:paraId="00000010">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11">
      <w:pPr>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Elderly (above 65)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 traditional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 - indigenous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cows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Vegetables - leafy, pumpkin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goats and cows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herbs and spices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r>
          <w:tr>
            <w:trPr>
              <w:cantSplit w:val="0"/>
              <w:trHeight w:val="646.5546875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rabbits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 improved, layers and broilers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macadamia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macadamia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cows and 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fish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 veges, avocadoes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Horticulture- flowers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arrow 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 cows and 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w:t>
        <w:tab/>
        <w:t xml:space="preserve">What factors contribute to women’s dominance in these enterprises? (e.g., ease of entry, cultural norms, policy incentives) </w:t>
      </w:r>
    </w:p>
    <w:p w:rsidR="00000000" w:rsidDel="00000000" w:rsidP="00000000" w:rsidRDefault="00000000" w:rsidRPr="00000000" w14:paraId="00000068">
      <w:pPr>
        <w:rPr>
          <w:color w:val="ff0000"/>
        </w:rPr>
      </w:pPr>
      <w:r w:rsidDel="00000000" w:rsidR="00000000" w:rsidRPr="00000000">
        <w:rPr>
          <w:color w:val="ff0000"/>
          <w:rtl w:val="0"/>
        </w:rPr>
        <w:t xml:space="preserve">-Not labor intensive </w:t>
      </w:r>
    </w:p>
    <w:p w:rsidR="00000000" w:rsidDel="00000000" w:rsidP="00000000" w:rsidRDefault="00000000" w:rsidRPr="00000000" w14:paraId="00000069">
      <w:pPr>
        <w:rPr>
          <w:color w:val="ff0000"/>
        </w:rPr>
      </w:pPr>
      <w:r w:rsidDel="00000000" w:rsidR="00000000" w:rsidRPr="00000000">
        <w:rPr>
          <w:color w:val="ff0000"/>
          <w:rtl w:val="0"/>
        </w:rPr>
        <w:t xml:space="preserve">-traditions</w:t>
      </w:r>
    </w:p>
    <w:p w:rsidR="00000000" w:rsidDel="00000000" w:rsidP="00000000" w:rsidRDefault="00000000" w:rsidRPr="00000000" w14:paraId="0000006A">
      <w:pPr>
        <w:rPr>
          <w:color w:val="ff0000"/>
        </w:rPr>
      </w:pPr>
      <w:r w:rsidDel="00000000" w:rsidR="00000000" w:rsidRPr="00000000">
        <w:rPr>
          <w:color w:val="ff0000"/>
          <w:rtl w:val="0"/>
        </w:rPr>
        <w:t xml:space="preserve">-food security</w:t>
      </w:r>
    </w:p>
    <w:p w:rsidR="00000000" w:rsidDel="00000000" w:rsidP="00000000" w:rsidRDefault="00000000" w:rsidRPr="00000000" w14:paraId="0000006B">
      <w:pPr>
        <w:rPr>
          <w:color w:val="ff0000"/>
        </w:rPr>
      </w:pPr>
      <w:r w:rsidDel="00000000" w:rsidR="00000000" w:rsidRPr="00000000">
        <w:rPr>
          <w:color w:val="ff0000"/>
          <w:rtl w:val="0"/>
        </w:rPr>
        <w:t xml:space="preserve">-little capital investment needed</w:t>
      </w:r>
    </w:p>
    <w:p w:rsidR="00000000" w:rsidDel="00000000" w:rsidP="00000000" w:rsidRDefault="00000000" w:rsidRPr="00000000" w14:paraId="0000006C">
      <w:pPr>
        <w:rPr>
          <w:color w:val="ff0000"/>
        </w:rPr>
      </w:pPr>
      <w:r w:rsidDel="00000000" w:rsidR="00000000" w:rsidRPr="00000000">
        <w:rPr>
          <w:color w:val="ff0000"/>
          <w:rtl w:val="0"/>
        </w:rPr>
        <w:t xml:space="preserve">-little space needed</w:t>
      </w:r>
    </w:p>
    <w:p w:rsidR="00000000" w:rsidDel="00000000" w:rsidP="00000000" w:rsidRDefault="00000000" w:rsidRPr="00000000" w14:paraId="0000006D">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6E">
      <w:pPr>
        <w:rPr>
          <w:color w:val="ff0000"/>
        </w:rPr>
      </w:pPr>
      <w:r w:rsidDel="00000000" w:rsidR="00000000" w:rsidRPr="00000000">
        <w:rPr>
          <w:color w:val="ff0000"/>
          <w:rtl w:val="0"/>
        </w:rPr>
        <w:t xml:space="preserve">-Land ownership- most of the land is owned by men therefore limiting women’s control in decision making. Also, men don’t believe in subdividing land. </w:t>
      </w:r>
    </w:p>
    <w:p w:rsidR="00000000" w:rsidDel="00000000" w:rsidP="00000000" w:rsidRDefault="00000000" w:rsidRPr="00000000" w14:paraId="0000006F">
      <w:pPr>
        <w:rPr>
          <w:color w:val="ff0000"/>
        </w:rPr>
      </w:pPr>
      <w:r w:rsidDel="00000000" w:rsidR="00000000" w:rsidRPr="00000000">
        <w:rPr>
          <w:color w:val="ff0000"/>
          <w:rtl w:val="0"/>
        </w:rPr>
        <w:t xml:space="preserve">-access to finances is limited </w:t>
      </w:r>
    </w:p>
    <w:p w:rsidR="00000000" w:rsidDel="00000000" w:rsidP="00000000" w:rsidRDefault="00000000" w:rsidRPr="00000000" w14:paraId="00000070">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Land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&amp;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rHeight w:val="428.554687499997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young 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Arrowroots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r>
        </w:tbl>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Production (</w:t>
                </w:r>
                <w:r w:rsidDel="00000000" w:rsidR="00000000" w:rsidRPr="00000000">
                  <w:rPr>
                    <w:b w:val="1"/>
                    <w:color w:val="ff0000"/>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women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and women,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men, 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men, 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men, 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men, 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men, 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Rabbits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B5">
      <w:pPr>
        <w:rPr>
          <w:color w:val="ff0000"/>
        </w:rPr>
      </w:pPr>
      <w:r w:rsidDel="00000000" w:rsidR="00000000" w:rsidRPr="00000000">
        <w:rPr>
          <w:color w:val="ff0000"/>
          <w:rtl w:val="0"/>
        </w:rPr>
        <w:t xml:space="preserve">-Land ownership and size- the men own most of the land and don’t believe in subdividing their land, thus limiting control in decision making. Women are left to operate with small sizes of land for subsistence farming.</w:t>
      </w:r>
    </w:p>
    <w:p w:rsidR="00000000" w:rsidDel="00000000" w:rsidP="00000000" w:rsidRDefault="00000000" w:rsidRPr="00000000" w14:paraId="000000B6">
      <w:pPr>
        <w:rPr>
          <w:color w:val="ff0000"/>
        </w:rPr>
      </w:pPr>
      <w:r w:rsidDel="00000000" w:rsidR="00000000" w:rsidRPr="00000000">
        <w:rPr>
          <w:color w:val="ff0000"/>
          <w:rtl w:val="0"/>
        </w:rPr>
        <w:t xml:space="preserve">-Capital is limited </w:t>
      </w:r>
    </w:p>
    <w:p w:rsidR="00000000" w:rsidDel="00000000" w:rsidP="00000000" w:rsidRDefault="00000000" w:rsidRPr="00000000" w14:paraId="000000B7">
      <w:pPr>
        <w:rPr>
          <w:color w:val="ff0000"/>
        </w:rPr>
      </w:pPr>
      <w:r w:rsidDel="00000000" w:rsidR="00000000" w:rsidRPr="00000000">
        <w:rPr>
          <w:color w:val="ff0000"/>
          <w:rtl w:val="0"/>
        </w:rPr>
        <w:t xml:space="preserve">-Little digital literacy skills and knowledge limiting the enterprises expansion to larger markets </w:t>
      </w:r>
    </w:p>
    <w:p w:rsidR="00000000" w:rsidDel="00000000" w:rsidP="00000000" w:rsidRDefault="00000000" w:rsidRPr="00000000" w14:paraId="000000B8">
      <w:pPr>
        <w:rPr>
          <w:color w:val="ff0000"/>
        </w:rPr>
      </w:pPr>
      <w:r w:rsidDel="00000000" w:rsidR="00000000" w:rsidRPr="00000000">
        <w:rPr>
          <w:color w:val="ff0000"/>
          <w:rtl w:val="0"/>
        </w:rPr>
        <w:t xml:space="preserve">-Market is flooded as women tend to aggressively take up enterprises that fetch income leading to less demand versus high supply.</w:t>
      </w:r>
    </w:p>
    <w:p w:rsidR="00000000" w:rsidDel="00000000" w:rsidP="00000000" w:rsidRDefault="00000000" w:rsidRPr="00000000" w14:paraId="000000B9">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BA">
      <w:pPr>
        <w:rPr>
          <w:color w:val="ff0000"/>
        </w:rPr>
      </w:pPr>
      <w:r w:rsidDel="00000000" w:rsidR="00000000" w:rsidRPr="00000000">
        <w:rPr>
          <w:color w:val="ff0000"/>
          <w:rtl w:val="0"/>
        </w:rPr>
        <w:t xml:space="preserve">Women and men are actively involved in decision making, especially in women-led households where women have full control and the enterprises are fully owned by women. </w:t>
      </w:r>
    </w:p>
    <w:p w:rsidR="00000000" w:rsidDel="00000000" w:rsidP="00000000" w:rsidRDefault="00000000" w:rsidRPr="00000000" w14:paraId="000000BB">
      <w:pPr>
        <w:rPr>
          <w:color w:val="ff0000"/>
        </w:rPr>
      </w:pPr>
      <w:r w:rsidDel="00000000" w:rsidR="00000000" w:rsidRPr="00000000">
        <w:rPr>
          <w:color w:val="ff0000"/>
          <w:rtl w:val="0"/>
        </w:rPr>
        <w:t xml:space="preserve">Women are also involved in harvesting ‘delicate’ crops like tea because they are gentler as compared to men.</w:t>
      </w:r>
    </w:p>
    <w:p w:rsidR="00000000" w:rsidDel="00000000" w:rsidP="00000000" w:rsidRDefault="00000000" w:rsidRPr="00000000" w14:paraId="000000BC">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BE">
      <w:pPr>
        <w:rPr>
          <w:color w:val="ff0000"/>
        </w:rPr>
      </w:pPr>
      <w:r w:rsidDel="00000000" w:rsidR="00000000" w:rsidRPr="00000000">
        <w:rPr>
          <w:color w:val="ff0000"/>
          <w:rtl w:val="0"/>
        </w:rPr>
        <w:t xml:space="preserve">-hot weather, drought and flash floods affecting production of coffee and other crops, this has led to adoption of tolerant crop varieties and enterprises like fish farming and other resilient livestock breeds. </w:t>
      </w:r>
    </w:p>
    <w:p w:rsidR="00000000" w:rsidDel="00000000" w:rsidP="00000000" w:rsidRDefault="00000000" w:rsidRPr="00000000" w14:paraId="000000BF">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C0">
      <w:pPr>
        <w:rPr>
          <w:color w:val="ff0000"/>
        </w:rPr>
      </w:pPr>
      <w:r w:rsidDel="00000000" w:rsidR="00000000" w:rsidRPr="00000000">
        <w:rPr>
          <w:color w:val="ff0000"/>
          <w:rtl w:val="0"/>
        </w:rPr>
        <w:t xml:space="preserve">Avocadoes, mushroom, beekeeping, rabbits, dairy goats, tolerant crop varieties and resilient livestock breeds, fish farming</w:t>
      </w:r>
    </w:p>
    <w:p w:rsidR="00000000" w:rsidDel="00000000" w:rsidP="00000000" w:rsidRDefault="00000000" w:rsidRPr="00000000" w14:paraId="000000C1">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C3">
      <w:pPr>
        <w:rPr/>
      </w:pPr>
      <w:r w:rsidDel="00000000" w:rsidR="00000000" w:rsidRPr="00000000">
        <w:rPr>
          <w:rtl w:val="0"/>
        </w:rPr>
        <w:t xml:space="preserve">a.</w:t>
        <w:tab/>
        <w:t xml:space="preserve">land,</w:t>
      </w:r>
    </w:p>
    <w:p w:rsidR="00000000" w:rsidDel="00000000" w:rsidP="00000000" w:rsidRDefault="00000000" w:rsidRPr="00000000" w14:paraId="000000C4">
      <w:pPr>
        <w:rPr>
          <w:color w:val="ff0000"/>
        </w:rPr>
      </w:pPr>
      <w:r w:rsidDel="00000000" w:rsidR="00000000" w:rsidRPr="00000000">
        <w:rPr>
          <w:color w:val="ff0000"/>
          <w:rtl w:val="0"/>
        </w:rPr>
        <w:t xml:space="preserve">-Land is easily accessible to men as they are majority owners, However, women are slowly domineering and owning through different women initiatives/ groups. The youth rely on land given by the men. </w:t>
      </w:r>
    </w:p>
    <w:p w:rsidR="00000000" w:rsidDel="00000000" w:rsidP="00000000" w:rsidRDefault="00000000" w:rsidRPr="00000000" w14:paraId="000000C5">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C6">
      <w:pPr>
        <w:rPr>
          <w:color w:val="ff0000"/>
        </w:rPr>
      </w:pPr>
      <w:r w:rsidDel="00000000" w:rsidR="00000000" w:rsidRPr="00000000">
        <w:rPr>
          <w:color w:val="ff0000"/>
          <w:rtl w:val="0"/>
        </w:rPr>
        <w:t xml:space="preserve">-women easily access finances from saccos, merry go rounds and women groups, men can access from loans. The youth do not have easy access to funds.</w:t>
      </w:r>
    </w:p>
    <w:p w:rsidR="00000000" w:rsidDel="00000000" w:rsidP="00000000" w:rsidRDefault="00000000" w:rsidRPr="00000000" w14:paraId="000000C7">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C8">
      <w:pPr>
        <w:rPr>
          <w:color w:val="ff0000"/>
        </w:rPr>
      </w:pPr>
      <w:r w:rsidDel="00000000" w:rsidR="00000000" w:rsidRPr="00000000">
        <w:rPr>
          <w:color w:val="ff0000"/>
          <w:rtl w:val="0"/>
        </w:rPr>
        <w:t xml:space="preserve">-All groups have access to knowledge and extension services through the County Governor’s  initiatives in reaching all the wards.</w:t>
      </w:r>
    </w:p>
    <w:p w:rsidR="00000000" w:rsidDel="00000000" w:rsidP="00000000" w:rsidRDefault="00000000" w:rsidRPr="00000000" w14:paraId="000000C9">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CA">
      <w:pPr>
        <w:rPr>
          <w:color w:val="ff0000"/>
        </w:rPr>
      </w:pPr>
      <w:r w:rsidDel="00000000" w:rsidR="00000000" w:rsidRPr="00000000">
        <w:rPr>
          <w:color w:val="ff0000"/>
          <w:rtl w:val="0"/>
        </w:rPr>
        <w:t xml:space="preserve">-All groups have easy access </w:t>
      </w:r>
    </w:p>
    <w:p w:rsidR="00000000" w:rsidDel="00000000" w:rsidP="00000000" w:rsidRDefault="00000000" w:rsidRPr="00000000" w14:paraId="000000CB">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CC">
      <w:pPr>
        <w:rPr>
          <w:color w:val="ff0000"/>
        </w:rPr>
      </w:pPr>
      <w:r w:rsidDel="00000000" w:rsidR="00000000" w:rsidRPr="00000000">
        <w:rPr>
          <w:color w:val="ff0000"/>
          <w:rtl w:val="0"/>
        </w:rPr>
        <w:t xml:space="preserve">-The older men and women have limited access as they do not have digital gadgets and knowledge. The youth are more conversant and own digital gadgets.</w:t>
      </w:r>
    </w:p>
    <w:p w:rsidR="00000000" w:rsidDel="00000000" w:rsidP="00000000" w:rsidRDefault="00000000" w:rsidRPr="00000000" w14:paraId="000000CD">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CE">
      <w:pPr>
        <w:rPr>
          <w:color w:val="ff0000"/>
        </w:rPr>
      </w:pPr>
      <w:r w:rsidDel="00000000" w:rsidR="00000000" w:rsidRPr="00000000">
        <w:rPr>
          <w:color w:val="ff0000"/>
          <w:rtl w:val="0"/>
        </w:rPr>
        <w:t xml:space="preserve">Majority of the elderly do not have smartphones and other digital gadgets, they rely on the youth for access to digital information. Local radio stations and TV broadcast in their vernacular/ local language. This has helped reach more people. </w:t>
      </w:r>
    </w:p>
    <w:p w:rsidR="00000000" w:rsidDel="00000000" w:rsidP="00000000" w:rsidRDefault="00000000" w:rsidRPr="00000000" w14:paraId="000000CF">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D1">
      <w:pPr>
        <w:rPr>
          <w:color w:val="ff0000"/>
        </w:rPr>
      </w:pPr>
      <w:r w:rsidDel="00000000" w:rsidR="00000000" w:rsidRPr="00000000">
        <w:rPr>
          <w:color w:val="ff0000"/>
          <w:rtl w:val="0"/>
        </w:rPr>
        <w:t xml:space="preserve">- Poultry- there is high demand, it takes a short time to mature and it is an enterprise that easily fetches money. The nutritional value also makes it have high demand.</w:t>
      </w:r>
    </w:p>
    <w:p w:rsidR="00000000" w:rsidDel="00000000" w:rsidP="00000000" w:rsidRDefault="00000000" w:rsidRPr="00000000" w14:paraId="000000D2">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D3">
      <w:pPr>
        <w:rPr>
          <w:color w:val="ff0000"/>
        </w:rPr>
      </w:pPr>
      <w:r w:rsidDel="00000000" w:rsidR="00000000" w:rsidRPr="00000000">
        <w:rPr>
          <w:color w:val="ff0000"/>
          <w:rtl w:val="0"/>
        </w:rPr>
        <w:t xml:space="preserve">-Poultry faces stiff competition from dairy and crop enterprises, this is because of  the high supply. There’s need for larger scale production and use of improved kienyeji to maximise on it as an enterprise.</w:t>
      </w:r>
    </w:p>
    <w:p w:rsidR="00000000" w:rsidDel="00000000" w:rsidP="00000000" w:rsidRDefault="00000000" w:rsidRPr="00000000" w14:paraId="000000D4">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0D5">
      <w:pPr>
        <w:rPr>
          <w:color w:val="ff0000"/>
        </w:rPr>
      </w:pPr>
      <w:r w:rsidDel="00000000" w:rsidR="00000000" w:rsidRPr="00000000">
        <w:rPr>
          <w:color w:val="ff0000"/>
          <w:rtl w:val="0"/>
        </w:rPr>
        <w:t xml:space="preserve">Poultry is highly profitable as there’s high demand and cost of production is low, it requires less capital and is not labor intensive. </w:t>
      </w:r>
    </w:p>
    <w:p w:rsidR="00000000" w:rsidDel="00000000" w:rsidP="00000000" w:rsidRDefault="00000000" w:rsidRPr="00000000" w14:paraId="000000D6">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0D7">
      <w:pPr>
        <w:rPr>
          <w:color w:val="ff0000"/>
        </w:rPr>
      </w:pPr>
      <w:r w:rsidDel="00000000" w:rsidR="00000000" w:rsidRPr="00000000">
        <w:rPr>
          <w:color w:val="ff0000"/>
          <w:rtl w:val="0"/>
        </w:rPr>
        <w:t xml:space="preserve">-Enterprises dominated by men take longer seasons eg coffee, are more profitable because they are on larger scales and have greater returns. </w:t>
      </w:r>
    </w:p>
    <w:p w:rsidR="00000000" w:rsidDel="00000000" w:rsidP="00000000" w:rsidRDefault="00000000" w:rsidRPr="00000000" w14:paraId="000000D8">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0D9">
      <w:pPr>
        <w:rPr>
          <w:color w:val="ff0000"/>
        </w:rPr>
      </w:pPr>
      <w:r w:rsidDel="00000000" w:rsidR="00000000" w:rsidRPr="00000000">
        <w:rPr>
          <w:color w:val="ff0000"/>
          <w:rtl w:val="0"/>
        </w:rPr>
        <w:t xml:space="preserve">-Poultry has great nutritional value.  </w:t>
      </w:r>
    </w:p>
    <w:p w:rsidR="00000000" w:rsidDel="00000000" w:rsidP="00000000" w:rsidRDefault="00000000" w:rsidRPr="00000000" w14:paraId="000000DA">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0DC">
      <w:pPr>
        <w:rPr>
          <w:color w:val="ff0000"/>
        </w:rPr>
      </w:pPr>
      <w:r w:rsidDel="00000000" w:rsidR="00000000" w:rsidRPr="00000000">
        <w:rPr>
          <w:color w:val="ff0000"/>
          <w:rtl w:val="0"/>
        </w:rPr>
        <w:t xml:space="preserve">-Seasonality- poultry take a shorter season to mature </w:t>
      </w:r>
    </w:p>
    <w:p w:rsidR="00000000" w:rsidDel="00000000" w:rsidP="00000000" w:rsidRDefault="00000000" w:rsidRPr="00000000" w14:paraId="000000DD">
      <w:pPr>
        <w:rPr>
          <w:color w:val="ff0000"/>
        </w:rPr>
      </w:pPr>
      <w:r w:rsidDel="00000000" w:rsidR="00000000" w:rsidRPr="00000000">
        <w:rPr>
          <w:color w:val="ff0000"/>
          <w:rtl w:val="0"/>
        </w:rPr>
        <w:t xml:space="preserve">-Cost of production </w:t>
      </w:r>
    </w:p>
    <w:p w:rsidR="00000000" w:rsidDel="00000000" w:rsidP="00000000" w:rsidRDefault="00000000" w:rsidRPr="00000000" w14:paraId="000000DE">
      <w:pPr>
        <w:rPr>
          <w:color w:val="ff0000"/>
        </w:rPr>
      </w:pPr>
      <w:r w:rsidDel="00000000" w:rsidR="00000000" w:rsidRPr="00000000">
        <w:rPr>
          <w:color w:val="ff0000"/>
          <w:rtl w:val="0"/>
        </w:rPr>
        <w:t xml:space="preserve">-Quality and volumes of production</w:t>
      </w:r>
    </w:p>
    <w:p w:rsidR="00000000" w:rsidDel="00000000" w:rsidP="00000000" w:rsidRDefault="00000000" w:rsidRPr="00000000" w14:paraId="000000DF">
      <w:pPr>
        <w:rPr>
          <w:color w:val="ff0000"/>
        </w:rPr>
      </w:pPr>
      <w:r w:rsidDel="00000000" w:rsidR="00000000" w:rsidRPr="00000000">
        <w:rPr>
          <w:color w:val="ff0000"/>
          <w:rtl w:val="0"/>
        </w:rPr>
        <w:t xml:space="preserve">-Agroecological zones  </w:t>
      </w:r>
    </w:p>
    <w:p w:rsidR="00000000" w:rsidDel="00000000" w:rsidP="00000000" w:rsidRDefault="00000000" w:rsidRPr="00000000" w14:paraId="000000E0">
      <w:pPr>
        <w:rPr/>
      </w:pPr>
      <w:r w:rsidDel="00000000" w:rsidR="00000000" w:rsidRPr="00000000">
        <w:rPr>
          <w:rtl w:val="0"/>
        </w:rPr>
        <w:t xml:space="preserve">2.</w:t>
        <w:tab/>
        <w:t xml:space="preserve">Can these enterprises be replicated in other counties /regions? What conditions are necessary?</w:t>
      </w:r>
    </w:p>
    <w:p w:rsidR="00000000" w:rsidDel="00000000" w:rsidP="00000000" w:rsidRDefault="00000000" w:rsidRPr="00000000" w14:paraId="000000E1">
      <w:pPr>
        <w:rPr>
          <w:color w:val="ff0000"/>
        </w:rPr>
      </w:pPr>
      <w:r w:rsidDel="00000000" w:rsidR="00000000" w:rsidRPr="00000000">
        <w:rPr>
          <w:color w:val="ff0000"/>
          <w:rtl w:val="0"/>
        </w:rPr>
        <w:t xml:space="preserve">Dairy/ poultry can be replicated considering the above factors </w:t>
      </w:r>
    </w:p>
    <w:p w:rsidR="00000000" w:rsidDel="00000000" w:rsidP="00000000" w:rsidRDefault="00000000" w:rsidRPr="00000000" w14:paraId="000000E2">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0E3">
      <w:pPr>
        <w:rPr>
          <w:color w:val="ff0000"/>
        </w:rPr>
      </w:pPr>
      <w:r w:rsidDel="00000000" w:rsidR="00000000" w:rsidRPr="00000000">
        <w:rPr>
          <w:color w:val="ff0000"/>
          <w:rtl w:val="0"/>
        </w:rPr>
        <w:t xml:space="preserve">- Aggregation of dairy and coffee societies should be replicated to other enterprises. Having a single point would lead to more profit. </w:t>
      </w:r>
    </w:p>
    <w:p w:rsidR="00000000" w:rsidDel="00000000" w:rsidP="00000000" w:rsidRDefault="00000000" w:rsidRPr="00000000" w14:paraId="000000E4">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0E6">
      <w:pPr>
        <w:rPr>
          <w:color w:val="ff0000"/>
        </w:rPr>
      </w:pPr>
      <w:r w:rsidDel="00000000" w:rsidR="00000000" w:rsidRPr="00000000">
        <w:rPr>
          <w:color w:val="ff0000"/>
          <w:rtl w:val="0"/>
        </w:rPr>
        <w:t xml:space="preserve">-Farmers registration </w:t>
      </w:r>
    </w:p>
    <w:p w:rsidR="00000000" w:rsidDel="00000000" w:rsidP="00000000" w:rsidRDefault="00000000" w:rsidRPr="00000000" w14:paraId="000000E7">
      <w:pPr>
        <w:rPr>
          <w:color w:val="ff0000"/>
        </w:rPr>
      </w:pPr>
      <w:r w:rsidDel="00000000" w:rsidR="00000000" w:rsidRPr="00000000">
        <w:rPr>
          <w:color w:val="ff0000"/>
          <w:rtl w:val="0"/>
        </w:rPr>
        <w:t xml:space="preserve">-Common Interest Groups</w:t>
      </w:r>
    </w:p>
    <w:p w:rsidR="00000000" w:rsidDel="00000000" w:rsidP="00000000" w:rsidRDefault="00000000" w:rsidRPr="00000000" w14:paraId="000000E8">
      <w:pPr>
        <w:rPr>
          <w:color w:val="ff0000"/>
        </w:rPr>
      </w:pPr>
      <w:r w:rsidDel="00000000" w:rsidR="00000000" w:rsidRPr="00000000">
        <w:rPr>
          <w:color w:val="ff0000"/>
          <w:rtl w:val="0"/>
        </w:rPr>
        <w:t xml:space="preserve">-women’s cooperatives</w:t>
      </w:r>
    </w:p>
    <w:p w:rsidR="00000000" w:rsidDel="00000000" w:rsidP="00000000" w:rsidRDefault="00000000" w:rsidRPr="00000000" w14:paraId="000000E9">
      <w:pPr>
        <w:rPr>
          <w:color w:val="ff0000"/>
        </w:rPr>
      </w:pPr>
      <w:r w:rsidDel="00000000" w:rsidR="00000000" w:rsidRPr="00000000">
        <w:rPr>
          <w:color w:val="ff0000"/>
          <w:rtl w:val="0"/>
        </w:rPr>
        <w:t xml:space="preserve">-County biannual reports</w:t>
      </w:r>
    </w:p>
    <w:p w:rsidR="00000000" w:rsidDel="00000000" w:rsidP="00000000" w:rsidRDefault="00000000" w:rsidRPr="00000000" w14:paraId="000000EA">
      <w:pPr>
        <w:rPr>
          <w:color w:val="ff0000"/>
        </w:rPr>
      </w:pPr>
      <w:r w:rsidDel="00000000" w:rsidR="00000000" w:rsidRPr="00000000">
        <w:rPr>
          <w:color w:val="ff0000"/>
          <w:rtl w:val="0"/>
        </w:rPr>
        <w:t xml:space="preserve">-national reports</w:t>
      </w:r>
    </w:p>
    <w:p w:rsidR="00000000" w:rsidDel="00000000" w:rsidP="00000000" w:rsidRDefault="00000000" w:rsidRPr="00000000" w14:paraId="000000EB">
      <w:pPr>
        <w:rPr/>
      </w:pPr>
      <w:r w:rsidDel="00000000" w:rsidR="00000000" w:rsidRPr="00000000">
        <w:rPr>
          <w:rtl w:val="0"/>
        </w:rPr>
        <w:t xml:space="preserve">2.</w:t>
        <w:tab/>
        <w:t xml:space="preserve">Qualitatively capture the policy frameworks supporting the women -led </w:t>
      </w:r>
      <w:hyperlink r:id="rId7">
        <w:r w:rsidDel="00000000" w:rsidR="00000000" w:rsidRPr="00000000">
          <w:rPr>
            <w:color w:val="1155cc"/>
            <w:u w:val="single"/>
            <w:rtl w:val="0"/>
          </w:rPr>
          <w:t xml:space="preserve">V.Cs</w:t>
        </w:r>
      </w:hyperlink>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color w:val="ff0000"/>
          <w:rtl w:val="0"/>
        </w:rPr>
        <w:t xml:space="preserve">Gender mainstreaming adopted from the NAVCDP has helped in guiding and maximising women's involvement in the value chains. There has been support from initiatives like the Kenya Women Finance Trust that support through finances  and the Governor’s office that empowers women through provision of capital (seeds, fertilizers,  chicks, etc) </w:t>
      </w:r>
    </w:p>
    <w:p w:rsidR="00000000" w:rsidDel="00000000" w:rsidP="00000000" w:rsidRDefault="00000000" w:rsidRPr="00000000" w14:paraId="000000ED">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0EE">
      <w:pPr>
        <w:rPr>
          <w:color w:val="ff0000"/>
        </w:rPr>
      </w:pPr>
      <w:r w:rsidDel="00000000" w:rsidR="00000000" w:rsidRPr="00000000">
        <w:rPr>
          <w:color w:val="ff0000"/>
          <w:rtl w:val="0"/>
        </w:rPr>
        <w:t xml:space="preserve">-Kenya Women Finance Trust have supported most women in economic empowerment by providing loans and credit.</w:t>
      </w:r>
    </w:p>
    <w:p w:rsidR="00000000" w:rsidDel="00000000" w:rsidP="00000000" w:rsidRDefault="00000000" w:rsidRPr="00000000" w14:paraId="000000EF">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0F0">
      <w:pPr>
        <w:rPr>
          <w:color w:val="ff0000"/>
        </w:rPr>
      </w:pPr>
      <w:r w:rsidDel="00000000" w:rsidR="00000000" w:rsidRPr="00000000">
        <w:rPr>
          <w:color w:val="ff0000"/>
          <w:rtl w:val="0"/>
        </w:rPr>
        <w:t xml:space="preserve">-Land ownership</w:t>
      </w:r>
    </w:p>
    <w:p w:rsidR="00000000" w:rsidDel="00000000" w:rsidP="00000000" w:rsidRDefault="00000000" w:rsidRPr="00000000" w14:paraId="000000F1">
      <w:pPr>
        <w:rPr>
          <w:color w:val="ff0000"/>
        </w:rPr>
      </w:pPr>
      <w:r w:rsidDel="00000000" w:rsidR="00000000" w:rsidRPr="00000000">
        <w:rPr>
          <w:color w:val="ff0000"/>
          <w:rtl w:val="0"/>
        </w:rPr>
        <w:t xml:space="preserve">-further affirmative action- financing for women and youth</w:t>
      </w:r>
    </w:p>
    <w:p w:rsidR="00000000" w:rsidDel="00000000" w:rsidP="00000000" w:rsidRDefault="00000000" w:rsidRPr="00000000" w14:paraId="000000F2">
      <w:pPr>
        <w:rPr/>
      </w:pPr>
      <w:r w:rsidDel="00000000" w:rsidR="00000000" w:rsidRPr="00000000">
        <w:rPr>
          <w:color w:val="ff0000"/>
          <w:rtl w:val="0"/>
        </w:rPr>
        <w:t xml:space="preserve">-gender mainstreaming</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0F4">
      <w:pPr>
        <w:rPr>
          <w:color w:val="ff0000"/>
        </w:rPr>
      </w:pPr>
      <w:r w:rsidDel="00000000" w:rsidR="00000000" w:rsidRPr="00000000">
        <w:rPr>
          <w:color w:val="ff0000"/>
          <w:rtl w:val="0"/>
        </w:rPr>
        <w:t xml:space="preserve">-implementation of existing policies </w:t>
      </w:r>
    </w:p>
    <w:p w:rsidR="00000000" w:rsidDel="00000000" w:rsidP="00000000" w:rsidRDefault="00000000" w:rsidRPr="00000000" w14:paraId="000000F5">
      <w:pPr>
        <w:rPr>
          <w:color w:val="ff0000"/>
        </w:rPr>
      </w:pPr>
      <w:r w:rsidDel="00000000" w:rsidR="00000000" w:rsidRPr="00000000">
        <w:rPr>
          <w:color w:val="ff0000"/>
          <w:rtl w:val="0"/>
        </w:rPr>
        <w:t xml:space="preserve">-promote mechanization </w:t>
      </w:r>
    </w:p>
    <w:p w:rsidR="00000000" w:rsidDel="00000000" w:rsidP="00000000" w:rsidRDefault="00000000" w:rsidRPr="00000000" w14:paraId="000000F6">
      <w:pPr>
        <w:rPr>
          <w:color w:val="ff0000"/>
        </w:rPr>
      </w:pPr>
      <w:r w:rsidDel="00000000" w:rsidR="00000000" w:rsidRPr="00000000">
        <w:rPr>
          <w:color w:val="ff0000"/>
          <w:rtl w:val="0"/>
        </w:rPr>
        <w:t xml:space="preserve">-use and access of digital platforms/ online marketing</w:t>
      </w:r>
    </w:p>
    <w:p w:rsidR="00000000" w:rsidDel="00000000" w:rsidP="00000000" w:rsidRDefault="00000000" w:rsidRPr="00000000" w14:paraId="000000F7">
      <w:pPr>
        <w:rPr>
          <w:color w:val="ff0000"/>
        </w:rPr>
      </w:pPr>
      <w:r w:rsidDel="00000000" w:rsidR="00000000" w:rsidRPr="00000000">
        <w:rPr>
          <w:color w:val="ff0000"/>
          <w:rtl w:val="0"/>
        </w:rPr>
        <w:t xml:space="preserve">-promotion of cooperatives  </w:t>
      </w:r>
    </w:p>
    <w:p w:rsidR="00000000" w:rsidDel="00000000" w:rsidP="00000000" w:rsidRDefault="00000000" w:rsidRPr="00000000" w14:paraId="000000F8">
      <w:pPr>
        <w:rPr>
          <w:color w:val="ff0000"/>
        </w:rPr>
      </w:pPr>
      <w:r w:rsidDel="00000000" w:rsidR="00000000" w:rsidRPr="00000000">
        <w:rPr>
          <w:color w:val="ff0000"/>
          <w:rtl w:val="0"/>
        </w:rPr>
        <w:t xml:space="preserve">- promotion of modern technology and innovations and capacity building</w:t>
      </w:r>
    </w:p>
    <w:p w:rsidR="00000000" w:rsidDel="00000000" w:rsidP="00000000" w:rsidRDefault="00000000" w:rsidRPr="00000000" w14:paraId="000000F9">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0FA">
      <w:pPr>
        <w:rPr>
          <w:color w:val="ff0000"/>
        </w:rPr>
      </w:pPr>
      <w:r w:rsidDel="00000000" w:rsidR="00000000" w:rsidRPr="00000000">
        <w:rPr>
          <w:color w:val="ff0000"/>
          <w:rtl w:val="0"/>
        </w:rPr>
        <w:t xml:space="preserve">-The inclusion of ⅓ gender rule in meetings and engagements has encouraged participation of women.</w:t>
      </w:r>
    </w:p>
    <w:p w:rsidR="00000000" w:rsidDel="00000000" w:rsidP="00000000" w:rsidRDefault="00000000" w:rsidRPr="00000000" w14:paraId="000000FB">
      <w:pPr>
        <w:rPr>
          <w:color w:val="ff0000"/>
        </w:rPr>
      </w:pPr>
      <w:r w:rsidDel="00000000" w:rsidR="00000000" w:rsidRPr="00000000">
        <w:rPr>
          <w:color w:val="ff0000"/>
          <w:rtl w:val="0"/>
        </w:rPr>
        <w:t xml:space="preserve">-The inclusion of Monitoring and Evaluation personnel in every project helps monitor continuity </w:t>
      </w:r>
    </w:p>
    <w:p w:rsidR="00000000" w:rsidDel="00000000" w:rsidP="00000000" w:rsidRDefault="00000000" w:rsidRPr="00000000" w14:paraId="000000FC">
      <w:pPr>
        <w:rPr>
          <w:color w:val="ff0000"/>
        </w:rPr>
      </w:pPr>
      <w:r w:rsidDel="00000000" w:rsidR="00000000" w:rsidRPr="00000000">
        <w:rPr>
          <w:color w:val="ff0000"/>
          <w:rtl w:val="0"/>
        </w:rPr>
        <w:t xml:space="preserve">-Adoption of NAVCDP gender mainstreaming policies.</w:t>
      </w:r>
    </w:p>
    <w:p w:rsidR="00000000" w:rsidDel="00000000" w:rsidP="00000000" w:rsidRDefault="00000000" w:rsidRPr="00000000" w14:paraId="000000FD">
      <w:pPr>
        <w:rPr>
          <w:color w:val="ff0000"/>
        </w:rPr>
      </w:pPr>
      <w:r w:rsidDel="00000000" w:rsidR="00000000" w:rsidRPr="00000000">
        <w:rPr>
          <w:color w:val="ff0000"/>
          <w:rtl w:val="0"/>
        </w:rPr>
        <w:t xml:space="preserve">-Policies on land ownership need amendment to allow more women gain access and control to land eg. sub division of land and implementation of succession laws </w:t>
      </w:r>
    </w:p>
    <w:p w:rsidR="00000000" w:rsidDel="00000000" w:rsidP="00000000" w:rsidRDefault="00000000" w:rsidRPr="00000000" w14:paraId="000000FE">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0FF">
      <w:pPr>
        <w:rPr>
          <w:color w:val="ff0000"/>
        </w:rPr>
      </w:pPr>
      <w:r w:rsidDel="00000000" w:rsidR="00000000" w:rsidRPr="00000000">
        <w:rPr>
          <w:color w:val="ff0000"/>
          <w:rtl w:val="0"/>
        </w:rPr>
        <w:t xml:space="preserve">-Availability of finances and credit services</w:t>
      </w:r>
    </w:p>
    <w:p w:rsidR="00000000" w:rsidDel="00000000" w:rsidP="00000000" w:rsidRDefault="00000000" w:rsidRPr="00000000" w14:paraId="00000100">
      <w:pPr>
        <w:rPr>
          <w:color w:val="ff0000"/>
        </w:rPr>
      </w:pPr>
      <w:r w:rsidDel="00000000" w:rsidR="00000000" w:rsidRPr="00000000">
        <w:rPr>
          <w:color w:val="ff0000"/>
          <w:rtl w:val="0"/>
        </w:rPr>
        <w:t xml:space="preserve">-More training on modern farming practices and technology </w:t>
      </w:r>
    </w:p>
    <w:p w:rsidR="00000000" w:rsidDel="00000000" w:rsidP="00000000" w:rsidRDefault="00000000" w:rsidRPr="00000000" w14:paraId="00000101">
      <w:pPr>
        <w:rPr>
          <w:color w:val="ff0000"/>
        </w:rPr>
      </w:pPr>
      <w:r w:rsidDel="00000000" w:rsidR="00000000" w:rsidRPr="00000000">
        <w:rPr>
          <w:color w:val="ff0000"/>
          <w:rtl w:val="0"/>
        </w:rPr>
        <w:t xml:space="preserve">-Access to international and local markets- aggregation of dairy and coffee societies should be replicated to other enterprises.  </w:t>
      </w:r>
    </w:p>
    <w:p w:rsidR="00000000" w:rsidDel="00000000" w:rsidP="00000000" w:rsidRDefault="00000000" w:rsidRPr="00000000" w14:paraId="00000102">
      <w:pPr>
        <w:rPr>
          <w:color w:val="ff0000"/>
        </w:rPr>
      </w:pPr>
      <w:r w:rsidDel="00000000" w:rsidR="00000000" w:rsidRPr="00000000">
        <w:rPr>
          <w:color w:val="ff0000"/>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I8ir+GAjycBbtiDApP+BS8uh9Q==">CgMxLjAaHwoBMBIaChgICVIUChJ0YWJsZS5yMGJ5aGszMGZkb3EaHwoBMRIaChgICVIUChJ0YWJsZS4ydWs4YzF3aW90bmkaHwoBMhIaChgICVIUChJ0YWJsZS4xbGgxZng1YjRrM3o4AHIhMW1NS1Z1TUlmc2NkUmpKTW91MXJRek5GU0ozSHBwdWdr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