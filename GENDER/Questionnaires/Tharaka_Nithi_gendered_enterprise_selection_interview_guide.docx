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was the selection of agricultural and livestock enterprises conducted in your county, and what criteria guided this process?</w:t>
      </w:r>
    </w:p>
    <w:p w:rsidR="00000000" w:rsidDel="00000000" w:rsidP="00000000" w:rsidRDefault="00000000" w:rsidRPr="00000000" w14:paraId="00000006">
      <w:pPr>
        <w:ind w:left="360" w:firstLine="0"/>
        <w:rPr/>
      </w:pPr>
      <w:r w:rsidDel="00000000" w:rsidR="00000000" w:rsidRPr="00000000">
        <w:rPr>
          <w:rtl w:val="0"/>
        </w:rPr>
        <w:t xml:space="preserve">Conduct value chain analysis, areas of expansion, marketability, profitability compared to other enterprises, Farmers input and preference, Climate adaptability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what ways were community members—including women, youth, and elders—engaged in the enterprise selection process?</w:t>
      </w:r>
    </w:p>
    <w:p w:rsidR="00000000" w:rsidDel="00000000" w:rsidP="00000000" w:rsidRDefault="00000000" w:rsidRPr="00000000" w14:paraId="00000008">
      <w:pPr>
        <w:ind w:left="360" w:firstLine="0"/>
        <w:rPr/>
      </w:pPr>
      <w:r w:rsidDel="00000000" w:rsidR="00000000" w:rsidRPr="00000000">
        <w:rPr>
          <w:rtl w:val="0"/>
        </w:rPr>
        <w:t xml:space="preserve">All groups are called and disaggregated to the Various groups , men, youth women for specific value chains and all actors (farmers, researchers, policy makers, aggregators, consumers, subject matter experts) for round table discussions </w:t>
      </w:r>
    </w:p>
    <w:p w:rsidR="00000000" w:rsidDel="00000000" w:rsidP="00000000" w:rsidRDefault="00000000" w:rsidRPr="00000000" w14:paraId="00000009">
      <w:pPr>
        <w:ind w:left="360" w:firstLine="0"/>
        <w:rPr/>
      </w:pPr>
      <w:r w:rsidDel="00000000" w:rsidR="00000000" w:rsidRPr="00000000">
        <w:rPr>
          <w:rtl w:val="0"/>
        </w:rPr>
        <w:t xml:space="preserve">Call for community participation based on the targeted groups and do a desktop or background analysis on the specific value chain, tools to address specific value chain needs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patterns have you observed in enterprise preferences across different community groups (e.g., by gender, age)?</w:t>
      </w:r>
    </w:p>
    <w:tbl>
      <w:tblPr>
        <w:tblStyle w:val="Table1"/>
        <w:tblW w:w="88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Group</w:t>
            </w:r>
          </w:p>
        </w:tc>
        <w:tc>
          <w:tcPr/>
          <w:p w:rsidR="00000000" w:rsidDel="00000000" w:rsidP="00000000" w:rsidRDefault="00000000" w:rsidRPr="00000000" w14:paraId="0000000C">
            <w:pPr>
              <w:rPr/>
            </w:pPr>
            <w:r w:rsidDel="00000000" w:rsidR="00000000" w:rsidRPr="00000000">
              <w:rPr>
                <w:rtl w:val="0"/>
              </w:rPr>
              <w:t xml:space="preserve">Enterprise preference</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Youth </w:t>
            </w:r>
          </w:p>
        </w:tc>
        <w:tc>
          <w:tcPr/>
          <w:p w:rsidR="00000000" w:rsidDel="00000000" w:rsidP="00000000" w:rsidRDefault="00000000" w:rsidRPr="00000000" w14:paraId="0000000E">
            <w:pPr>
              <w:rPr/>
            </w:pPr>
            <w:r w:rsidDel="00000000" w:rsidR="00000000" w:rsidRPr="00000000">
              <w:rPr>
                <w:rtl w:val="0"/>
              </w:rPr>
              <w:t xml:space="preserve">Fast growing enterprises Horticulture, Poultry,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Women </w:t>
            </w:r>
          </w:p>
        </w:tc>
        <w:tc>
          <w:tcPr/>
          <w:p w:rsidR="00000000" w:rsidDel="00000000" w:rsidP="00000000" w:rsidRDefault="00000000" w:rsidRPr="00000000" w14:paraId="00000010">
            <w:pPr>
              <w:rPr/>
            </w:pPr>
            <w:r w:rsidDel="00000000" w:rsidR="00000000" w:rsidRPr="00000000">
              <w:rPr>
                <w:rtl w:val="0"/>
              </w:rPr>
              <w:t xml:space="preserve">Food crops ie Maize, Beans, Sorghum, Cowpeas, Free range Poultry </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Men</w:t>
            </w:r>
          </w:p>
        </w:tc>
        <w:tc>
          <w:tcPr/>
          <w:p w:rsidR="00000000" w:rsidDel="00000000" w:rsidP="00000000" w:rsidRDefault="00000000" w:rsidRPr="00000000" w14:paraId="00000012">
            <w:pPr>
              <w:rPr/>
            </w:pPr>
            <w:r w:rsidDel="00000000" w:rsidR="00000000" w:rsidRPr="00000000">
              <w:rPr>
                <w:rtl w:val="0"/>
              </w:rPr>
              <w:t xml:space="preserve">Livestock(Dairy, Beef), cash crops Coffee Tea Macadamia </w:t>
            </w:r>
          </w:p>
        </w:tc>
      </w:tr>
    </w:tbl>
    <w:p w:rsidR="00000000" w:rsidDel="00000000" w:rsidP="00000000" w:rsidRDefault="00000000" w:rsidRPr="00000000" w14:paraId="00000013">
      <w:pPr>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specific tasks/ roles in these enterprises are performed by women, men, youth and elderly or shared?( for each enterprise selected probe for the gender roles across the value chain and reasons why?</w:t>
      </w:r>
    </w:p>
    <w:tbl>
      <w:tblPr>
        <w:tblStyle w:val="Table2"/>
        <w:tblW w:w="84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1970"/>
        <w:gridCol w:w="2127"/>
        <w:gridCol w:w="2188"/>
        <w:tblGridChange w:id="0">
          <w:tblGrid>
            <w:gridCol w:w="2211"/>
            <w:gridCol w:w="1970"/>
            <w:gridCol w:w="2127"/>
            <w:gridCol w:w="2188"/>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Gender</w:t>
            </w:r>
          </w:p>
        </w:tc>
        <w:tc>
          <w:tcPr/>
          <w:p w:rsidR="00000000" w:rsidDel="00000000" w:rsidP="00000000" w:rsidRDefault="00000000" w:rsidRPr="00000000" w14:paraId="00000016">
            <w:pPr>
              <w:rPr/>
            </w:pPr>
            <w:r w:rsidDel="00000000" w:rsidR="00000000" w:rsidRPr="00000000">
              <w:rPr>
                <w:rtl w:val="0"/>
              </w:rPr>
              <w:t xml:space="preserve">Enterprise</w:t>
            </w:r>
          </w:p>
        </w:tc>
        <w:tc>
          <w:tcPr/>
          <w:p w:rsidR="00000000" w:rsidDel="00000000" w:rsidP="00000000" w:rsidRDefault="00000000" w:rsidRPr="00000000" w14:paraId="00000017">
            <w:pPr>
              <w:rPr/>
            </w:pPr>
            <w:r w:rsidDel="00000000" w:rsidR="00000000" w:rsidRPr="00000000">
              <w:rPr>
                <w:rtl w:val="0"/>
              </w:rPr>
              <w:t xml:space="preserve">Tasks </w:t>
            </w:r>
          </w:p>
        </w:tc>
        <w:tc>
          <w:tcPr/>
          <w:p w:rsidR="00000000" w:rsidDel="00000000" w:rsidP="00000000" w:rsidRDefault="00000000" w:rsidRPr="00000000" w14:paraId="00000018">
            <w:pPr>
              <w:rPr/>
            </w:pPr>
            <w:r w:rsidDel="00000000" w:rsidR="00000000" w:rsidRPr="00000000">
              <w:rPr>
                <w:rtl w:val="0"/>
              </w:rPr>
              <w:t xml:space="preserve">Reason </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Women </w:t>
            </w:r>
          </w:p>
        </w:tc>
        <w:tc>
          <w:tcPr/>
          <w:p w:rsidR="00000000" w:rsidDel="00000000" w:rsidP="00000000" w:rsidRDefault="00000000" w:rsidRPr="00000000" w14:paraId="0000001A">
            <w:pPr>
              <w:rPr/>
            </w:pPr>
            <w:r w:rsidDel="00000000" w:rsidR="00000000" w:rsidRPr="00000000">
              <w:rPr>
                <w:rtl w:val="0"/>
              </w:rPr>
              <w:t xml:space="preserve">Maize </w:t>
            </w:r>
          </w:p>
        </w:tc>
        <w:tc>
          <w:tcPr/>
          <w:p w:rsidR="00000000" w:rsidDel="00000000" w:rsidP="00000000" w:rsidRDefault="00000000" w:rsidRPr="00000000" w14:paraId="0000001B">
            <w:pPr>
              <w:rPr/>
            </w:pPr>
            <w:r w:rsidDel="00000000" w:rsidR="00000000" w:rsidRPr="00000000">
              <w:rPr>
                <w:rtl w:val="0"/>
              </w:rPr>
              <w:t xml:space="preserve">Planting </w:t>
            </w:r>
          </w:p>
          <w:p w:rsidR="00000000" w:rsidDel="00000000" w:rsidP="00000000" w:rsidRDefault="00000000" w:rsidRPr="00000000" w14:paraId="0000001C">
            <w:pPr>
              <w:rPr/>
            </w:pPr>
            <w:r w:rsidDel="00000000" w:rsidR="00000000" w:rsidRPr="00000000">
              <w:rPr>
                <w:rtl w:val="0"/>
              </w:rPr>
              <w:t xml:space="preserve">Weeding </w:t>
            </w:r>
          </w:p>
          <w:p w:rsidR="00000000" w:rsidDel="00000000" w:rsidP="00000000" w:rsidRDefault="00000000" w:rsidRPr="00000000" w14:paraId="0000001D">
            <w:pPr>
              <w:rPr/>
            </w:pPr>
            <w:r w:rsidDel="00000000" w:rsidR="00000000" w:rsidRPr="00000000">
              <w:rPr>
                <w:rtl w:val="0"/>
              </w:rPr>
              <w:t xml:space="preserve">Harvesting </w:t>
            </w:r>
          </w:p>
          <w:p w:rsidR="00000000" w:rsidDel="00000000" w:rsidP="00000000" w:rsidRDefault="00000000" w:rsidRPr="00000000" w14:paraId="0000001E">
            <w:pPr>
              <w:rPr/>
            </w:pPr>
            <w:r w:rsidDel="00000000" w:rsidR="00000000" w:rsidRPr="00000000">
              <w:rPr>
                <w:rtl w:val="0"/>
              </w:rPr>
              <w:t xml:space="preserve">Marketing </w:t>
            </w:r>
          </w:p>
        </w:tc>
        <w:tc>
          <w:tcPr/>
          <w:p w:rsidR="00000000" w:rsidDel="00000000" w:rsidP="00000000" w:rsidRDefault="00000000" w:rsidRPr="00000000" w14:paraId="0000001F">
            <w:pPr>
              <w:rPr/>
            </w:pPr>
            <w:r w:rsidDel="00000000" w:rsidR="00000000" w:rsidRPr="00000000">
              <w:rPr>
                <w:rtl w:val="0"/>
              </w:rPr>
              <w:t xml:space="preserve">Culture norms </w:t>
            </w:r>
          </w:p>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Beans</w:t>
            </w:r>
          </w:p>
        </w:tc>
        <w:tc>
          <w:tcPr/>
          <w:p w:rsidR="00000000" w:rsidDel="00000000" w:rsidP="00000000" w:rsidRDefault="00000000" w:rsidRPr="00000000" w14:paraId="00000023">
            <w:pPr>
              <w:rPr/>
            </w:pPr>
            <w:r w:rsidDel="00000000" w:rsidR="00000000" w:rsidRPr="00000000">
              <w:rPr>
                <w:rtl w:val="0"/>
              </w:rPr>
              <w:t xml:space="preserve">Planting </w:t>
            </w:r>
          </w:p>
          <w:p w:rsidR="00000000" w:rsidDel="00000000" w:rsidP="00000000" w:rsidRDefault="00000000" w:rsidRPr="00000000" w14:paraId="00000024">
            <w:pPr>
              <w:rPr/>
            </w:pPr>
            <w:r w:rsidDel="00000000" w:rsidR="00000000" w:rsidRPr="00000000">
              <w:rPr>
                <w:rtl w:val="0"/>
              </w:rPr>
              <w:t xml:space="preserve">Weeding </w:t>
            </w:r>
          </w:p>
          <w:p w:rsidR="00000000" w:rsidDel="00000000" w:rsidP="00000000" w:rsidRDefault="00000000" w:rsidRPr="00000000" w14:paraId="00000025">
            <w:pPr>
              <w:rPr/>
            </w:pPr>
            <w:r w:rsidDel="00000000" w:rsidR="00000000" w:rsidRPr="00000000">
              <w:rPr>
                <w:rtl w:val="0"/>
              </w:rPr>
              <w:t xml:space="preserve">Harvesting </w:t>
            </w:r>
          </w:p>
          <w:p w:rsidR="00000000" w:rsidDel="00000000" w:rsidP="00000000" w:rsidRDefault="00000000" w:rsidRPr="00000000" w14:paraId="00000026">
            <w:pPr>
              <w:rPr/>
            </w:pPr>
            <w:r w:rsidDel="00000000" w:rsidR="00000000" w:rsidRPr="00000000">
              <w:rPr>
                <w:rtl w:val="0"/>
              </w:rPr>
              <w:t xml:space="preserve">Marketing</w:t>
            </w:r>
          </w:p>
        </w:tc>
        <w:tc>
          <w:tcPr/>
          <w:p w:rsidR="00000000" w:rsidDel="00000000" w:rsidP="00000000" w:rsidRDefault="00000000" w:rsidRPr="00000000" w14:paraId="00000027">
            <w:pPr>
              <w:rPr/>
            </w:pPr>
            <w:r w:rsidDel="00000000" w:rsidR="00000000" w:rsidRPr="00000000">
              <w:rPr>
                <w:rtl w:val="0"/>
              </w:rPr>
              <w:t xml:space="preserve">Culture norms </w:t>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Banana</w:t>
            </w:r>
          </w:p>
        </w:tc>
        <w:tc>
          <w:tcPr/>
          <w:p w:rsidR="00000000" w:rsidDel="00000000" w:rsidP="00000000" w:rsidRDefault="00000000" w:rsidRPr="00000000" w14:paraId="0000002A">
            <w:pPr>
              <w:rPr/>
            </w:pPr>
            <w:r w:rsidDel="00000000" w:rsidR="00000000" w:rsidRPr="00000000">
              <w:rPr>
                <w:rtl w:val="0"/>
              </w:rPr>
              <w:t xml:space="preserve">Harvesting </w:t>
            </w:r>
          </w:p>
          <w:p w:rsidR="00000000" w:rsidDel="00000000" w:rsidP="00000000" w:rsidRDefault="00000000" w:rsidRPr="00000000" w14:paraId="0000002B">
            <w:pPr>
              <w:rPr/>
            </w:pPr>
            <w:r w:rsidDel="00000000" w:rsidR="00000000" w:rsidRPr="00000000">
              <w:rPr>
                <w:rtl w:val="0"/>
              </w:rPr>
              <w:t xml:space="preserve">Marketing</w:t>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Root crops (Yams, Cassava, Sweet potatoes, Arrow roots)</w:t>
            </w:r>
          </w:p>
        </w:tc>
        <w:tc>
          <w:tcPr/>
          <w:p w:rsidR="00000000" w:rsidDel="00000000" w:rsidP="00000000" w:rsidRDefault="00000000" w:rsidRPr="00000000" w14:paraId="0000002F">
            <w:pPr>
              <w:rPr/>
            </w:pPr>
            <w:r w:rsidDel="00000000" w:rsidR="00000000" w:rsidRPr="00000000">
              <w:rPr>
                <w:rtl w:val="0"/>
              </w:rPr>
              <w:t xml:space="preserve">Planting </w:t>
            </w:r>
          </w:p>
          <w:p w:rsidR="00000000" w:rsidDel="00000000" w:rsidP="00000000" w:rsidRDefault="00000000" w:rsidRPr="00000000" w14:paraId="00000030">
            <w:pPr>
              <w:rPr/>
            </w:pPr>
            <w:r w:rsidDel="00000000" w:rsidR="00000000" w:rsidRPr="00000000">
              <w:rPr>
                <w:rtl w:val="0"/>
              </w:rPr>
              <w:t xml:space="preserve">Weeding </w:t>
            </w:r>
          </w:p>
          <w:p w:rsidR="00000000" w:rsidDel="00000000" w:rsidP="00000000" w:rsidRDefault="00000000" w:rsidRPr="00000000" w14:paraId="00000031">
            <w:pPr>
              <w:rPr/>
            </w:pPr>
            <w:r w:rsidDel="00000000" w:rsidR="00000000" w:rsidRPr="00000000">
              <w:rPr>
                <w:rtl w:val="0"/>
              </w:rPr>
              <w:t xml:space="preserve">Harvesting </w:t>
            </w:r>
          </w:p>
          <w:p w:rsidR="00000000" w:rsidDel="00000000" w:rsidP="00000000" w:rsidRDefault="00000000" w:rsidRPr="00000000" w14:paraId="00000032">
            <w:pPr>
              <w:rPr/>
            </w:pPr>
            <w:r w:rsidDel="00000000" w:rsidR="00000000" w:rsidRPr="00000000">
              <w:rPr>
                <w:rtl w:val="0"/>
              </w:rPr>
              <w:t xml:space="preserve">Marketing</w:t>
            </w:r>
          </w:p>
        </w:tc>
        <w:tc>
          <w:tcPr/>
          <w:p w:rsidR="00000000" w:rsidDel="00000000" w:rsidP="00000000" w:rsidRDefault="00000000" w:rsidRPr="00000000" w14:paraId="00000033">
            <w:pPr>
              <w:rPr/>
            </w:pPr>
            <w:r w:rsidDel="00000000" w:rsidR="00000000" w:rsidRPr="00000000">
              <w:rPr>
                <w:rtl w:val="0"/>
              </w:rPr>
              <w:t xml:space="preserve">Culture norms</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Men </w:t>
            </w:r>
          </w:p>
        </w:tc>
        <w:tc>
          <w:tcPr/>
          <w:p w:rsidR="00000000" w:rsidDel="00000000" w:rsidP="00000000" w:rsidRDefault="00000000" w:rsidRPr="00000000" w14:paraId="00000035">
            <w:pPr>
              <w:rPr/>
            </w:pPr>
            <w:r w:rsidDel="00000000" w:rsidR="00000000" w:rsidRPr="00000000">
              <w:rPr>
                <w:rtl w:val="0"/>
              </w:rPr>
              <w:t xml:space="preserve">Livestock (Dairy, Beef) </w:t>
            </w:r>
          </w:p>
        </w:tc>
        <w:tc>
          <w:tcPr/>
          <w:p w:rsidR="00000000" w:rsidDel="00000000" w:rsidP="00000000" w:rsidRDefault="00000000" w:rsidRPr="00000000" w14:paraId="00000036">
            <w:pPr>
              <w:rPr/>
            </w:pPr>
            <w:r w:rsidDel="00000000" w:rsidR="00000000" w:rsidRPr="00000000">
              <w:rPr>
                <w:rtl w:val="0"/>
              </w:rPr>
              <w:t xml:space="preserve">Grazing</w:t>
            </w:r>
          </w:p>
          <w:p w:rsidR="00000000" w:rsidDel="00000000" w:rsidP="00000000" w:rsidRDefault="00000000" w:rsidRPr="00000000" w14:paraId="00000037">
            <w:pPr>
              <w:rPr/>
            </w:pPr>
            <w:r w:rsidDel="00000000" w:rsidR="00000000" w:rsidRPr="00000000">
              <w:rPr>
                <w:rtl w:val="0"/>
              </w:rPr>
              <w:t xml:space="preserve">Marketing </w:t>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Cash crops Coffee </w:t>
            </w:r>
          </w:p>
        </w:tc>
        <w:tc>
          <w:tcPr/>
          <w:p w:rsidR="00000000" w:rsidDel="00000000" w:rsidP="00000000" w:rsidRDefault="00000000" w:rsidRPr="00000000" w14:paraId="0000003C">
            <w:pPr>
              <w:rPr/>
            </w:pPr>
            <w:r w:rsidDel="00000000" w:rsidR="00000000" w:rsidRPr="00000000">
              <w:rPr>
                <w:rtl w:val="0"/>
              </w:rPr>
              <w:t xml:space="preserve">Land preparation</w:t>
            </w:r>
          </w:p>
          <w:p w:rsidR="00000000" w:rsidDel="00000000" w:rsidP="00000000" w:rsidRDefault="00000000" w:rsidRPr="00000000" w14:paraId="0000003D">
            <w:pPr>
              <w:rPr/>
            </w:pPr>
            <w:r w:rsidDel="00000000" w:rsidR="00000000" w:rsidRPr="00000000">
              <w:rPr>
                <w:rtl w:val="0"/>
              </w:rPr>
              <w:t xml:space="preserve">Planting</w:t>
            </w:r>
          </w:p>
          <w:p w:rsidR="00000000" w:rsidDel="00000000" w:rsidP="00000000" w:rsidRDefault="00000000" w:rsidRPr="00000000" w14:paraId="0000003E">
            <w:pPr>
              <w:rPr/>
            </w:pPr>
            <w:r w:rsidDel="00000000" w:rsidR="00000000" w:rsidRPr="00000000">
              <w:rPr>
                <w:rtl w:val="0"/>
              </w:rPr>
              <w:t xml:space="preserve">Purchase of inputs</w:t>
            </w:r>
          </w:p>
          <w:p w:rsidR="00000000" w:rsidDel="00000000" w:rsidP="00000000" w:rsidRDefault="00000000" w:rsidRPr="00000000" w14:paraId="0000003F">
            <w:pPr>
              <w:rPr/>
            </w:pPr>
            <w:r w:rsidDel="00000000" w:rsidR="00000000" w:rsidRPr="00000000">
              <w:rPr>
                <w:rtl w:val="0"/>
              </w:rPr>
              <w:t xml:space="preserve">Spraying</w:t>
            </w:r>
          </w:p>
          <w:p w:rsidR="00000000" w:rsidDel="00000000" w:rsidP="00000000" w:rsidRDefault="00000000" w:rsidRPr="00000000" w14:paraId="00000040">
            <w:pPr>
              <w:rPr/>
            </w:pPr>
            <w:r w:rsidDel="00000000" w:rsidR="00000000" w:rsidRPr="00000000">
              <w:rPr>
                <w:rtl w:val="0"/>
              </w:rPr>
              <w:t xml:space="preserve">Pruning</w:t>
            </w:r>
          </w:p>
          <w:p w:rsidR="00000000" w:rsidDel="00000000" w:rsidP="00000000" w:rsidRDefault="00000000" w:rsidRPr="00000000" w14:paraId="00000041">
            <w:pPr>
              <w:rPr/>
            </w:pPr>
            <w:r w:rsidDel="00000000" w:rsidR="00000000" w:rsidRPr="00000000">
              <w:rPr>
                <w:rtl w:val="0"/>
              </w:rPr>
              <w:t xml:space="preserve">Attending meetings and trainings</w:t>
            </w:r>
          </w:p>
        </w:tc>
        <w:tc>
          <w:tcPr/>
          <w:p w:rsidR="00000000" w:rsidDel="00000000" w:rsidP="00000000" w:rsidRDefault="00000000" w:rsidRPr="00000000" w14:paraId="00000042">
            <w:pPr>
              <w:rPr/>
            </w:pPr>
            <w:r w:rsidDel="00000000" w:rsidR="00000000" w:rsidRPr="00000000">
              <w:rPr>
                <w:rtl w:val="0"/>
              </w:rPr>
              <w:t xml:space="preserve">Men –labor intensive, skills</w:t>
            </w:r>
          </w:p>
          <w:p w:rsidR="00000000" w:rsidDel="00000000" w:rsidP="00000000" w:rsidRDefault="00000000" w:rsidRPr="00000000" w14:paraId="00000043">
            <w:pPr>
              <w:rPr/>
            </w:pPr>
            <w:r w:rsidDel="00000000" w:rsidR="00000000" w:rsidRPr="00000000">
              <w:rPr>
                <w:rtl w:val="0"/>
              </w:rPr>
              <w:t xml:space="preserve">and experience required, value</w:t>
            </w:r>
          </w:p>
          <w:p w:rsidR="00000000" w:rsidDel="00000000" w:rsidP="00000000" w:rsidRDefault="00000000" w:rsidRPr="00000000" w14:paraId="00000044">
            <w:pPr>
              <w:rPr/>
            </w:pPr>
            <w:r w:rsidDel="00000000" w:rsidR="00000000" w:rsidRPr="00000000">
              <w:rPr>
                <w:rtl w:val="0"/>
              </w:rPr>
              <w:t xml:space="preserve">of the crop</w:t>
            </w:r>
          </w:p>
        </w:tc>
      </w:tr>
      <w:tr>
        <w:trPr>
          <w:cantSplit w:val="0"/>
          <w:tblHeader w:val="0"/>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Tea</w:t>
            </w:r>
          </w:p>
        </w:tc>
        <w:tc>
          <w:tcPr/>
          <w:p w:rsidR="00000000" w:rsidDel="00000000" w:rsidP="00000000" w:rsidRDefault="00000000" w:rsidRPr="00000000" w14:paraId="00000047">
            <w:pPr>
              <w:rPr/>
            </w:pPr>
            <w:r w:rsidDel="00000000" w:rsidR="00000000" w:rsidRPr="00000000">
              <w:rPr>
                <w:rtl w:val="0"/>
              </w:rPr>
              <w:t xml:space="preserve">Land preparation</w:t>
            </w:r>
          </w:p>
          <w:p w:rsidR="00000000" w:rsidDel="00000000" w:rsidP="00000000" w:rsidRDefault="00000000" w:rsidRPr="00000000" w14:paraId="00000048">
            <w:pPr>
              <w:rPr/>
            </w:pPr>
            <w:r w:rsidDel="00000000" w:rsidR="00000000" w:rsidRPr="00000000">
              <w:rPr>
                <w:rtl w:val="0"/>
              </w:rPr>
              <w:t xml:space="preserve">Purchase of inputs</w:t>
            </w:r>
          </w:p>
          <w:p w:rsidR="00000000" w:rsidDel="00000000" w:rsidP="00000000" w:rsidRDefault="00000000" w:rsidRPr="00000000" w14:paraId="00000049">
            <w:pPr>
              <w:rPr/>
            </w:pPr>
            <w:r w:rsidDel="00000000" w:rsidR="00000000" w:rsidRPr="00000000">
              <w:rPr>
                <w:rtl w:val="0"/>
              </w:rPr>
              <w:t xml:space="preserve">Training of the crop</w:t>
            </w:r>
          </w:p>
          <w:p w:rsidR="00000000" w:rsidDel="00000000" w:rsidP="00000000" w:rsidRDefault="00000000" w:rsidRPr="00000000" w14:paraId="0000004A">
            <w:pPr>
              <w:rPr/>
            </w:pPr>
            <w:r w:rsidDel="00000000" w:rsidR="00000000" w:rsidRPr="00000000">
              <w:rPr>
                <w:rtl w:val="0"/>
              </w:rPr>
              <w:t xml:space="preserve">Pruning</w:t>
            </w:r>
          </w:p>
        </w:tc>
        <w:tc>
          <w:tcPr/>
          <w:p w:rsidR="00000000" w:rsidDel="00000000" w:rsidP="00000000" w:rsidRDefault="00000000" w:rsidRPr="00000000" w14:paraId="0000004B">
            <w:pPr>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Macadamia</w:t>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tbl>
      <w:tblPr>
        <w:tblStyle w:val="Table3"/>
        <w:tblW w:w="14040.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890"/>
        <w:gridCol w:w="3240"/>
        <w:gridCol w:w="2610"/>
        <w:gridCol w:w="2070"/>
        <w:gridCol w:w="3150"/>
        <w:tblGridChange w:id="0">
          <w:tblGrid>
            <w:gridCol w:w="1080"/>
            <w:gridCol w:w="1890"/>
            <w:gridCol w:w="3240"/>
            <w:gridCol w:w="2610"/>
            <w:gridCol w:w="2070"/>
            <w:gridCol w:w="3150"/>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 </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Women </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Youth </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Reasons why </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Coffee </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Spraying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&amp;Grading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Attending meetings and trainings </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Manuring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&amp;Grading </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&amp; Grading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 </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Tea </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of the crop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and grading Planting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and grading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Muguka </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of the crop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Spraying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Grading /sorting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Irrigating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Irrigating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Irrigating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Avocado </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,risk involved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Macadamia </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De-husking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 </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De-husking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crop,risk involved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t xml:space="preserve">Dairy cow </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animal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Dairy unit construction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feeds and other inputs </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Milking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Milk marketing </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Transportation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t xml:space="preserve">Mangoes </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Pruning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and grading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Goats </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animal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construction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feeds and other inputs </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Milking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Milk marketing </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t xml:space="preserve">Apiary </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hives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of hives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w:t>
            </w:r>
          </w:p>
        </w:tc>
        <w:tc>
          <w:tcPr/>
          <w:p w:rsidR="00000000" w:rsidDel="00000000" w:rsidP="00000000" w:rsidRDefault="00000000" w:rsidRPr="00000000" w14:paraId="0000011B">
            <w:pPr>
              <w:rPr/>
            </w:pPr>
            <w:r w:rsidDel="00000000" w:rsidR="00000000" w:rsidRPr="00000000">
              <w:rPr>
                <w:rtl w:val="0"/>
              </w:rPr>
              <w:t xml:space="preserve">Bananas</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Sourcing for inputs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Manuring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 </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Maize </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Green grams </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Planting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t xml:space="preserve">Cowpeas </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Panting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Panting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t xml:space="preserve">Beans </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Panting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inputs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Panting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Weeding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Transporting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t xml:space="preserve">Poultry </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of the unit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feeds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Incubation /Brooding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Incubation /Brooding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Pest and disease control</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r>
        <w:trPr>
          <w:cantSplit w:val="0"/>
          <w:tblHeader w:val="0"/>
        </w:trPr>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w:t>
            </w:r>
          </w:p>
        </w:tc>
        <w:tc>
          <w:tcPr/>
          <w:p w:rsidR="00000000" w:rsidDel="00000000" w:rsidP="00000000" w:rsidRDefault="00000000" w:rsidRPr="00000000" w14:paraId="000001AF">
            <w:pPr>
              <w:rPr/>
            </w:pPr>
            <w:r w:rsidDel="00000000" w:rsidR="00000000" w:rsidRPr="00000000">
              <w:rPr>
                <w:rtl w:val="0"/>
              </w:rPr>
              <w:t xml:space="preserve">Rabbits </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of the hutch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rabbit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feeds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addition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14:paraId="000001B7">
            <w:pPr>
              <w:rPr/>
            </w:pPr>
            <w:r w:rsidDel="00000000" w:rsidR="00000000" w:rsidRPr="00000000">
              <w:rPr>
                <w:rtl w:val="0"/>
              </w:rPr>
              <w:t xml:space="preserve">Construction of the hutch </w:t>
            </w:r>
          </w:p>
          <w:p w:rsidR="00000000" w:rsidDel="00000000" w:rsidP="00000000" w:rsidRDefault="00000000" w:rsidRPr="00000000" w14:paraId="000001B8">
            <w:pPr>
              <w:rPr/>
            </w:pPr>
            <w:r w:rsidDel="00000000" w:rsidR="00000000" w:rsidRPr="00000000">
              <w:rPr>
                <w:rtl w:val="0"/>
              </w:rPr>
              <w:t xml:space="preserve">Purchase of rabbit </w:t>
            </w:r>
          </w:p>
          <w:p w:rsidR="00000000" w:rsidDel="00000000" w:rsidP="00000000" w:rsidRDefault="00000000" w:rsidRPr="00000000" w14:paraId="000001B9">
            <w:pPr>
              <w:rPr/>
            </w:pPr>
            <w:r w:rsidDel="00000000" w:rsidR="00000000" w:rsidRPr="00000000">
              <w:rPr>
                <w:rtl w:val="0"/>
              </w:rPr>
              <w:t xml:space="preserve">Purchase of feeds</w:t>
            </w:r>
          </w:p>
          <w:p w:rsidR="00000000" w:rsidDel="00000000" w:rsidP="00000000" w:rsidRDefault="00000000" w:rsidRPr="00000000" w14:paraId="000001BA">
            <w:pPr>
              <w:rPr/>
            </w:pPr>
            <w:r w:rsidDel="00000000" w:rsidR="00000000" w:rsidRPr="00000000">
              <w:rPr>
                <w:rtl w:val="0"/>
              </w:rPr>
              <w:t xml:space="preserve">Feeding </w:t>
            </w:r>
          </w:p>
          <w:p w:rsidR="00000000" w:rsidDel="00000000" w:rsidP="00000000" w:rsidRDefault="00000000" w:rsidRPr="00000000" w14:paraId="000001BB">
            <w:pPr>
              <w:rPr/>
            </w:pPr>
            <w:r w:rsidDel="00000000" w:rsidR="00000000" w:rsidRPr="00000000">
              <w:rPr>
                <w:rtl w:val="0"/>
              </w:rPr>
              <w:t xml:space="preserve">Slaughtering and marketing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r>
        <w:trPr>
          <w:cantSplit w:val="0"/>
          <w:tblHeader w:val="0"/>
        </w:trPr>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t xml:space="preserve">Horticulture </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Nursery preparation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Transplanting /planting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Irrigation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Grading, packaging  and marketing </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Transplanting /planting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Irrigation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Grading, packaging  and marketing </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preparation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Nursery preparation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Transplanting /planting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Irrigation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Harvesting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Grading, packaging  and marketing </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value of the crop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–Level of income ,quick money ,less time required</w:t>
            </w:r>
          </w:p>
        </w:tc>
      </w:tr>
      <w:tr>
        <w:trPr>
          <w:cantSplit w:val="0"/>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t xml:space="preserve">Pigs </w:t>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Constructing of the unit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the rearing stock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of feeds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Pest and disease control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Slaughtering and marketing</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Feeding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unit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Slaughtering and marketing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–labour intensive ,skills and experience required, ownership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 less skill and labour ,culture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–,quick money ,less time required</w:t>
            </w:r>
          </w:p>
        </w:tc>
      </w:tr>
    </w:tbl>
    <w:p w:rsidR="00000000" w:rsidDel="00000000" w:rsidP="00000000" w:rsidRDefault="00000000" w:rsidRPr="00000000" w14:paraId="000001EF">
      <w:pPr>
        <w:ind w:left="360" w:firstLine="0"/>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barriers( social cultural economic) prevent women from expanding their roles in these enterprises?</w:t>
      </w:r>
    </w:p>
    <w:p w:rsidR="00000000" w:rsidDel="00000000" w:rsidP="00000000" w:rsidRDefault="00000000" w:rsidRPr="00000000" w14:paraId="000001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gaps</w:t>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Tradition and culture norms </w:t>
      </w:r>
    </w:p>
    <w:p w:rsidR="00000000" w:rsidDel="00000000" w:rsidP="00000000" w:rsidRDefault="00000000" w:rsidRPr="00000000" w14:paraId="000001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resources ie land, capital and machinery </w:t>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responsibilities </w:t>
      </w:r>
    </w:p>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which process/value chain for each enterprise do  women control decision-making and income and why?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Maize- Planting, weeding, Harvesting  except selling and marketing</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Beans All except selling and marketing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Poultry Total control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grams All except selling and marketing</w:t>
      </w:r>
    </w:p>
    <w:p w:rsidR="00000000" w:rsidDel="00000000" w:rsidP="00000000" w:rsidRDefault="00000000" w:rsidRPr="00000000" w14:paraId="000001FA">
      <w:pPr>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have changing climatic conditions influenced the types of enterprises being prioritized in your county?</w:t>
      </w:r>
    </w:p>
    <w:p w:rsidR="00000000" w:rsidDel="00000000" w:rsidP="00000000" w:rsidRDefault="00000000" w:rsidRPr="00000000" w14:paraId="000001FC">
      <w:pPr>
        <w:ind w:left="360" w:firstLine="0"/>
        <w:rPr/>
      </w:pPr>
      <w:r w:rsidDel="00000000" w:rsidR="00000000" w:rsidRPr="00000000">
        <w:rPr>
          <w:rtl w:val="0"/>
        </w:rPr>
        <w:t xml:space="preserve">Farmers in the lowers areas are switching from maize to sorghum </w:t>
      </w:r>
    </w:p>
    <w:p w:rsidR="00000000" w:rsidDel="00000000" w:rsidP="00000000" w:rsidRDefault="00000000" w:rsidRPr="00000000" w14:paraId="000001FD">
      <w:pPr>
        <w:ind w:left="360" w:firstLine="0"/>
        <w:rPr/>
      </w:pPr>
      <w:r w:rsidDel="00000000" w:rsidR="00000000" w:rsidRPr="00000000">
        <w:rPr>
          <w:rtl w:val="0"/>
        </w:rPr>
        <w:t xml:space="preserve">Farmers in the lowers areas are switching from beans to green grams</w:t>
      </w:r>
    </w:p>
    <w:p w:rsidR="00000000" w:rsidDel="00000000" w:rsidP="00000000" w:rsidRDefault="00000000" w:rsidRPr="00000000" w14:paraId="000001FE">
      <w:pPr>
        <w:ind w:left="360" w:firstLine="0"/>
        <w:rPr/>
      </w:pPr>
      <w:r w:rsidDel="00000000" w:rsidR="00000000" w:rsidRPr="00000000">
        <w:rPr>
          <w:rtl w:val="0"/>
        </w:rPr>
        <w:t xml:space="preserve">Lower region focus on beef Higher region focus on dairy  </w:t>
      </w:r>
    </w:p>
    <w:p w:rsidR="00000000" w:rsidDel="00000000" w:rsidP="00000000" w:rsidRDefault="00000000" w:rsidRPr="00000000" w14:paraId="000001FF">
      <w:pPr>
        <w:ind w:left="360" w:firstLine="0"/>
        <w:rPr/>
      </w:pPr>
      <w:r w:rsidDel="00000000" w:rsidR="00000000" w:rsidRPr="00000000">
        <w:rPr>
          <w:rtl w:val="0"/>
        </w:rPr>
        <w:t xml:space="preserve">Lower regions rearing goats </w:t>
      </w:r>
    </w:p>
    <w:p w:rsidR="00000000" w:rsidDel="00000000" w:rsidP="00000000" w:rsidRDefault="00000000" w:rsidRPr="00000000" w14:paraId="00000200">
      <w:pPr>
        <w:ind w:left="360" w:firstLine="0"/>
        <w:rPr/>
      </w:pPr>
      <w:r w:rsidDel="00000000" w:rsidR="00000000" w:rsidRPr="00000000">
        <w:rPr>
          <w:rtl w:val="0"/>
        </w:rPr>
        <w:t xml:space="preserve">Mango is being adopted due to climate resilience </w:t>
      </w:r>
    </w:p>
    <w:p w:rsidR="00000000" w:rsidDel="00000000" w:rsidP="00000000" w:rsidRDefault="00000000" w:rsidRPr="00000000" w14:paraId="00000201">
      <w:pPr>
        <w:ind w:left="360" w:firstLine="0"/>
        <w:rPr/>
      </w:pPr>
      <w:r w:rsidDel="00000000" w:rsidR="00000000" w:rsidRPr="00000000">
        <w:rPr>
          <w:rtl w:val="0"/>
        </w:rPr>
        <w:t xml:space="preserve">Use of hybrid crops and seeds that are drought tolerant </w:t>
      </w:r>
    </w:p>
    <w:p w:rsidR="00000000" w:rsidDel="00000000" w:rsidP="00000000" w:rsidRDefault="00000000" w:rsidRPr="00000000" w14:paraId="000002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What are some examples of new enterprises that have emerged as a direct response to climate challenges, and how are they distributed across different gender or age groups?</w:t>
      </w:r>
      <w:r w:rsidDel="00000000" w:rsidR="00000000" w:rsidRPr="00000000">
        <w:rPr>
          <w:rtl w:val="0"/>
        </w:rPr>
      </w:r>
    </w:p>
    <w:tbl>
      <w:tblPr>
        <w:tblStyle w:val="Table4"/>
        <w:tblW w:w="125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7"/>
        <w:gridCol w:w="9553"/>
        <w:tblGridChange w:id="0">
          <w:tblGrid>
            <w:gridCol w:w="3037"/>
            <w:gridCol w:w="9553"/>
          </w:tblGrid>
        </w:tblGridChange>
      </w:tblGrid>
      <w:tr>
        <w:trPr>
          <w:cantSplit w:val="0"/>
          <w:tblHeader w:val="0"/>
        </w:trPr>
        <w:tc>
          <w:tcPr/>
          <w:p w:rsidR="00000000" w:rsidDel="00000000" w:rsidP="00000000" w:rsidRDefault="00000000" w:rsidRPr="00000000" w14:paraId="00000203">
            <w:pPr>
              <w:rPr/>
            </w:pPr>
            <w:r w:rsidDel="00000000" w:rsidR="00000000" w:rsidRPr="00000000">
              <w:rPr>
                <w:rtl w:val="0"/>
              </w:rPr>
              <w:t xml:space="preserve">Enterprise </w:t>
            </w:r>
          </w:p>
        </w:tc>
        <w:tc>
          <w:tcPr/>
          <w:p w:rsidR="00000000" w:rsidDel="00000000" w:rsidP="00000000" w:rsidRDefault="00000000" w:rsidRPr="00000000" w14:paraId="00000204">
            <w:pPr>
              <w:rPr/>
            </w:pPr>
            <w:r w:rsidDel="00000000" w:rsidR="00000000" w:rsidRPr="00000000">
              <w:rPr>
                <w:rtl w:val="0"/>
              </w:rPr>
              <w:t xml:space="preserve">Gender</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Improved Mango Variety </w:t>
            </w:r>
          </w:p>
        </w:tc>
        <w:tc>
          <w:tcPr/>
          <w:p w:rsidR="00000000" w:rsidDel="00000000" w:rsidP="00000000" w:rsidRDefault="00000000" w:rsidRPr="00000000" w14:paraId="00000206">
            <w:pPr>
              <w:rPr/>
            </w:pPr>
            <w:r w:rsidDel="00000000" w:rsidR="00000000" w:rsidRPr="00000000">
              <w:rPr>
                <w:rtl w:val="0"/>
              </w:rPr>
              <w:t xml:space="preserve">Men</w:t>
            </w:r>
          </w:p>
        </w:tc>
      </w:tr>
      <w:tr>
        <w:trPr>
          <w:cantSplit w:val="0"/>
          <w:tblHeader w:val="0"/>
        </w:trPr>
        <w:tc>
          <w:tcPr/>
          <w:p w:rsidR="00000000" w:rsidDel="00000000" w:rsidP="00000000" w:rsidRDefault="00000000" w:rsidRPr="00000000" w14:paraId="00000207">
            <w:pPr>
              <w:rPr/>
            </w:pPr>
            <w:r w:rsidDel="00000000" w:rsidR="00000000" w:rsidRPr="00000000">
              <w:rPr>
                <w:rtl w:val="0"/>
              </w:rPr>
              <w:t xml:space="preserve">Dragon fruit</w:t>
            </w:r>
          </w:p>
        </w:tc>
        <w:tc>
          <w:tcPr/>
          <w:p w:rsidR="00000000" w:rsidDel="00000000" w:rsidP="00000000" w:rsidRDefault="00000000" w:rsidRPr="00000000" w14:paraId="00000208">
            <w:pPr>
              <w:rPr/>
            </w:pPr>
            <w:r w:rsidDel="00000000" w:rsidR="00000000" w:rsidRPr="00000000">
              <w:rPr>
                <w:rtl w:val="0"/>
              </w:rPr>
              <w:t xml:space="preserve">Men and Youth</w:t>
            </w:r>
          </w:p>
        </w:tc>
      </w:tr>
      <w:tr>
        <w:trPr>
          <w:cantSplit w:val="0"/>
          <w:tblHeader w:val="0"/>
        </w:trPr>
        <w:tc>
          <w:tcPr/>
          <w:p w:rsidR="00000000" w:rsidDel="00000000" w:rsidP="00000000" w:rsidRDefault="00000000" w:rsidRPr="00000000" w14:paraId="00000209">
            <w:pPr>
              <w:rPr/>
            </w:pPr>
            <w:r w:rsidDel="00000000" w:rsidR="00000000" w:rsidRPr="00000000">
              <w:rPr>
                <w:rtl w:val="0"/>
              </w:rPr>
              <w:t xml:space="preserve">Sun Flower </w:t>
            </w:r>
          </w:p>
        </w:tc>
        <w:tc>
          <w:tcPr/>
          <w:p w:rsidR="00000000" w:rsidDel="00000000" w:rsidP="00000000" w:rsidRDefault="00000000" w:rsidRPr="00000000" w14:paraId="0000020A">
            <w:pPr>
              <w:rPr/>
            </w:pPr>
            <w:r w:rsidDel="00000000" w:rsidR="00000000" w:rsidRPr="00000000">
              <w:rPr>
                <w:rtl w:val="0"/>
              </w:rPr>
              <w:t xml:space="preserve">Women and youth</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Dairy Goats</w:t>
            </w:r>
          </w:p>
        </w:tc>
        <w:tc>
          <w:tcPr/>
          <w:p w:rsidR="00000000" w:rsidDel="00000000" w:rsidP="00000000" w:rsidRDefault="00000000" w:rsidRPr="00000000" w14:paraId="0000020C">
            <w:pPr>
              <w:rPr/>
            </w:pPr>
            <w:r w:rsidDel="00000000" w:rsidR="00000000" w:rsidRPr="00000000">
              <w:rPr>
                <w:rtl w:val="0"/>
              </w:rPr>
              <w:t xml:space="preserve">Women </w:t>
            </w:r>
          </w:p>
        </w:tc>
      </w:tr>
      <w:tr>
        <w:trPr>
          <w:cantSplit w:val="0"/>
          <w:tblHeader w:val="0"/>
        </w:trPr>
        <w:tc>
          <w:tcPr/>
          <w:p w:rsidR="00000000" w:rsidDel="00000000" w:rsidP="00000000" w:rsidRDefault="00000000" w:rsidRPr="00000000" w14:paraId="0000020D">
            <w:pPr>
              <w:rPr/>
            </w:pPr>
            <w:r w:rsidDel="00000000" w:rsidR="00000000" w:rsidRPr="00000000">
              <w:rPr>
                <w:rtl w:val="0"/>
              </w:rPr>
              <w:t xml:space="preserve">Goats(meat)</w:t>
            </w:r>
          </w:p>
        </w:tc>
        <w:tc>
          <w:tcPr/>
          <w:p w:rsidR="00000000" w:rsidDel="00000000" w:rsidP="00000000" w:rsidRDefault="00000000" w:rsidRPr="00000000" w14:paraId="0000020E">
            <w:pPr>
              <w:rPr/>
            </w:pPr>
            <w:r w:rsidDel="00000000" w:rsidR="00000000" w:rsidRPr="00000000">
              <w:rPr>
                <w:rtl w:val="0"/>
              </w:rPr>
              <w:t xml:space="preserve">Men and Women</w:t>
            </w:r>
          </w:p>
        </w:tc>
      </w:tr>
      <w:tr>
        <w:trPr>
          <w:cantSplit w:val="0"/>
          <w:tblHeader w:val="0"/>
        </w:trPr>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r>
    </w:tbl>
    <w:p w:rsidR="00000000" w:rsidDel="00000000" w:rsidP="00000000" w:rsidRDefault="00000000" w:rsidRPr="00000000" w14:paraId="00000211">
      <w:pPr>
        <w:ind w:left="360" w:firstLine="0"/>
        <w:rPr/>
      </w:pPr>
      <w:r w:rsidDel="00000000" w:rsidR="00000000" w:rsidRPr="00000000">
        <w:rPr>
          <w:rtl w:val="0"/>
        </w:rPr>
      </w:r>
    </w:p>
    <w:p w:rsidR="00000000" w:rsidDel="00000000" w:rsidP="00000000" w:rsidRDefault="00000000" w:rsidRPr="00000000" w14:paraId="00000212">
      <w:pPr>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214">
      <w:pPr>
        <w:rPr/>
      </w:pPr>
      <w:r w:rsidDel="00000000" w:rsidR="00000000" w:rsidRPr="00000000">
        <w:rPr>
          <w:rtl w:val="0"/>
        </w:rPr>
        <w:t xml:space="preserve">a.</w:t>
        <w:tab/>
        <w:t xml:space="preserve">land,</w:t>
      </w:r>
    </w:p>
    <w:p w:rsidR="00000000" w:rsidDel="00000000" w:rsidP="00000000" w:rsidRDefault="00000000" w:rsidRPr="00000000" w14:paraId="00000215">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216">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217">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218">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219">
      <w:pPr>
        <w:rPr/>
      </w:pPr>
      <w:r w:rsidDel="00000000" w:rsidR="00000000" w:rsidRPr="00000000">
        <w:rPr>
          <w:rtl w:val="0"/>
        </w:rPr>
      </w:r>
    </w:p>
    <w:tbl>
      <w:tblPr>
        <w:tblStyle w:val="Table5"/>
        <w:tblW w:w="709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069"/>
        <w:gridCol w:w="2052"/>
        <w:tblGridChange w:id="0">
          <w:tblGrid>
            <w:gridCol w:w="2973"/>
            <w:gridCol w:w="2069"/>
            <w:gridCol w:w="20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200" w:line="276" w:lineRule="auto"/>
              <w:rPr>
                <w:b w:val="1"/>
              </w:rPr>
            </w:pPr>
            <w:r w:rsidDel="00000000" w:rsidR="00000000" w:rsidRPr="00000000">
              <w:rPr>
                <w:b w:val="1"/>
                <w:rtl w:val="0"/>
              </w:rPr>
              <w:t xml:space="preserve">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200" w:line="276" w:lineRule="auto"/>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200" w:line="276" w:lineRule="auto"/>
              <w:rPr>
                <w:b w:val="1"/>
              </w:rPr>
            </w:pPr>
            <w:r w:rsidDel="00000000" w:rsidR="00000000" w:rsidRPr="00000000">
              <w:rPr>
                <w:b w:val="1"/>
                <w:rtl w:val="0"/>
              </w:rPr>
              <w:t xml:space="preserve">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200" w:line="276" w:lineRule="auto"/>
              <w:rPr/>
            </w:pPr>
            <w:r w:rsidDel="00000000" w:rsidR="00000000" w:rsidRPr="00000000">
              <w:rPr>
                <w:rtl w:val="0"/>
              </w:rPr>
              <w:t xml:space="preserve">Land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200" w:line="276" w:lineRule="auto"/>
              <w:rPr/>
            </w:pPr>
            <w:r w:rsidDel="00000000" w:rsidR="00000000" w:rsidRPr="00000000">
              <w:rPr>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200" w:line="276"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200" w:line="276" w:lineRule="auto"/>
              <w:rPr/>
            </w:pPr>
            <w:r w:rsidDel="00000000" w:rsidR="00000000" w:rsidRPr="00000000">
              <w:rPr>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200" w:line="276"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200" w:line="276" w:lineRule="auto"/>
              <w:rPr/>
            </w:pPr>
            <w:r w:rsidDel="00000000" w:rsidR="00000000" w:rsidRPr="00000000">
              <w:rPr>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200" w:line="276"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200" w:line="276" w:lineRule="auto"/>
              <w:rPr/>
            </w:pPr>
            <w:r w:rsidDel="00000000" w:rsidR="00000000" w:rsidRPr="00000000">
              <w:rPr>
                <w:rtl w:val="0"/>
              </w:rPr>
              <w:t xml:space="preserve">Finance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200" w:line="276" w:lineRule="auto"/>
              <w:rPr/>
            </w:pPr>
            <w:r w:rsidDel="00000000" w:rsidR="00000000" w:rsidRPr="00000000">
              <w:rPr>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200" w:line="276"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200" w:line="276" w:lineRule="auto"/>
              <w:rPr/>
            </w:pPr>
            <w:r w:rsidDel="00000000" w:rsidR="00000000" w:rsidRPr="00000000">
              <w:rPr>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200" w:line="276" w:lineRule="auto"/>
              <w:rPr/>
            </w:pPr>
            <w:r w:rsidDel="00000000" w:rsidR="00000000" w:rsidRPr="00000000">
              <w:rPr>
                <w:rtl w:val="0"/>
              </w:rPr>
              <w:t xml:space="preserve">Low (Informal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200" w:line="276" w:lineRule="auto"/>
              <w:rPr/>
            </w:pPr>
            <w:r w:rsidDel="00000000" w:rsidR="00000000" w:rsidRPr="00000000">
              <w:rPr>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200" w:line="276"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200"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200" w:line="276" w:lineRule="auto"/>
              <w:rPr/>
            </w:pPr>
            <w:r w:rsidDel="00000000" w:rsidR="00000000" w:rsidRPr="00000000">
              <w:rPr>
                <w:rtl w:val="0"/>
              </w:rPr>
              <w:t xml:space="preserve">Training/Knowledge/Extension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200" w:line="276" w:lineRule="auto"/>
              <w:rPr/>
            </w:pPr>
            <w:r w:rsidDel="00000000" w:rsidR="00000000" w:rsidRPr="00000000">
              <w:rPr>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200" w:line="276" w:lineRule="auto"/>
              <w:rPr/>
            </w:pPr>
            <w:r w:rsidDel="00000000" w:rsidR="00000000" w:rsidRPr="00000000">
              <w:rPr>
                <w:rtl w:val="0"/>
              </w:rPr>
              <w:t xml:space="preserve">High in formal trainings</w:t>
            </w:r>
          </w:p>
          <w:p w:rsidR="00000000" w:rsidDel="00000000" w:rsidP="00000000" w:rsidRDefault="00000000" w:rsidRPr="00000000" w14:paraId="00000235">
            <w:pPr>
              <w:spacing w:after="200" w:line="276" w:lineRule="auto"/>
              <w:rPr/>
            </w:pPr>
            <w:r w:rsidDel="00000000" w:rsidR="00000000" w:rsidRPr="00000000">
              <w:rPr>
                <w:rtl w:val="0"/>
              </w:rPr>
              <w:t xml:space="preserve">Medium Enterprise based attendance.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200" w:line="276" w:lineRule="auto"/>
              <w:rPr/>
            </w:pPr>
            <w:r w:rsidDel="00000000" w:rsidR="00000000" w:rsidRPr="00000000">
              <w:rPr>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200" w:line="276" w:lineRule="auto"/>
              <w:rPr/>
            </w:pPr>
            <w:r w:rsidDel="00000000" w:rsidR="00000000" w:rsidRPr="00000000">
              <w:rPr>
                <w:rtl w:val="0"/>
              </w:rPr>
              <w:t xml:space="preserve">Medium Enterprise based attendance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200" w:line="276" w:lineRule="auto"/>
              <w:rPr/>
            </w:pPr>
            <w:r w:rsidDel="00000000" w:rsidR="00000000" w:rsidRPr="00000000">
              <w:rPr>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200" w:line="276"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200" w:line="276" w:lineRule="auto"/>
              <w:rPr/>
            </w:pPr>
            <w:r w:rsidDel="00000000" w:rsidR="00000000" w:rsidRPr="00000000">
              <w:rPr>
                <w:rtl w:val="0"/>
              </w:rPr>
              <w:t xml:space="preserve">Information on market and weather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200" w:line="276" w:lineRule="auto"/>
              <w:rPr/>
            </w:pPr>
            <w:r w:rsidDel="00000000" w:rsidR="00000000" w:rsidRPr="00000000">
              <w:rPr>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200" w:line="276"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200" w:line="276" w:lineRule="auto"/>
              <w:rPr/>
            </w:pPr>
            <w:r w:rsidDel="00000000" w:rsidR="00000000" w:rsidRPr="00000000">
              <w:rPr>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200" w:line="276"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200" w:line="276" w:lineRule="auto"/>
              <w:rPr/>
            </w:pPr>
            <w:r w:rsidDel="00000000" w:rsidR="00000000" w:rsidRPr="00000000">
              <w:rPr>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200" w:line="276"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200" w:line="276" w:lineRule="auto"/>
              <w:rPr/>
            </w:pPr>
            <w:r w:rsidDel="00000000" w:rsidR="00000000" w:rsidRPr="00000000">
              <w:rPr>
                <w:rtl w:val="0"/>
              </w:rPr>
              <w:t xml:space="preserve">Technology and digital gadgets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200"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200" w:line="276" w:lineRule="auto"/>
              <w:rPr/>
            </w:pPr>
            <w:r w:rsidDel="00000000" w:rsidR="00000000" w:rsidRPr="00000000">
              <w:rPr>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200" w:line="276"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200" w:line="276" w:lineRule="auto"/>
              <w:rPr/>
            </w:pPr>
            <w:r w:rsidDel="00000000" w:rsidR="00000000" w:rsidRPr="00000000">
              <w:rPr>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200" w:line="276"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200" w:line="276" w:lineRule="auto"/>
              <w:rPr/>
            </w:pPr>
            <w:r w:rsidDel="00000000" w:rsidR="00000000" w:rsidRPr="00000000">
              <w:rPr>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200" w:line="276" w:lineRule="auto"/>
              <w:rPr/>
            </w:pPr>
            <w:r w:rsidDel="00000000" w:rsidR="00000000" w:rsidRPr="00000000">
              <w:rPr>
                <w:rtl w:val="0"/>
              </w:rPr>
              <w:t xml:space="preserve">High</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253">
      <w:pPr>
        <w:ind w:left="360" w:firstLine="0"/>
        <w:rPr/>
      </w:pPr>
      <w:r w:rsidDel="00000000" w:rsidR="00000000" w:rsidRPr="00000000">
        <w:rPr>
          <w:rtl w:val="0"/>
        </w:rPr>
      </w:r>
    </w:p>
    <w:tbl>
      <w:tblPr>
        <w:tblStyle w:val="Table6"/>
        <w:tblW w:w="125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93"/>
        <w:gridCol w:w="6297"/>
        <w:tblGridChange w:id="0">
          <w:tblGrid>
            <w:gridCol w:w="6293"/>
            <w:gridCol w:w="6297"/>
          </w:tblGrid>
        </w:tblGridChange>
      </w:tblGrid>
      <w:tr>
        <w:trPr>
          <w:cantSplit w:val="0"/>
          <w:tblHeader w:val="0"/>
        </w:trPr>
        <w:tc>
          <w:tcPr/>
          <w:p w:rsidR="00000000" w:rsidDel="00000000" w:rsidP="00000000" w:rsidRDefault="00000000" w:rsidRPr="00000000" w14:paraId="00000254">
            <w:pPr>
              <w:tabs>
                <w:tab w:val="left" w:leader="none" w:pos="759"/>
              </w:tabs>
              <w:rPr/>
            </w:pPr>
            <w:r w:rsidDel="00000000" w:rsidR="00000000" w:rsidRPr="00000000">
              <w:rPr>
                <w:rtl w:val="0"/>
              </w:rPr>
              <w:t xml:space="preserve">Challenges </w:t>
            </w:r>
          </w:p>
        </w:tc>
        <w:tc>
          <w:tcPr/>
          <w:p w:rsidR="00000000" w:rsidDel="00000000" w:rsidP="00000000" w:rsidRDefault="00000000" w:rsidRPr="00000000" w14:paraId="00000255">
            <w:pPr>
              <w:rPr/>
            </w:pPr>
            <w:r w:rsidDel="00000000" w:rsidR="00000000" w:rsidRPr="00000000">
              <w:rPr>
                <w:rtl w:val="0"/>
              </w:rPr>
              <w:t xml:space="preserve">Solutions </w:t>
            </w:r>
          </w:p>
        </w:tc>
      </w:tr>
      <w:tr>
        <w:trPr>
          <w:cantSplit w:val="0"/>
          <w:tblHeader w:val="0"/>
        </w:trPr>
        <w:tc>
          <w:tcPr/>
          <w:p w:rsidR="00000000" w:rsidDel="00000000" w:rsidP="00000000" w:rsidRDefault="00000000" w:rsidRPr="00000000" w14:paraId="00000256">
            <w:pPr>
              <w:ind w:left="360" w:firstLine="0"/>
              <w:rPr/>
            </w:pPr>
            <w:r w:rsidDel="00000000" w:rsidR="00000000" w:rsidRPr="00000000">
              <w:rPr>
                <w:rtl w:val="0"/>
              </w:rPr>
              <w:t xml:space="preserve">Low literacy levels</w:t>
            </w:r>
          </w:p>
          <w:p w:rsidR="00000000" w:rsidDel="00000000" w:rsidP="00000000" w:rsidRDefault="00000000" w:rsidRPr="00000000" w14:paraId="00000257">
            <w:pPr>
              <w:tabs>
                <w:tab w:val="left" w:leader="none" w:pos="759"/>
              </w:tabs>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t xml:space="preserve">Group awareness and sensitization forums </w:t>
            </w:r>
          </w:p>
        </w:tc>
      </w:tr>
      <w:tr>
        <w:trPr>
          <w:cantSplit w:val="0"/>
          <w:tblHeader w:val="0"/>
        </w:trPr>
        <w:tc>
          <w:tcPr/>
          <w:p w:rsidR="00000000" w:rsidDel="00000000" w:rsidP="00000000" w:rsidRDefault="00000000" w:rsidRPr="00000000" w14:paraId="00000259">
            <w:pPr>
              <w:tabs>
                <w:tab w:val="left" w:leader="none" w:pos="759"/>
              </w:tabs>
              <w:rPr/>
            </w:pPr>
            <w:r w:rsidDel="00000000" w:rsidR="00000000" w:rsidRPr="00000000">
              <w:rPr>
                <w:rtl w:val="0"/>
              </w:rPr>
              <w:t xml:space="preserve">Poor purchasing power</w:t>
            </w:r>
          </w:p>
        </w:tc>
        <w:tc>
          <w:tcPr/>
          <w:p w:rsidR="00000000" w:rsidDel="00000000" w:rsidP="00000000" w:rsidRDefault="00000000" w:rsidRPr="00000000" w14:paraId="0000025A">
            <w:pPr>
              <w:rPr/>
            </w:pPr>
            <w:r w:rsidDel="00000000" w:rsidR="00000000" w:rsidRPr="00000000">
              <w:rPr>
                <w:rtl w:val="0"/>
              </w:rPr>
              <w:t xml:space="preserve">Informal financial services eg Table banking</w:t>
            </w:r>
          </w:p>
        </w:tc>
      </w:tr>
    </w:tbl>
    <w:p w:rsidR="00000000" w:rsidDel="00000000" w:rsidP="00000000" w:rsidRDefault="00000000" w:rsidRPr="00000000" w14:paraId="0000025B">
      <w:pPr>
        <w:ind w:left="360" w:firstLine="0"/>
        <w:rPr/>
      </w:pPr>
      <w:r w:rsidDel="00000000" w:rsidR="00000000" w:rsidRPr="00000000">
        <w:rPr>
          <w:rtl w:val="0"/>
        </w:rPr>
      </w:r>
    </w:p>
    <w:p w:rsidR="00000000" w:rsidDel="00000000" w:rsidP="00000000" w:rsidRDefault="00000000" w:rsidRPr="00000000" w14:paraId="0000025C">
      <w:pPr>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market demand for the product (specific value chain)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25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6"/>
        <w:gridCol w:w="1952"/>
        <w:gridCol w:w="2010"/>
        <w:gridCol w:w="1865"/>
        <w:gridCol w:w="1811"/>
        <w:gridCol w:w="1611"/>
        <w:gridCol w:w="1345"/>
        <w:tblGridChange w:id="0">
          <w:tblGrid>
            <w:gridCol w:w="1996"/>
            <w:gridCol w:w="1952"/>
            <w:gridCol w:w="2010"/>
            <w:gridCol w:w="1865"/>
            <w:gridCol w:w="1811"/>
            <w:gridCol w:w="1611"/>
            <w:gridCol w:w="1345"/>
          </w:tblGrid>
        </w:tblGridChange>
      </w:tblGrid>
      <w:tr>
        <w:trPr>
          <w:cantSplit w:val="0"/>
          <w:tblHeader w:val="0"/>
        </w:trPr>
        <w:tc>
          <w:tcPr/>
          <w:p w:rsidR="00000000" w:rsidDel="00000000" w:rsidP="00000000" w:rsidRDefault="00000000" w:rsidRPr="00000000" w14:paraId="00000260">
            <w:pPr>
              <w:rPr>
                <w:b w:val="1"/>
              </w:rPr>
            </w:pPr>
            <w:r w:rsidDel="00000000" w:rsidR="00000000" w:rsidRPr="00000000">
              <w:rPr>
                <w:b w:val="1"/>
                <w:rtl w:val="0"/>
              </w:rPr>
              <w:t xml:space="preserve">Value chain</w:t>
            </w:r>
          </w:p>
        </w:tc>
        <w:tc>
          <w:tcPr/>
          <w:p w:rsidR="00000000" w:rsidDel="00000000" w:rsidP="00000000" w:rsidRDefault="00000000" w:rsidRPr="00000000" w14:paraId="00000261">
            <w:pPr>
              <w:rPr>
                <w:b w:val="1"/>
              </w:rPr>
            </w:pPr>
            <w:r w:rsidDel="00000000" w:rsidR="00000000" w:rsidRPr="00000000">
              <w:rPr>
                <w:b w:val="1"/>
                <w:rtl w:val="0"/>
              </w:rPr>
              <w:t xml:space="preserve">Market demand </w:t>
            </w:r>
          </w:p>
        </w:tc>
        <w:tc>
          <w:tcPr/>
          <w:p w:rsidR="00000000" w:rsidDel="00000000" w:rsidP="00000000" w:rsidRDefault="00000000" w:rsidRPr="00000000" w14:paraId="00000262">
            <w:pPr>
              <w:rPr>
                <w:b w:val="1"/>
              </w:rPr>
            </w:pPr>
            <w:r w:rsidDel="00000000" w:rsidR="00000000" w:rsidRPr="00000000">
              <w:rPr>
                <w:b w:val="1"/>
                <w:rtl w:val="0"/>
              </w:rPr>
              <w:t xml:space="preserve">Competition landscape </w:t>
            </w:r>
          </w:p>
        </w:tc>
        <w:tc>
          <w:tcPr/>
          <w:p w:rsidR="00000000" w:rsidDel="00000000" w:rsidP="00000000" w:rsidRDefault="00000000" w:rsidRPr="00000000" w14:paraId="00000263">
            <w:pPr>
              <w:rPr>
                <w:b w:val="1"/>
              </w:rPr>
            </w:pPr>
            <w:r w:rsidDel="00000000" w:rsidR="00000000" w:rsidRPr="00000000">
              <w:rPr>
                <w:b w:val="1"/>
                <w:rtl w:val="0"/>
              </w:rPr>
              <w:t xml:space="preserve">Value addition</w:t>
            </w:r>
          </w:p>
        </w:tc>
        <w:tc>
          <w:tcPr/>
          <w:p w:rsidR="00000000" w:rsidDel="00000000" w:rsidP="00000000" w:rsidRDefault="00000000" w:rsidRPr="00000000" w14:paraId="00000264">
            <w:pPr>
              <w:rPr>
                <w:b w:val="1"/>
              </w:rPr>
            </w:pPr>
            <w:r w:rsidDel="00000000" w:rsidR="00000000" w:rsidRPr="00000000">
              <w:rPr>
                <w:b w:val="1"/>
                <w:rtl w:val="0"/>
              </w:rPr>
              <w:t xml:space="preserve">Profitability levels </w:t>
            </w:r>
          </w:p>
        </w:tc>
        <w:tc>
          <w:tcPr/>
          <w:p w:rsidR="00000000" w:rsidDel="00000000" w:rsidP="00000000" w:rsidRDefault="00000000" w:rsidRPr="00000000" w14:paraId="00000265">
            <w:pPr>
              <w:rPr>
                <w:b w:val="1"/>
              </w:rPr>
            </w:pPr>
            <w:r w:rsidDel="00000000" w:rsidR="00000000" w:rsidRPr="00000000">
              <w:rPr>
                <w:b w:val="1"/>
                <w:rtl w:val="0"/>
              </w:rPr>
              <w:t xml:space="preserve">Comparison to male dominated enterprises </w:t>
            </w:r>
          </w:p>
        </w:tc>
        <w:tc>
          <w:tcPr/>
          <w:p w:rsidR="00000000" w:rsidDel="00000000" w:rsidP="00000000" w:rsidRDefault="00000000" w:rsidRPr="00000000" w14:paraId="00000266">
            <w:pPr>
              <w:rPr>
                <w:b w:val="1"/>
              </w:rPr>
            </w:pPr>
            <w:r w:rsidDel="00000000" w:rsidR="00000000" w:rsidRPr="00000000">
              <w:rPr>
                <w:b w:val="1"/>
                <w:rtl w:val="0"/>
              </w:rPr>
              <w:t xml:space="preserve">Socio economic benefits </w:t>
            </w:r>
          </w:p>
        </w:tc>
      </w:tr>
      <w:tr>
        <w:trPr>
          <w:cantSplit w:val="0"/>
          <w:tblHeader w:val="0"/>
        </w:trPr>
        <w:tc>
          <w:tcPr/>
          <w:p w:rsidR="00000000" w:rsidDel="00000000" w:rsidP="00000000" w:rsidRDefault="00000000" w:rsidRPr="00000000" w14:paraId="00000267">
            <w:pPr>
              <w:rPr/>
            </w:pPr>
            <w:r w:rsidDel="00000000" w:rsidR="00000000" w:rsidRPr="00000000">
              <w:rPr>
                <w:rtl w:val="0"/>
              </w:rPr>
              <w:t xml:space="preserve">Maize </w:t>
            </w:r>
          </w:p>
        </w:tc>
        <w:tc>
          <w:tcPr/>
          <w:p w:rsidR="00000000" w:rsidDel="00000000" w:rsidP="00000000" w:rsidRDefault="00000000" w:rsidRPr="00000000" w14:paraId="00000268">
            <w:pPr>
              <w:rPr/>
            </w:pPr>
            <w:r w:rsidDel="00000000" w:rsidR="00000000" w:rsidRPr="00000000">
              <w:rPr>
                <w:rtl w:val="0"/>
              </w:rPr>
              <w:t xml:space="preserve">High</w:t>
            </w:r>
          </w:p>
        </w:tc>
        <w:tc>
          <w:tcPr/>
          <w:p w:rsidR="00000000" w:rsidDel="00000000" w:rsidP="00000000" w:rsidRDefault="00000000" w:rsidRPr="00000000" w14:paraId="00000269">
            <w:pPr>
              <w:rPr/>
            </w:pPr>
            <w:r w:rsidDel="00000000" w:rsidR="00000000" w:rsidRPr="00000000">
              <w:rPr>
                <w:rtl w:val="0"/>
              </w:rPr>
              <w:t xml:space="preserve">Maize from rift valley which is cheaper </w:t>
            </w:r>
          </w:p>
        </w:tc>
        <w:tc>
          <w:tcPr/>
          <w:p w:rsidR="00000000" w:rsidDel="00000000" w:rsidP="00000000" w:rsidRDefault="00000000" w:rsidRPr="00000000" w14:paraId="0000026A">
            <w:pPr>
              <w:rPr/>
            </w:pPr>
            <w:r w:rsidDel="00000000" w:rsidR="00000000" w:rsidRPr="00000000">
              <w:rPr>
                <w:rtl w:val="0"/>
              </w:rPr>
              <w:t xml:space="preserve">Maize flour for the villagers </w:t>
            </w:r>
          </w:p>
        </w:tc>
        <w:tc>
          <w:tcPr/>
          <w:p w:rsidR="00000000" w:rsidDel="00000000" w:rsidP="00000000" w:rsidRDefault="00000000" w:rsidRPr="00000000" w14:paraId="0000026B">
            <w:pPr>
              <w:rPr/>
            </w:pPr>
            <w:r w:rsidDel="00000000" w:rsidR="00000000" w:rsidRPr="00000000">
              <w:rPr>
                <w:rtl w:val="0"/>
              </w:rPr>
              <w:t xml:space="preserve">Low</w:t>
            </w:r>
          </w:p>
        </w:tc>
        <w:tc>
          <w:tcPr/>
          <w:p w:rsidR="00000000" w:rsidDel="00000000" w:rsidP="00000000" w:rsidRDefault="00000000" w:rsidRPr="00000000" w14:paraId="0000026C">
            <w:pPr>
              <w:rPr/>
            </w:pPr>
            <w:r w:rsidDel="00000000" w:rsidR="00000000" w:rsidRPr="00000000">
              <w:rPr>
                <w:rtl w:val="0"/>
              </w:rPr>
              <w:t xml:space="preserve">Poor </w:t>
            </w:r>
          </w:p>
        </w:tc>
        <w:tc>
          <w:tcPr/>
          <w:p w:rsidR="00000000" w:rsidDel="00000000" w:rsidP="00000000" w:rsidRDefault="00000000" w:rsidRPr="00000000" w14:paraId="0000026D">
            <w:pPr>
              <w:rPr/>
            </w:pPr>
            <w:r w:rsidDel="00000000" w:rsidR="00000000" w:rsidRPr="00000000">
              <w:rPr>
                <w:rtl w:val="0"/>
              </w:rPr>
              <w:t xml:space="preserve">Food and nutrition security</w:t>
            </w:r>
          </w:p>
          <w:p w:rsidR="00000000" w:rsidDel="00000000" w:rsidP="00000000" w:rsidRDefault="00000000" w:rsidRPr="00000000" w14:paraId="0000026E">
            <w:pPr>
              <w:rPr/>
            </w:pPr>
            <w:r w:rsidDel="00000000" w:rsidR="00000000" w:rsidRPr="00000000">
              <w:rPr>
                <w:rtl w:val="0"/>
              </w:rPr>
            </w:r>
          </w:p>
        </w:tc>
      </w:tr>
      <w:tr>
        <w:trPr>
          <w:cantSplit w:val="0"/>
          <w:tblHeader w:val="0"/>
        </w:trPr>
        <w:tc>
          <w:tcPr/>
          <w:p w:rsidR="00000000" w:rsidDel="00000000" w:rsidP="00000000" w:rsidRDefault="00000000" w:rsidRPr="00000000" w14:paraId="0000026F">
            <w:pPr>
              <w:rPr/>
            </w:pPr>
            <w:r w:rsidDel="00000000" w:rsidR="00000000" w:rsidRPr="00000000">
              <w:rPr>
                <w:rtl w:val="0"/>
              </w:rPr>
              <w:t xml:space="preserve">Beans </w:t>
            </w:r>
          </w:p>
        </w:tc>
        <w:tc>
          <w:tcPr/>
          <w:p w:rsidR="00000000" w:rsidDel="00000000" w:rsidP="00000000" w:rsidRDefault="00000000" w:rsidRPr="00000000" w14:paraId="00000270">
            <w:pPr>
              <w:rPr/>
            </w:pPr>
            <w:r w:rsidDel="00000000" w:rsidR="00000000" w:rsidRPr="00000000">
              <w:rPr>
                <w:rtl w:val="0"/>
              </w:rPr>
              <w:t xml:space="preserve">High</w:t>
            </w:r>
          </w:p>
        </w:tc>
        <w:tc>
          <w:tcPr/>
          <w:p w:rsidR="00000000" w:rsidDel="00000000" w:rsidP="00000000" w:rsidRDefault="00000000" w:rsidRPr="00000000" w14:paraId="00000271">
            <w:pPr>
              <w:rPr/>
            </w:pPr>
            <w:r w:rsidDel="00000000" w:rsidR="00000000" w:rsidRPr="00000000">
              <w:rPr>
                <w:rtl w:val="0"/>
              </w:rPr>
              <w:t xml:space="preserve">High (Beans from western Kenya)</w:t>
            </w:r>
          </w:p>
        </w:tc>
        <w:tc>
          <w:tcPr/>
          <w:p w:rsidR="00000000" w:rsidDel="00000000" w:rsidP="00000000" w:rsidRDefault="00000000" w:rsidRPr="00000000" w14:paraId="00000272">
            <w:pPr>
              <w:rPr/>
            </w:pPr>
            <w:r w:rsidDel="00000000" w:rsidR="00000000" w:rsidRPr="00000000">
              <w:rPr>
                <w:rtl w:val="0"/>
              </w:rPr>
              <w:t xml:space="preserve">Polishing and packaging </w:t>
            </w:r>
          </w:p>
        </w:tc>
        <w:tc>
          <w:tcPr/>
          <w:p w:rsidR="00000000" w:rsidDel="00000000" w:rsidP="00000000" w:rsidRDefault="00000000" w:rsidRPr="00000000" w14:paraId="00000273">
            <w:pPr>
              <w:rPr/>
            </w:pPr>
            <w:r w:rsidDel="00000000" w:rsidR="00000000" w:rsidRPr="00000000">
              <w:rPr>
                <w:rtl w:val="0"/>
              </w:rPr>
              <w:t xml:space="preserve">High</w:t>
            </w:r>
          </w:p>
        </w:tc>
        <w:tc>
          <w:tcPr/>
          <w:p w:rsidR="00000000" w:rsidDel="00000000" w:rsidP="00000000" w:rsidRDefault="00000000" w:rsidRPr="00000000" w14:paraId="00000274">
            <w:pPr>
              <w:rPr/>
            </w:pPr>
            <w:r w:rsidDel="00000000" w:rsidR="00000000" w:rsidRPr="00000000">
              <w:rPr>
                <w:rtl w:val="0"/>
              </w:rPr>
              <w:t xml:space="preserve">Fair</w:t>
            </w:r>
          </w:p>
        </w:tc>
        <w:tc>
          <w:tcPr/>
          <w:p w:rsidR="00000000" w:rsidDel="00000000" w:rsidP="00000000" w:rsidRDefault="00000000" w:rsidRPr="00000000" w14:paraId="00000275">
            <w:pPr>
              <w:rPr/>
            </w:pPr>
            <w:r w:rsidDel="00000000" w:rsidR="00000000" w:rsidRPr="00000000">
              <w:rPr>
                <w:rtl w:val="0"/>
              </w:rPr>
              <w:t xml:space="preserve">Food and nutrition security</w:t>
            </w:r>
          </w:p>
          <w:p w:rsidR="00000000" w:rsidDel="00000000" w:rsidP="00000000" w:rsidRDefault="00000000" w:rsidRPr="00000000" w14:paraId="00000276">
            <w:pPr>
              <w:rPr/>
            </w:pPr>
            <w:r w:rsidDel="00000000" w:rsidR="00000000" w:rsidRPr="00000000">
              <w:rPr>
                <w:rtl w:val="0"/>
              </w:rPr>
            </w:r>
          </w:p>
        </w:tc>
      </w:tr>
      <w:tr>
        <w:trPr>
          <w:cantSplit w:val="0"/>
          <w:tblHeader w:val="0"/>
        </w:trPr>
        <w:tc>
          <w:tcPr/>
          <w:p w:rsidR="00000000" w:rsidDel="00000000" w:rsidP="00000000" w:rsidRDefault="00000000" w:rsidRPr="00000000" w14:paraId="00000277">
            <w:pPr>
              <w:rPr/>
            </w:pPr>
            <w:r w:rsidDel="00000000" w:rsidR="00000000" w:rsidRPr="00000000">
              <w:rPr>
                <w:rtl w:val="0"/>
              </w:rPr>
              <w:t xml:space="preserve">Bananas</w:t>
            </w:r>
          </w:p>
        </w:tc>
        <w:tc>
          <w:tcPr/>
          <w:p w:rsidR="00000000" w:rsidDel="00000000" w:rsidP="00000000" w:rsidRDefault="00000000" w:rsidRPr="00000000" w14:paraId="00000278">
            <w:pPr>
              <w:rPr/>
            </w:pPr>
            <w:r w:rsidDel="00000000" w:rsidR="00000000" w:rsidRPr="00000000">
              <w:rPr>
                <w:rtl w:val="0"/>
              </w:rPr>
              <w:t xml:space="preserve">medium</w:t>
            </w:r>
          </w:p>
        </w:tc>
        <w:tc>
          <w:tcPr/>
          <w:p w:rsidR="00000000" w:rsidDel="00000000" w:rsidP="00000000" w:rsidRDefault="00000000" w:rsidRPr="00000000" w14:paraId="00000279">
            <w:pPr>
              <w:rPr/>
            </w:pPr>
            <w:r w:rsidDel="00000000" w:rsidR="00000000" w:rsidRPr="00000000">
              <w:rPr>
                <w:rtl w:val="0"/>
              </w:rPr>
              <w:t xml:space="preserve">High (Bananas from Kisii, Meru,  )</w:t>
            </w:r>
          </w:p>
        </w:tc>
        <w:tc>
          <w:tcPr/>
          <w:p w:rsidR="00000000" w:rsidDel="00000000" w:rsidP="00000000" w:rsidRDefault="00000000" w:rsidRPr="00000000" w14:paraId="0000027A">
            <w:pPr>
              <w:rPr/>
            </w:pPr>
            <w:r w:rsidDel="00000000" w:rsidR="00000000" w:rsidRPr="00000000">
              <w:rPr>
                <w:rtl w:val="0"/>
              </w:rPr>
              <w:t xml:space="preserve">Banana Flour, Banana crisps, Banana wine</w:t>
            </w:r>
          </w:p>
        </w:tc>
        <w:tc>
          <w:tcPr/>
          <w:p w:rsidR="00000000" w:rsidDel="00000000" w:rsidP="00000000" w:rsidRDefault="00000000" w:rsidRPr="00000000" w14:paraId="0000027B">
            <w:pPr>
              <w:rPr/>
            </w:pPr>
            <w:r w:rsidDel="00000000" w:rsidR="00000000" w:rsidRPr="00000000">
              <w:rPr>
                <w:rtl w:val="0"/>
              </w:rPr>
              <w:t xml:space="preserve">Medium</w:t>
            </w:r>
          </w:p>
        </w:tc>
        <w:tc>
          <w:tcPr/>
          <w:p w:rsidR="00000000" w:rsidDel="00000000" w:rsidP="00000000" w:rsidRDefault="00000000" w:rsidRPr="00000000" w14:paraId="0000027C">
            <w:pPr>
              <w:rPr/>
            </w:pPr>
            <w:r w:rsidDel="00000000" w:rsidR="00000000" w:rsidRPr="00000000">
              <w:rPr>
                <w:rtl w:val="0"/>
              </w:rPr>
              <w:t xml:space="preserve">Fair</w:t>
            </w:r>
          </w:p>
        </w:tc>
        <w:tc>
          <w:tcPr/>
          <w:p w:rsidR="00000000" w:rsidDel="00000000" w:rsidP="00000000" w:rsidRDefault="00000000" w:rsidRPr="00000000" w14:paraId="0000027D">
            <w:pPr>
              <w:rPr/>
            </w:pPr>
            <w:r w:rsidDel="00000000" w:rsidR="00000000" w:rsidRPr="00000000">
              <w:rPr>
                <w:rtl w:val="0"/>
              </w:rPr>
              <w:t xml:space="preserve">Increased household income</w:t>
            </w:r>
          </w:p>
        </w:tc>
      </w:tr>
      <w:tr>
        <w:trPr>
          <w:cantSplit w:val="0"/>
          <w:tblHeader w:val="0"/>
        </w:trPr>
        <w:tc>
          <w:tcPr/>
          <w:p w:rsidR="00000000" w:rsidDel="00000000" w:rsidP="00000000" w:rsidRDefault="00000000" w:rsidRPr="00000000" w14:paraId="0000027E">
            <w:pPr>
              <w:rPr/>
            </w:pPr>
            <w:r w:rsidDel="00000000" w:rsidR="00000000" w:rsidRPr="00000000">
              <w:rPr>
                <w:rtl w:val="0"/>
              </w:rPr>
              <w:t xml:space="preserve">Root crops </w:t>
            </w:r>
          </w:p>
        </w:tc>
        <w:tc>
          <w:tcPr/>
          <w:p w:rsidR="00000000" w:rsidDel="00000000" w:rsidP="00000000" w:rsidRDefault="00000000" w:rsidRPr="00000000" w14:paraId="0000027F">
            <w:pPr>
              <w:rPr/>
            </w:pPr>
            <w:r w:rsidDel="00000000" w:rsidR="00000000" w:rsidRPr="00000000">
              <w:rPr>
                <w:rtl w:val="0"/>
              </w:rPr>
              <w:t xml:space="preserve">medium</w:t>
            </w:r>
          </w:p>
        </w:tc>
        <w:tc>
          <w:tcPr/>
          <w:p w:rsidR="00000000" w:rsidDel="00000000" w:rsidP="00000000" w:rsidRDefault="00000000" w:rsidRPr="00000000" w14:paraId="00000280">
            <w:pPr>
              <w:rPr/>
            </w:pPr>
            <w:r w:rsidDel="00000000" w:rsidR="00000000" w:rsidRPr="00000000">
              <w:rPr>
                <w:rtl w:val="0"/>
              </w:rPr>
              <w:t xml:space="preserve">Low </w:t>
            </w:r>
          </w:p>
        </w:tc>
        <w:tc>
          <w:tcPr/>
          <w:p w:rsidR="00000000" w:rsidDel="00000000" w:rsidP="00000000" w:rsidRDefault="00000000" w:rsidRPr="00000000" w14:paraId="00000281">
            <w:pPr>
              <w:rPr/>
            </w:pPr>
            <w:r w:rsidDel="00000000" w:rsidR="00000000" w:rsidRPr="00000000">
              <w:rPr>
                <w:rtl w:val="0"/>
              </w:rPr>
              <w:t xml:space="preserve">Crisps, Flour </w:t>
            </w:r>
          </w:p>
        </w:tc>
        <w:tc>
          <w:tcPr/>
          <w:p w:rsidR="00000000" w:rsidDel="00000000" w:rsidP="00000000" w:rsidRDefault="00000000" w:rsidRPr="00000000" w14:paraId="00000282">
            <w:pPr>
              <w:rPr/>
            </w:pPr>
            <w:r w:rsidDel="00000000" w:rsidR="00000000" w:rsidRPr="00000000">
              <w:rPr>
                <w:rtl w:val="0"/>
              </w:rPr>
              <w:t xml:space="preserve">Low</w:t>
            </w:r>
          </w:p>
        </w:tc>
        <w:tc>
          <w:tcPr/>
          <w:p w:rsidR="00000000" w:rsidDel="00000000" w:rsidP="00000000" w:rsidRDefault="00000000" w:rsidRPr="00000000" w14:paraId="00000283">
            <w:pPr>
              <w:rPr/>
            </w:pPr>
            <w:r w:rsidDel="00000000" w:rsidR="00000000" w:rsidRPr="00000000">
              <w:rPr>
                <w:rtl w:val="0"/>
              </w:rPr>
              <w:t xml:space="preserve">Poor</w:t>
            </w:r>
          </w:p>
        </w:tc>
        <w:tc>
          <w:tcPr/>
          <w:p w:rsidR="00000000" w:rsidDel="00000000" w:rsidP="00000000" w:rsidRDefault="00000000" w:rsidRPr="00000000" w14:paraId="00000284">
            <w:pPr>
              <w:rPr/>
            </w:pPr>
            <w:r w:rsidDel="00000000" w:rsidR="00000000" w:rsidRPr="00000000">
              <w:rPr>
                <w:rtl w:val="0"/>
              </w:rPr>
              <w:t xml:space="preserve">Food and nutrition security</w:t>
            </w:r>
          </w:p>
          <w:p w:rsidR="00000000" w:rsidDel="00000000" w:rsidP="00000000" w:rsidRDefault="00000000" w:rsidRPr="00000000" w14:paraId="00000285">
            <w:pPr>
              <w:rPr/>
            </w:pPr>
            <w:r w:rsidDel="00000000" w:rsidR="00000000" w:rsidRPr="00000000">
              <w:rPr>
                <w:rtl w:val="0"/>
              </w:rPr>
            </w:r>
          </w:p>
        </w:tc>
      </w:tr>
      <w:tr>
        <w:trPr>
          <w:cantSplit w:val="0"/>
          <w:tblHeader w:val="0"/>
        </w:trPr>
        <w:tc>
          <w:tcPr/>
          <w:p w:rsidR="00000000" w:rsidDel="00000000" w:rsidP="00000000" w:rsidRDefault="00000000" w:rsidRPr="00000000" w14:paraId="00000286">
            <w:pPr>
              <w:rPr/>
            </w:pPr>
            <w:r w:rsidDel="00000000" w:rsidR="00000000" w:rsidRPr="00000000">
              <w:rPr>
                <w:rtl w:val="0"/>
              </w:rPr>
              <w:t xml:space="preserve">Green grams</w:t>
            </w:r>
          </w:p>
        </w:tc>
        <w:tc>
          <w:tcPr/>
          <w:p w:rsidR="00000000" w:rsidDel="00000000" w:rsidP="00000000" w:rsidRDefault="00000000" w:rsidRPr="00000000" w14:paraId="00000287">
            <w:pPr>
              <w:rPr/>
            </w:pPr>
            <w:r w:rsidDel="00000000" w:rsidR="00000000" w:rsidRPr="00000000">
              <w:rPr>
                <w:rtl w:val="0"/>
              </w:rPr>
              <w:t xml:space="preserve">High</w:t>
            </w:r>
          </w:p>
        </w:tc>
        <w:tc>
          <w:tcPr/>
          <w:p w:rsidR="00000000" w:rsidDel="00000000" w:rsidP="00000000" w:rsidRDefault="00000000" w:rsidRPr="00000000" w14:paraId="00000288">
            <w:pPr>
              <w:rPr/>
            </w:pPr>
            <w:r w:rsidDel="00000000" w:rsidR="00000000" w:rsidRPr="00000000">
              <w:rPr>
                <w:rtl w:val="0"/>
              </w:rPr>
              <w:t xml:space="preserve">High from other countries </w:t>
            </w:r>
          </w:p>
        </w:tc>
        <w:tc>
          <w:tcPr/>
          <w:p w:rsidR="00000000" w:rsidDel="00000000" w:rsidP="00000000" w:rsidRDefault="00000000" w:rsidRPr="00000000" w14:paraId="00000289">
            <w:pPr>
              <w:rPr/>
            </w:pPr>
            <w:r w:rsidDel="00000000" w:rsidR="00000000" w:rsidRPr="00000000">
              <w:rPr>
                <w:rtl w:val="0"/>
              </w:rPr>
              <w:t xml:space="preserve">Polishing and packaging </w:t>
            </w:r>
          </w:p>
        </w:tc>
        <w:tc>
          <w:tcPr/>
          <w:p w:rsidR="00000000" w:rsidDel="00000000" w:rsidP="00000000" w:rsidRDefault="00000000" w:rsidRPr="00000000" w14:paraId="0000028A">
            <w:pPr>
              <w:rPr/>
            </w:pPr>
            <w:r w:rsidDel="00000000" w:rsidR="00000000" w:rsidRPr="00000000">
              <w:rPr>
                <w:rtl w:val="0"/>
              </w:rPr>
              <w:t xml:space="preserve">High</w:t>
            </w:r>
          </w:p>
        </w:tc>
        <w:tc>
          <w:tcPr/>
          <w:p w:rsidR="00000000" w:rsidDel="00000000" w:rsidP="00000000" w:rsidRDefault="00000000" w:rsidRPr="00000000" w14:paraId="0000028B">
            <w:pPr>
              <w:rPr/>
            </w:pPr>
            <w:r w:rsidDel="00000000" w:rsidR="00000000" w:rsidRPr="00000000">
              <w:rPr>
                <w:rtl w:val="0"/>
              </w:rPr>
              <w:t xml:space="preserve">Fair</w:t>
            </w:r>
          </w:p>
        </w:tc>
        <w:tc>
          <w:tcPr/>
          <w:p w:rsidR="00000000" w:rsidDel="00000000" w:rsidP="00000000" w:rsidRDefault="00000000" w:rsidRPr="00000000" w14:paraId="0000028C">
            <w:pPr>
              <w:rPr/>
            </w:pPr>
            <w:r w:rsidDel="00000000" w:rsidR="00000000" w:rsidRPr="00000000">
              <w:rPr>
                <w:rtl w:val="0"/>
              </w:rPr>
              <w:t xml:space="preserve">Increased household income</w:t>
            </w:r>
          </w:p>
        </w:tc>
      </w:tr>
      <w:tr>
        <w:trPr>
          <w:cantSplit w:val="0"/>
          <w:tblHeader w:val="0"/>
        </w:trPr>
        <w:tc>
          <w:tcPr/>
          <w:p w:rsidR="00000000" w:rsidDel="00000000" w:rsidP="00000000" w:rsidRDefault="00000000" w:rsidRPr="00000000" w14:paraId="0000028D">
            <w:pPr>
              <w:rPr/>
            </w:pPr>
            <w:r w:rsidDel="00000000" w:rsidR="00000000" w:rsidRPr="00000000">
              <w:rPr>
                <w:rtl w:val="0"/>
              </w:rPr>
              <w:t xml:space="preserve">Sorghum</w:t>
            </w:r>
          </w:p>
        </w:tc>
        <w:tc>
          <w:tcPr/>
          <w:p w:rsidR="00000000" w:rsidDel="00000000" w:rsidP="00000000" w:rsidRDefault="00000000" w:rsidRPr="00000000" w14:paraId="0000028E">
            <w:pPr>
              <w:rPr/>
            </w:pPr>
            <w:r w:rsidDel="00000000" w:rsidR="00000000" w:rsidRPr="00000000">
              <w:rPr>
                <w:rtl w:val="0"/>
              </w:rPr>
              <w:t xml:space="preserve">High</w:t>
            </w:r>
          </w:p>
        </w:tc>
        <w:tc>
          <w:tcPr/>
          <w:p w:rsidR="00000000" w:rsidDel="00000000" w:rsidP="00000000" w:rsidRDefault="00000000" w:rsidRPr="00000000" w14:paraId="0000028F">
            <w:pPr>
              <w:rPr/>
            </w:pPr>
            <w:r w:rsidDel="00000000" w:rsidR="00000000" w:rsidRPr="00000000">
              <w:rPr>
                <w:rtl w:val="0"/>
              </w:rPr>
              <w:t xml:space="preserve">Low </w:t>
            </w:r>
          </w:p>
        </w:tc>
        <w:tc>
          <w:tcPr/>
          <w:p w:rsidR="00000000" w:rsidDel="00000000" w:rsidP="00000000" w:rsidRDefault="00000000" w:rsidRPr="00000000" w14:paraId="00000290">
            <w:pPr>
              <w:rPr/>
            </w:pPr>
            <w:r w:rsidDel="00000000" w:rsidR="00000000" w:rsidRPr="00000000">
              <w:rPr>
                <w:rtl w:val="0"/>
              </w:rPr>
              <w:t xml:space="preserve">Milling, Malting, </w:t>
            </w:r>
          </w:p>
        </w:tc>
        <w:tc>
          <w:tcPr/>
          <w:p w:rsidR="00000000" w:rsidDel="00000000" w:rsidP="00000000" w:rsidRDefault="00000000" w:rsidRPr="00000000" w14:paraId="00000291">
            <w:pPr>
              <w:rPr/>
            </w:pPr>
            <w:r w:rsidDel="00000000" w:rsidR="00000000" w:rsidRPr="00000000">
              <w:rPr>
                <w:rtl w:val="0"/>
              </w:rPr>
              <w:t xml:space="preserve">Medium</w:t>
            </w:r>
          </w:p>
        </w:tc>
        <w:tc>
          <w:tcPr/>
          <w:p w:rsidR="00000000" w:rsidDel="00000000" w:rsidP="00000000" w:rsidRDefault="00000000" w:rsidRPr="00000000" w14:paraId="00000292">
            <w:pPr>
              <w:rPr/>
            </w:pPr>
            <w:r w:rsidDel="00000000" w:rsidR="00000000" w:rsidRPr="00000000">
              <w:rPr>
                <w:rtl w:val="0"/>
              </w:rPr>
              <w:t xml:space="preserve">Fair</w:t>
            </w:r>
          </w:p>
        </w:tc>
        <w:tc>
          <w:tcPr/>
          <w:p w:rsidR="00000000" w:rsidDel="00000000" w:rsidP="00000000" w:rsidRDefault="00000000" w:rsidRPr="00000000" w14:paraId="00000293">
            <w:pPr>
              <w:rPr/>
            </w:pPr>
            <w:r w:rsidDel="00000000" w:rsidR="00000000" w:rsidRPr="00000000">
              <w:rPr>
                <w:rtl w:val="0"/>
              </w:rPr>
              <w:t xml:space="preserve">Increased household income</w:t>
            </w:r>
          </w:p>
        </w:tc>
      </w:tr>
    </w:tbl>
    <w:p w:rsidR="00000000" w:rsidDel="00000000" w:rsidP="00000000" w:rsidRDefault="00000000" w:rsidRPr="00000000" w14:paraId="00000294">
      <w:pPr>
        <w:ind w:left="360" w:firstLine="0"/>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296">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297">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298">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299">
      <w:pPr>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factors contribute to the success of these enterprises?</w:t>
      </w:r>
    </w:p>
    <w:tbl>
      <w:tblPr>
        <w:tblStyle w:val="Table8"/>
        <w:tblW w:w="1187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7"/>
        <w:gridCol w:w="3880"/>
        <w:gridCol w:w="3413"/>
        <w:tblGridChange w:id="0">
          <w:tblGrid>
            <w:gridCol w:w="4577"/>
            <w:gridCol w:w="3880"/>
            <w:gridCol w:w="3413"/>
          </w:tblGrid>
        </w:tblGridChange>
      </w:tblGrid>
      <w:tr>
        <w:trPr>
          <w:cantSplit w:val="0"/>
          <w:tblHeader w:val="0"/>
        </w:trPr>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Factors to success </w:t>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Replicability </w:t>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Necessary condition </w:t>
            </w:r>
          </w:p>
        </w:tc>
      </w:tr>
      <w:tr>
        <w:trPr>
          <w:cantSplit w:val="0"/>
          <w:tblHeader w:val="0"/>
        </w:trPr>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Adaptation to climate change </w:t>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Suitable climatic conditions</w:t>
            </w:r>
          </w:p>
        </w:tc>
      </w:tr>
      <w:tr>
        <w:trPr>
          <w:cantSplit w:val="0"/>
          <w:tblHeader w:val="0"/>
        </w:trPr>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maturity periods </w:t>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environment(interventions, sensitizations)</w:t>
            </w:r>
          </w:p>
        </w:tc>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2A9">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2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areas under production </w:t>
      </w:r>
    </w:p>
    <w:p w:rsidR="00000000" w:rsidDel="00000000" w:rsidP="00000000" w:rsidRDefault="00000000" w:rsidRPr="00000000" w14:paraId="000002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yield per unit area </w:t>
      </w:r>
    </w:p>
    <w:p w:rsidR="00000000" w:rsidDel="00000000" w:rsidP="00000000" w:rsidRDefault="00000000" w:rsidRPr="00000000" w14:paraId="000002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 marketing (Growing maize to sell to an off taker)</w:t>
      </w:r>
    </w:p>
    <w:p w:rsidR="00000000" w:rsidDel="00000000" w:rsidP="00000000" w:rsidRDefault="00000000" w:rsidRPr="00000000" w14:paraId="000002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Improving soil health</w:t>
      </w:r>
    </w:p>
    <w:p w:rsidR="00000000" w:rsidDel="00000000" w:rsidP="00000000" w:rsidRDefault="00000000" w:rsidRPr="00000000" w14:paraId="000002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environment </w:t>
      </w:r>
    </w:p>
    <w:p w:rsidR="00000000" w:rsidDel="00000000" w:rsidP="00000000" w:rsidRDefault="00000000" w:rsidRPr="00000000" w14:paraId="000002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high quality Input and seeds </w:t>
      </w:r>
    </w:p>
    <w:p w:rsidR="00000000" w:rsidDel="00000000" w:rsidP="00000000" w:rsidRDefault="00000000" w:rsidRPr="00000000" w14:paraId="000002B0">
      <w:pPr>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2B2">
      <w:pPr>
        <w:rPr/>
      </w:pPr>
      <w:r w:rsidDel="00000000" w:rsidR="00000000" w:rsidRPr="00000000">
        <w:rPr>
          <w:rtl w:val="0"/>
        </w:rPr>
        <w:t xml:space="preserve">The annual validated crop production data (KNBS)</w:t>
      </w:r>
    </w:p>
    <w:p w:rsidR="00000000" w:rsidDel="00000000" w:rsidP="00000000" w:rsidRDefault="00000000" w:rsidRPr="00000000" w14:paraId="000002B3">
      <w:pPr>
        <w:rPr/>
      </w:pPr>
      <w:r w:rsidDel="00000000" w:rsidR="00000000" w:rsidRPr="00000000">
        <w:rPr>
          <w:rtl w:val="0"/>
        </w:rPr>
        <w:t xml:space="preserve">The annual validated crop production data county level</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Qualitatively capture the policy frameworks supporting the women -led V.Cs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CIDP – promotion of women dominated enterprises</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Agriculture policy framework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project and programs </w:t>
      </w:r>
    </w:p>
    <w:p w:rsidR="00000000" w:rsidDel="00000000" w:rsidP="00000000" w:rsidRDefault="00000000" w:rsidRPr="00000000" w14:paraId="000002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the landscape for women’s collectives or cooperatives that would enhance their collective voices for favourable enabling environment</w:t>
      </w:r>
    </w:p>
    <w:p w:rsidR="00000000" w:rsidDel="00000000" w:rsidP="00000000" w:rsidRDefault="00000000" w:rsidRPr="00000000" w14:paraId="000002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self help groups </w:t>
      </w:r>
    </w:p>
    <w:p w:rsidR="00000000" w:rsidDel="00000000" w:rsidP="00000000" w:rsidRDefault="00000000" w:rsidRPr="00000000" w14:paraId="000002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Aggregation and marketing groups </w:t>
      </w:r>
    </w:p>
    <w:p w:rsidR="00000000" w:rsidDel="00000000" w:rsidP="00000000" w:rsidRDefault="00000000" w:rsidRPr="00000000" w14:paraId="000002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Informal services (Table banking)</w:t>
      </w:r>
    </w:p>
    <w:p w:rsidR="00000000" w:rsidDel="00000000" w:rsidP="00000000" w:rsidRDefault="00000000" w:rsidRPr="00000000" w14:paraId="000002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welfare groups </w:t>
      </w:r>
    </w:p>
    <w:p w:rsidR="00000000" w:rsidDel="00000000" w:rsidP="00000000" w:rsidRDefault="00000000" w:rsidRPr="00000000" w14:paraId="000002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policy gaps that need to be addressed to further support women in these enterprises?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Promotion and upscaling of gender sensitive programs in the county policies and frameworks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County safety nets for vulnerable groups ie men and youth </w:t>
      </w:r>
    </w:p>
    <w:p w:rsidR="00000000" w:rsidDel="00000000" w:rsidP="00000000" w:rsidRDefault="00000000" w:rsidRPr="00000000" w14:paraId="000002C1">
      <w:pPr>
        <w:rPr/>
      </w:pPr>
      <w:r w:rsidDel="00000000" w:rsidR="00000000" w:rsidRPr="00000000">
        <w:rPr>
          <w:rtl w:val="0"/>
        </w:rPr>
        <w:t xml:space="preserve">5.</w:t>
        <w:tab/>
      </w:r>
      <w:r w:rsidDel="00000000" w:rsidR="00000000" w:rsidRPr="00000000">
        <w:rPr>
          <w:highlight w:val="yellow"/>
          <w:rtl w:val="0"/>
        </w:rPr>
        <w:t xml:space="preserve">What recommendations can be made to strengthen these enterprises through policy interventions and investments?</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2C3">
      <w:pPr>
        <w:rPr>
          <w:b w:val="1"/>
        </w:rPr>
      </w:pPr>
      <w:r w:rsidDel="00000000" w:rsidR="00000000" w:rsidRPr="00000000">
        <w:rPr>
          <w:b w:val="1"/>
          <w:rtl w:val="0"/>
        </w:rPr>
        <w:t xml:space="preserve">Enablers </w:t>
      </w:r>
    </w:p>
    <w:p w:rsidR="00000000" w:rsidDel="00000000" w:rsidP="00000000" w:rsidRDefault="00000000" w:rsidRPr="00000000" w14:paraId="000002C4">
      <w:pPr>
        <w:rPr/>
      </w:pPr>
      <w:r w:rsidDel="00000000" w:rsidR="00000000" w:rsidRPr="00000000">
        <w:rPr>
          <w:rtl w:val="0"/>
        </w:rPr>
        <w:t xml:space="preserve">Public participation policy </w:t>
      </w:r>
    </w:p>
    <w:p w:rsidR="00000000" w:rsidDel="00000000" w:rsidP="00000000" w:rsidRDefault="00000000" w:rsidRPr="00000000" w14:paraId="000002C5">
      <w:pPr>
        <w:rPr/>
      </w:pPr>
      <w:r w:rsidDel="00000000" w:rsidR="00000000" w:rsidRPr="00000000">
        <w:rPr>
          <w:rtl w:val="0"/>
        </w:rPr>
        <w:t xml:space="preserve">County programs and projects </w:t>
      </w:r>
    </w:p>
    <w:p w:rsidR="00000000" w:rsidDel="00000000" w:rsidP="00000000" w:rsidRDefault="00000000" w:rsidRPr="00000000" w14:paraId="000002C6">
      <w:pPr>
        <w:rPr/>
      </w:pPr>
      <w:r w:rsidDel="00000000" w:rsidR="00000000" w:rsidRPr="00000000">
        <w:rPr>
          <w:rtl w:val="0"/>
        </w:rPr>
        <w:t xml:space="preserve">Development projects </w:t>
      </w:r>
    </w:p>
    <w:p w:rsidR="00000000" w:rsidDel="00000000" w:rsidP="00000000" w:rsidRDefault="00000000" w:rsidRPr="00000000" w14:paraId="000002C7">
      <w:pPr>
        <w:rPr/>
      </w:pPr>
      <w:r w:rsidDel="00000000" w:rsidR="00000000" w:rsidRPr="00000000">
        <w:rPr>
          <w:rtl w:val="0"/>
        </w:rPr>
        <w:t xml:space="preserve">INGOs and Local NGOs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Poor implementation of 2/3 Gender rule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2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and capacity building </w:t>
      </w:r>
    </w:p>
    <w:p w:rsidR="00000000" w:rsidDel="00000000" w:rsidP="00000000" w:rsidRDefault="00000000" w:rsidRPr="00000000" w14:paraId="000002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safety nets for women </w:t>
      </w:r>
    </w:p>
    <w:p w:rsidR="00000000" w:rsidDel="00000000" w:rsidP="00000000" w:rsidRDefault="00000000" w:rsidRPr="00000000" w14:paraId="000002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Formal access to financial services </w:t>
      </w:r>
    </w:p>
    <w:p w:rsidR="00000000" w:rsidDel="00000000" w:rsidP="00000000" w:rsidRDefault="00000000" w:rsidRPr="00000000" w14:paraId="000002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 specific policies </w:t>
      </w:r>
    </w:p>
    <w:p w:rsidR="00000000" w:rsidDel="00000000" w:rsidP="00000000" w:rsidRDefault="00000000" w:rsidRPr="00000000" w14:paraId="000002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r>
    </w:p>
    <w:sectPr>
      <w:pgSz w:h="12240" w:w="15840" w:orient="landscape"/>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rPr>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8ZjjcnSmhA1lmJfDZZC73bO2lg==">CgMxLjA4AHIhMUlBU2lWRVBSdzE2WmlraHZZaGk5WjN4S0xuT2JmOTlF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2025-04-14T13:53:00Z</dcterms:created>
  <dc:creator>python-docx</dc:creator>
</cp:coreProperties>
</file>