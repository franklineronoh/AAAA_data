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b w:val="1"/>
          <w:color w:val="0066cc"/>
          <w:sz w:val="32"/>
          <w:szCs w:val="32"/>
          <w:rtl w:val="0"/>
        </w:rPr>
        <w:t xml:space="preserve">GENDER-SENSITIVE ENTERPRISE SELECTION AND CLIMATE ADAPTATION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w:t>
      </w:r>
    </w:p>
    <w:p w:rsidR="00000000" w:rsidDel="00000000" w:rsidP="00000000" w:rsidRDefault="00000000" w:rsidRPr="00000000" w14:paraId="00000003">
      <w:pPr>
        <w:rPr/>
      </w:pPr>
      <w:r w:rsidDel="00000000" w:rsidR="00000000" w:rsidRPr="00000000">
        <w:rPr>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jc w:val="left"/>
        <w:rPr/>
      </w:pPr>
      <w:r w:rsidDel="00000000" w:rsidR="00000000" w:rsidRPr="00000000">
        <w:rPr>
          <w:b w:val="1"/>
          <w:color w:val="0066cc"/>
          <w:sz w:val="24"/>
          <w:szCs w:val="24"/>
          <w:rtl w:val="0"/>
        </w:rPr>
        <w:t xml:space="preserve">Enterprise Selection and Community Involvement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w:t>
        <w:tab/>
        <w:t xml:space="preserve">How was the selection of agricultural and livestock enterprises conducted in your county, and what criteria guided this process?</w:t>
      </w:r>
    </w:p>
    <w:p w:rsidR="00000000" w:rsidDel="00000000" w:rsidP="00000000" w:rsidRDefault="00000000" w:rsidRPr="00000000" w14:paraId="00000006">
      <w:pPr>
        <w:rPr>
          <w:color w:val="ff9900"/>
        </w:rPr>
      </w:pPr>
      <w:r w:rsidDel="00000000" w:rsidR="00000000" w:rsidRPr="00000000">
        <w:rPr>
          <w:color w:val="ff9900"/>
          <w:rtl w:val="0"/>
        </w:rPr>
        <w:t xml:space="preserve">Promotion of the value chains considering several factors: market access, diversification, return to capital investment, cultural set up, climatic conditions. Maturity time.</w:t>
      </w:r>
    </w:p>
    <w:p w:rsidR="00000000" w:rsidDel="00000000" w:rsidP="00000000" w:rsidRDefault="00000000" w:rsidRPr="00000000" w14:paraId="00000007">
      <w:pPr>
        <w:rPr/>
      </w:pPr>
      <w:r w:rsidDel="00000000" w:rsidR="00000000" w:rsidRPr="00000000">
        <w:rPr>
          <w:rtl w:val="0"/>
        </w:rPr>
        <w:t xml:space="preserve">2.</w:t>
        <w:tab/>
        <w:t xml:space="preserve">In what ways were community members—including women, youth, and elders—engaged in the enterprise selection process?</w:t>
      </w:r>
    </w:p>
    <w:p w:rsidR="00000000" w:rsidDel="00000000" w:rsidP="00000000" w:rsidRDefault="00000000" w:rsidRPr="00000000" w14:paraId="00000008">
      <w:pPr>
        <w:rPr>
          <w:color w:val="ff9900"/>
        </w:rPr>
      </w:pPr>
      <w:r w:rsidDel="00000000" w:rsidR="00000000" w:rsidRPr="00000000">
        <w:rPr>
          <w:color w:val="ff9900"/>
          <w:rtl w:val="0"/>
        </w:rPr>
        <w:t xml:space="preserve">Depending on one's initiative, conditional  external support and deliberate promotion of gender friendly enterprises by the County Government. The individuals have to provide additional resources (enterprise specific).</w:t>
      </w:r>
    </w:p>
    <w:p w:rsidR="00000000" w:rsidDel="00000000" w:rsidP="00000000" w:rsidRDefault="00000000" w:rsidRPr="00000000" w14:paraId="00000009">
      <w:pPr>
        <w:rPr/>
      </w:pPr>
      <w:r w:rsidDel="00000000" w:rsidR="00000000" w:rsidRPr="00000000">
        <w:rPr>
          <w:rtl w:val="0"/>
        </w:rPr>
        <w:t xml:space="preserve">3.</w:t>
        <w:tab/>
        <w:t xml:space="preserve">What patterns have you observed in enterprise preferences across different community groups (e.g., by gender, age)?</w:t>
      </w:r>
    </w:p>
    <w:p w:rsidR="00000000" w:rsidDel="00000000" w:rsidP="00000000" w:rsidRDefault="00000000" w:rsidRPr="00000000" w14:paraId="0000000A">
      <w:pPr>
        <w:rPr>
          <w:color w:val="ff9900"/>
        </w:rPr>
      </w:pPr>
      <w:r w:rsidDel="00000000" w:rsidR="00000000" w:rsidRPr="00000000">
        <w:rPr>
          <w:color w:val="ff9900"/>
          <w:rtl w:val="0"/>
        </w:rPr>
        <w:t xml:space="preserve">Quick returns especially for the youths thus going for value chains with less maturity time. Increase in demand for nutritional sources such as proteins due to increase in population.</w:t>
      </w:r>
    </w:p>
    <w:p w:rsidR="00000000" w:rsidDel="00000000" w:rsidP="00000000" w:rsidRDefault="00000000" w:rsidRPr="00000000" w14:paraId="0000000B">
      <w:pPr>
        <w:rPr>
          <w:color w:val="ff9900"/>
        </w:rPr>
      </w:pPr>
      <w:r w:rsidDel="00000000" w:rsidR="00000000" w:rsidRPr="00000000">
        <w:rPr>
          <w:color w:val="ff9900"/>
          <w:rtl w:val="0"/>
        </w:rPr>
        <w:t xml:space="preserve">Men are involved in capital intensive enterprises e.g. cash crops</w:t>
      </w:r>
    </w:p>
    <w:p w:rsidR="00000000" w:rsidDel="00000000" w:rsidP="00000000" w:rsidRDefault="00000000" w:rsidRPr="00000000" w14:paraId="0000000C">
      <w:pPr>
        <w:rPr>
          <w:color w:val="ff9900"/>
        </w:rPr>
      </w:pPr>
      <w:r w:rsidDel="00000000" w:rsidR="00000000" w:rsidRPr="00000000">
        <w:rPr>
          <w:color w:val="ff9900"/>
          <w:rtl w:val="0"/>
        </w:rPr>
        <w:t xml:space="preserve">Women are more involved in food crops</w:t>
      </w:r>
    </w:p>
    <w:p w:rsidR="00000000" w:rsidDel="00000000" w:rsidP="00000000" w:rsidRDefault="00000000" w:rsidRPr="00000000" w14:paraId="0000000D">
      <w:pPr>
        <w:rPr>
          <w:color w:val="ff9900"/>
        </w:rPr>
      </w:pPr>
      <w:r w:rsidDel="00000000" w:rsidR="00000000" w:rsidRPr="00000000">
        <w:rPr>
          <w:color w:val="ff9900"/>
          <w:rtl w:val="0"/>
        </w:rPr>
        <w:t xml:space="preserve">Enterprise diversification.</w:t>
      </w:r>
    </w:p>
    <w:p w:rsidR="00000000" w:rsidDel="00000000" w:rsidP="00000000" w:rsidRDefault="00000000" w:rsidRPr="00000000" w14:paraId="0000000E">
      <w:pPr>
        <w:rPr>
          <w:color w:val="ff9900"/>
        </w:rPr>
      </w:pPr>
      <w:r w:rsidDel="00000000" w:rsidR="00000000" w:rsidRPr="00000000">
        <w:rPr>
          <w:color w:val="ff9900"/>
          <w:rtl w:val="0"/>
        </w:rPr>
        <w:t xml:space="preserve">Shrinkage of land</w:t>
      </w:r>
    </w:p>
    <w:p w:rsidR="00000000" w:rsidDel="00000000" w:rsidP="00000000" w:rsidRDefault="00000000" w:rsidRPr="00000000" w14:paraId="0000000F">
      <w:pPr>
        <w:jc w:val="left"/>
        <w:rPr/>
      </w:pPr>
      <w:r w:rsidDel="00000000" w:rsidR="00000000" w:rsidRPr="00000000">
        <w:rPr>
          <w:b w:val="1"/>
          <w:color w:val="0066cc"/>
          <w:sz w:val="24"/>
          <w:szCs w:val="24"/>
          <w:rtl w:val="0"/>
        </w:rPr>
        <w:t xml:space="preserve">Identification of Agricultural Enterprises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w:t>
        <w:tab/>
        <w:t xml:space="preserve">What agricultural enterprises (both livestock and crops) are predominantly led by women, men, youth and elderly in each county?</w:t>
      </w:r>
    </w:p>
    <w:p w:rsidR="00000000" w:rsidDel="00000000" w:rsidP="00000000" w:rsidRDefault="00000000" w:rsidRPr="00000000" w14:paraId="00000011">
      <w:pPr>
        <w:rPr/>
      </w:pPr>
      <w:r w:rsidDel="00000000" w:rsidR="00000000" w:rsidRPr="00000000">
        <w:rPr>
          <w:rtl w:val="0"/>
        </w:rPr>
      </w:r>
    </w:p>
    <w:sdt>
      <w:sdtPr>
        <w:lock w:val="contentLocked"/>
        <w:tag w:val="goog_rdk_0"/>
      </w:sdtPr>
      <w:sdtContent>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pPr>
                <w:r w:rsidDel="00000000" w:rsidR="00000000" w:rsidRPr="00000000">
                  <w:rPr>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Remarks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African leafy vegetables,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pPr>
                <w:r w:rsidDel="00000000" w:rsidR="00000000" w:rsidRPr="00000000">
                  <w:rPr>
                    <w:rtl w:val="0"/>
                  </w:rPr>
                  <w:t xml:space="preserve">chicken farming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majorly indigenous chicken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 farming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commercial farming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 ownership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Sugarcane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Pigs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bee farming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labour intensive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quick returns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Horticulture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Prefers fast maturity value chains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w:t>
        <w:tab/>
        <w:t xml:space="preserve">What traditional and  non-traditional agricultural enterprises are women currently involved in?</w:t>
      </w:r>
    </w:p>
    <w:p w:rsidR="00000000" w:rsidDel="00000000" w:rsidP="00000000" w:rsidRDefault="00000000" w:rsidRPr="00000000" w14:paraId="0000003B">
      <w:pPr>
        <w:rPr>
          <w:color w:val="ff9900"/>
        </w:rPr>
      </w:pPr>
      <w:r w:rsidDel="00000000" w:rsidR="00000000" w:rsidRPr="00000000">
        <w:rPr>
          <w:color w:val="ff9900"/>
          <w:rtl w:val="0"/>
        </w:rPr>
        <w:t xml:space="preserve">Refer to the above table</w:t>
      </w:r>
    </w:p>
    <w:p w:rsidR="00000000" w:rsidDel="00000000" w:rsidP="00000000" w:rsidRDefault="00000000" w:rsidRPr="00000000" w14:paraId="0000003C">
      <w:pPr>
        <w:rPr/>
      </w:pPr>
      <w:r w:rsidDel="00000000" w:rsidR="00000000" w:rsidRPr="00000000">
        <w:rPr>
          <w:rtl w:val="0"/>
        </w:rPr>
        <w:t xml:space="preserve">3.</w:t>
        <w:tab/>
        <w:t xml:space="preserve">What factors contribute to women’s dominance in these enterprises? (e.g., ease of entry, cultural norms, policy incentives)</w:t>
      </w:r>
    </w:p>
    <w:p w:rsidR="00000000" w:rsidDel="00000000" w:rsidP="00000000" w:rsidRDefault="00000000" w:rsidRPr="00000000" w14:paraId="0000003D">
      <w:pPr>
        <w:rPr>
          <w:color w:val="ff9900"/>
        </w:rPr>
      </w:pPr>
      <w:r w:rsidDel="00000000" w:rsidR="00000000" w:rsidRPr="00000000">
        <w:rPr>
          <w:color w:val="ff9900"/>
          <w:rtl w:val="0"/>
        </w:rPr>
        <w:t xml:space="preserve">Ease of entry</w:t>
      </w:r>
    </w:p>
    <w:p w:rsidR="00000000" w:rsidDel="00000000" w:rsidP="00000000" w:rsidRDefault="00000000" w:rsidRPr="00000000" w14:paraId="0000003E">
      <w:pPr>
        <w:rPr>
          <w:color w:val="ff9900"/>
        </w:rPr>
      </w:pPr>
      <w:r w:rsidDel="00000000" w:rsidR="00000000" w:rsidRPr="00000000">
        <w:rPr>
          <w:color w:val="ff9900"/>
          <w:rtl w:val="0"/>
        </w:rPr>
        <w:t xml:space="preserve">Cultural norms</w:t>
      </w:r>
    </w:p>
    <w:p w:rsidR="00000000" w:rsidDel="00000000" w:rsidP="00000000" w:rsidRDefault="00000000" w:rsidRPr="00000000" w14:paraId="0000003F">
      <w:pPr>
        <w:rPr>
          <w:color w:val="ff9900"/>
        </w:rPr>
      </w:pPr>
      <w:r w:rsidDel="00000000" w:rsidR="00000000" w:rsidRPr="00000000">
        <w:rPr>
          <w:color w:val="ff9900"/>
          <w:rtl w:val="0"/>
        </w:rPr>
        <w:t xml:space="preserve">Financial aspect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w:t>
        <w:tab/>
        <w:t xml:space="preserve">What social or institutional barriers affect women’s leadership or decision-making in enterprise development?</w:t>
      </w:r>
    </w:p>
    <w:p w:rsidR="00000000" w:rsidDel="00000000" w:rsidP="00000000" w:rsidRDefault="00000000" w:rsidRPr="00000000" w14:paraId="00000042">
      <w:pPr>
        <w:rPr>
          <w:color w:val="ff9900"/>
        </w:rPr>
      </w:pPr>
      <w:r w:rsidDel="00000000" w:rsidR="00000000" w:rsidRPr="00000000">
        <w:rPr>
          <w:color w:val="ff9900"/>
          <w:rtl w:val="0"/>
        </w:rPr>
        <w:t xml:space="preserve">Social: Patriarchal system, trust. </w:t>
      </w:r>
    </w:p>
    <w:p w:rsidR="00000000" w:rsidDel="00000000" w:rsidP="00000000" w:rsidRDefault="00000000" w:rsidRPr="00000000" w14:paraId="00000043">
      <w:pPr>
        <w:rPr>
          <w:color w:val="ff9900"/>
        </w:rPr>
      </w:pPr>
      <w:r w:rsidDel="00000000" w:rsidR="00000000" w:rsidRPr="00000000">
        <w:rPr>
          <w:color w:val="ff9900"/>
          <w:rtl w:val="0"/>
        </w:rPr>
        <w:t xml:space="preserve">Institution: Lack of collaterals</w:t>
      </w:r>
    </w:p>
    <w:p w:rsidR="00000000" w:rsidDel="00000000" w:rsidP="00000000" w:rsidRDefault="00000000" w:rsidRPr="00000000" w14:paraId="00000044">
      <w:pPr>
        <w:jc w:val="left"/>
        <w:rPr/>
      </w:pPr>
      <w:r w:rsidDel="00000000" w:rsidR="00000000" w:rsidRPr="00000000">
        <w:rPr>
          <w:b w:val="1"/>
          <w:color w:val="0066cc"/>
          <w:sz w:val="24"/>
          <w:szCs w:val="24"/>
          <w:rtl w:val="0"/>
        </w:rPr>
        <w:t xml:space="preserve">Gender Roles in Agricultural Enterprises( for each of the enterprise selected ask the following questions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w:t>
        <w:tab/>
        <w:t xml:space="preserve">What specific tasks/ roles in these enterprises are performed by women, men, youth and elderly or shared?( for each enterprise selected probe for the gender roles across the value chain and reasons why?</w:t>
      </w:r>
    </w:p>
    <w:p w:rsidR="00000000" w:rsidDel="00000000" w:rsidP="00000000" w:rsidRDefault="00000000" w:rsidRPr="00000000" w14:paraId="00000046">
      <w:pPr>
        <w:rPr/>
      </w:pPr>
      <w:r w:rsidDel="00000000" w:rsidR="00000000" w:rsidRPr="00000000">
        <w:rPr>
          <w:rtl w:val="0"/>
        </w:rPr>
      </w:r>
    </w:p>
    <w:sdt>
      <w:sdtPr>
        <w:lock w:val="contentLocked"/>
        <w:tag w:val="goog_rdk_1"/>
      </w:sdtPr>
      <w:sdtContent>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b w:val="1"/>
                  </w:rPr>
                </w:pPr>
                <w:r w:rsidDel="00000000" w:rsidR="00000000" w:rsidRPr="00000000">
                  <w:rPr>
                    <w:b w:val="1"/>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b w:val="1"/>
                  </w:rPr>
                </w:pPr>
                <w:r w:rsidDel="00000000" w:rsidR="00000000" w:rsidRPr="00000000">
                  <w:rPr>
                    <w:b w:val="1"/>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b w:val="1"/>
                  </w:rPr>
                </w:pPr>
                <w:r w:rsidDel="00000000" w:rsidR="00000000" w:rsidRPr="00000000">
                  <w:rPr>
                    <w:b w:val="1"/>
                    <w:rtl w:val="0"/>
                  </w:rPr>
                  <w:t xml:space="preserve">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African leafy vegetables,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Complete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Culture</w:t>
                </w:r>
              </w:p>
              <w:p w:rsidR="00000000" w:rsidDel="00000000" w:rsidP="00000000" w:rsidRDefault="00000000" w:rsidRPr="00000000" w14:paraId="00000051">
                <w:pPr>
                  <w:widowControl w:val="0"/>
                  <w:spacing w:after="0" w:line="240" w:lineRule="auto"/>
                  <w:rPr/>
                </w:pPr>
                <w:r w:rsidDel="00000000" w:rsidR="00000000" w:rsidRPr="00000000">
                  <w:rPr>
                    <w:rtl w:val="0"/>
                  </w:rPr>
                  <w:t xml:space="preserve">Quick returns</w:t>
                </w:r>
              </w:p>
              <w:p w:rsidR="00000000" w:rsidDel="00000000" w:rsidP="00000000" w:rsidRDefault="00000000" w:rsidRPr="00000000" w14:paraId="00000052">
                <w:pPr>
                  <w:widowControl w:val="0"/>
                  <w:spacing w:after="0" w:line="240" w:lineRule="auto"/>
                  <w:rPr/>
                </w:pPr>
                <w:r w:rsidDel="00000000" w:rsidR="00000000" w:rsidRPr="00000000">
                  <w:rPr>
                    <w:rtl w:val="0"/>
                  </w:rPr>
                  <w:t xml:space="preserve">Less capital intensive</w:t>
                </w:r>
              </w:p>
              <w:p w:rsidR="00000000" w:rsidDel="00000000" w:rsidP="00000000" w:rsidRDefault="00000000" w:rsidRPr="00000000" w14:paraId="00000053">
                <w:pPr>
                  <w:widowControl w:val="0"/>
                  <w:spacing w:after="0" w:line="240" w:lineRule="auto"/>
                  <w:rPr/>
                </w:pPr>
                <w:r w:rsidDel="00000000" w:rsidR="00000000" w:rsidRPr="00000000">
                  <w:rPr>
                    <w:rtl w:val="0"/>
                  </w:rPr>
                  <w:t xml:space="preserve">Less competitive with men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pPr>
                <w:r w:rsidDel="00000000" w:rsidR="00000000" w:rsidRPr="00000000">
                  <w:rPr>
                    <w:rtl w:val="0"/>
                  </w:rPr>
                  <w:t xml:space="preserve">chicken farming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pPr>
                <w:r w:rsidDel="00000000" w:rsidR="00000000" w:rsidRPr="00000000">
                  <w:rPr>
                    <w:rtl w:val="0"/>
                  </w:rPr>
                  <w:t xml:space="preserve">majorly indigenous 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Complete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r w:rsidDel="00000000" w:rsidR="00000000" w:rsidRPr="00000000">
                  <w:rPr>
                    <w:rtl w:val="0"/>
                  </w:rPr>
                  <w:t xml:space="preserve">Easy to handle</w:t>
                </w:r>
              </w:p>
              <w:p w:rsidR="00000000" w:rsidDel="00000000" w:rsidP="00000000" w:rsidRDefault="00000000" w:rsidRPr="00000000" w14:paraId="00000059">
                <w:pPr>
                  <w:widowControl w:val="0"/>
                  <w:spacing w:after="0" w:line="240" w:lineRule="auto"/>
                  <w:rPr/>
                </w:pPr>
                <w:r w:rsidDel="00000000" w:rsidR="00000000" w:rsidRPr="00000000">
                  <w:rPr>
                    <w:rtl w:val="0"/>
                  </w:rPr>
                  <w:t xml:space="preserve">Culture</w:t>
                </w:r>
              </w:p>
              <w:p w:rsidR="00000000" w:rsidDel="00000000" w:rsidP="00000000" w:rsidRDefault="00000000" w:rsidRPr="00000000" w14:paraId="0000005A">
                <w:pPr>
                  <w:widowControl w:val="0"/>
                  <w:spacing w:after="0" w:line="240" w:lineRule="auto"/>
                  <w:rPr/>
                </w:pPr>
                <w:r w:rsidDel="00000000" w:rsidR="00000000" w:rsidRPr="00000000">
                  <w:rPr>
                    <w:rtl w:val="0"/>
                  </w:rPr>
                  <w:t xml:space="preserve">Quick returns</w:t>
                </w:r>
              </w:p>
              <w:p w:rsidR="00000000" w:rsidDel="00000000" w:rsidP="00000000" w:rsidRDefault="00000000" w:rsidRPr="00000000" w14:paraId="0000005B">
                <w:pPr>
                  <w:widowControl w:val="0"/>
                  <w:spacing w:after="0" w:line="240" w:lineRule="auto"/>
                  <w:rPr/>
                </w:pPr>
                <w:r w:rsidDel="00000000" w:rsidR="00000000" w:rsidRPr="00000000">
                  <w:rPr>
                    <w:rtl w:val="0"/>
                  </w:rPr>
                  <w:t xml:space="preserve">Less capital intensive</w:t>
                </w:r>
              </w:p>
              <w:p w:rsidR="00000000" w:rsidDel="00000000" w:rsidP="00000000" w:rsidRDefault="00000000" w:rsidRPr="00000000" w14:paraId="0000005C">
                <w:pPr>
                  <w:widowControl w:val="0"/>
                  <w:spacing w:after="0" w:line="240" w:lineRule="auto"/>
                  <w:rPr/>
                </w:pPr>
                <w:r w:rsidDel="00000000" w:rsidR="00000000" w:rsidRPr="00000000">
                  <w:rPr>
                    <w:rtl w:val="0"/>
                  </w:rPr>
                  <w:t xml:space="preserve">Less competitive with 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pPr>
                <w:r w:rsidDel="00000000" w:rsidR="00000000" w:rsidRPr="00000000">
                  <w:rPr>
                    <w:rtl w:val="0"/>
                  </w:rPr>
                  <w:t xml:space="preserve">Chicken farming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r w:rsidDel="00000000" w:rsidR="00000000" w:rsidRPr="00000000">
                  <w:rPr>
                    <w:rtl w:val="0"/>
                  </w:rPr>
                  <w:t xml:space="preserve">commercial farming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pPr>
                <w:r w:rsidDel="00000000" w:rsidR="00000000" w:rsidRPr="00000000">
                  <w:rPr>
                    <w:rtl w:val="0"/>
                  </w:rPr>
                  <w:t xml:space="preserve">complete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pPr>
                <w:r w:rsidDel="00000000" w:rsidR="00000000" w:rsidRPr="00000000">
                  <w:rPr>
                    <w:rtl w:val="0"/>
                  </w:rPr>
                  <w:t xml:space="preserve">capital intensive</w:t>
                </w:r>
              </w:p>
              <w:p w:rsidR="00000000" w:rsidDel="00000000" w:rsidP="00000000" w:rsidRDefault="00000000" w:rsidRPr="00000000" w14:paraId="00000067">
                <w:pPr>
                  <w:widowControl w:val="0"/>
                  <w:spacing w:after="0" w:line="240" w:lineRule="auto"/>
                  <w:rPr/>
                </w:pPr>
                <w:r w:rsidDel="00000000" w:rsidR="00000000" w:rsidRPr="00000000">
                  <w:rPr>
                    <w:rtl w:val="0"/>
                  </w:rPr>
                  <w:t xml:space="preserve">high value</w:t>
                </w:r>
              </w:p>
              <w:p w:rsidR="00000000" w:rsidDel="00000000" w:rsidP="00000000" w:rsidRDefault="00000000" w:rsidRPr="00000000" w14:paraId="00000068">
                <w:pPr>
                  <w:widowControl w:val="0"/>
                  <w:spacing w:after="0" w:line="240" w:lineRule="auto"/>
                  <w:rPr/>
                </w:pPr>
                <w:r w:rsidDel="00000000" w:rsidR="00000000" w:rsidRPr="00000000">
                  <w:rPr>
                    <w:rtl w:val="0"/>
                  </w:rPr>
                  <w:t xml:space="preserve">prestige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r w:rsidDel="00000000" w:rsidR="00000000" w:rsidRPr="00000000">
                  <w:rPr>
                    <w:rtl w:val="0"/>
                  </w:rPr>
                  <w:t xml:space="preserve">Rice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Land ownership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Complete process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r w:rsidDel="00000000" w:rsidR="00000000" w:rsidRPr="00000000">
                  <w:rPr>
                    <w:rtl w:val="0"/>
                  </w:rPr>
                  <w:t xml:space="preserve">capital intensive</w:t>
                </w:r>
              </w:p>
              <w:p w:rsidR="00000000" w:rsidDel="00000000" w:rsidP="00000000" w:rsidRDefault="00000000" w:rsidRPr="00000000" w14:paraId="0000006E">
                <w:pPr>
                  <w:widowControl w:val="0"/>
                  <w:spacing w:after="0" w:line="240" w:lineRule="auto"/>
                  <w:rPr/>
                </w:pPr>
                <w:r w:rsidDel="00000000" w:rsidR="00000000" w:rsidRPr="00000000">
                  <w:rPr>
                    <w:rtl w:val="0"/>
                  </w:rPr>
                  <w:t xml:space="preserve">high value</w:t>
                </w:r>
              </w:p>
              <w:p w:rsidR="00000000" w:rsidDel="00000000" w:rsidP="00000000" w:rsidRDefault="00000000" w:rsidRPr="00000000" w14:paraId="0000006F">
                <w:pPr>
                  <w:widowControl w:val="0"/>
                  <w:spacing w:after="0" w:line="240" w:lineRule="auto"/>
                  <w:rPr/>
                </w:pPr>
                <w:r w:rsidDel="00000000" w:rsidR="00000000" w:rsidRPr="00000000">
                  <w:rPr>
                    <w:rtl w:val="0"/>
                  </w:rPr>
                  <w:t xml:space="preserve">prestige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Sugarcane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Pigs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pPr>
                <w:r w:rsidDel="00000000" w:rsidR="00000000" w:rsidRPr="00000000">
                  <w:rPr>
                    <w:rtl w:val="0"/>
                  </w:rPr>
                  <w:t xml:space="preserve">Dairy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pPr>
                <w:r w:rsidDel="00000000" w:rsidR="00000000" w:rsidRPr="00000000">
                  <w:rPr>
                    <w:rtl w:val="0"/>
                  </w:rPr>
                  <w:t xml:space="preserve">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pPr>
                <w:r w:rsidDel="00000000" w:rsidR="00000000" w:rsidRPr="00000000">
                  <w:rPr>
                    <w:rtl w:val="0"/>
                  </w:rPr>
                  <w:t xml:space="preserve">bee farming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pPr>
                <w:r w:rsidDel="00000000" w:rsidR="00000000" w:rsidRPr="00000000">
                  <w:rPr>
                    <w:rtl w:val="0"/>
                  </w:rPr>
                  <w:t xml:space="preserve">low labour intensive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rtl w:val="0"/>
                  </w:rPr>
                  <w:t xml:space="preserve">complete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pPr>
                <w:r w:rsidDel="00000000" w:rsidR="00000000" w:rsidRPr="00000000">
                  <w:rPr>
                    <w:rtl w:val="0"/>
                  </w:rPr>
                  <w:t xml:space="preserve">Less labour intensive</w:t>
                </w:r>
              </w:p>
              <w:p w:rsidR="00000000" w:rsidDel="00000000" w:rsidP="00000000" w:rsidRDefault="00000000" w:rsidRPr="00000000" w14:paraId="00000084">
                <w:pPr>
                  <w:widowControl w:val="0"/>
                  <w:spacing w:after="0" w:line="240" w:lineRule="auto"/>
                  <w:rPr/>
                </w:pPr>
                <w:r w:rsidDel="00000000" w:rsidR="00000000" w:rsidRPr="00000000">
                  <w:rPr>
                    <w:rtl w:val="0"/>
                  </w:rPr>
                  <w:t xml:space="preserve">Quick returns</w:t>
                </w:r>
              </w:p>
              <w:p w:rsidR="00000000" w:rsidDel="00000000" w:rsidP="00000000" w:rsidRDefault="00000000" w:rsidRPr="00000000" w14:paraId="00000085">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pPr>
                <w:r w:rsidDel="00000000" w:rsidR="00000000" w:rsidRPr="00000000">
                  <w:rPr>
                    <w:rtl w:val="0"/>
                  </w:rPr>
                  <w:t xml:space="preserve">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quick returns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Complete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Quick returns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Horticulture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Prefers fast maturity value chains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pPr>
                <w:r w:rsidDel="00000000" w:rsidR="00000000" w:rsidRPr="00000000">
                  <w:rPr>
                    <w:rtl w:val="0"/>
                  </w:rPr>
                  <w:t xml:space="preserve">Complete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pPr>
                <w:r w:rsidDel="00000000" w:rsidR="00000000" w:rsidRPr="00000000">
                  <w:rPr>
                    <w:rtl w:val="0"/>
                  </w:rPr>
                  <w:t xml:space="preserve">quick returns</w:t>
                </w:r>
              </w:p>
              <w:p w:rsidR="00000000" w:rsidDel="00000000" w:rsidP="00000000" w:rsidRDefault="00000000" w:rsidRPr="00000000" w14:paraId="00000090">
                <w:pPr>
                  <w:widowControl w:val="0"/>
                  <w:spacing w:after="0" w:line="240" w:lineRule="auto"/>
                  <w:rPr/>
                </w:pPr>
                <w:r w:rsidDel="00000000" w:rsidR="00000000" w:rsidRPr="00000000">
                  <w:rPr>
                    <w:rtl w:val="0"/>
                  </w:rPr>
                  <w:t xml:space="preserve">high profits</w:t>
                </w:r>
              </w:p>
              <w:p w:rsidR="00000000" w:rsidDel="00000000" w:rsidP="00000000" w:rsidRDefault="00000000" w:rsidRPr="00000000" w14:paraId="00000091">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2.</w:t>
        <w:tab/>
        <w:t xml:space="preserve">What  barriers( social cultural economic) prevent women from expanding their roles in these enterprises?</w:t>
      </w:r>
    </w:p>
    <w:p w:rsidR="00000000" w:rsidDel="00000000" w:rsidP="00000000" w:rsidRDefault="00000000" w:rsidRPr="00000000" w14:paraId="00000099">
      <w:pPr>
        <w:rPr>
          <w:color w:val="ff9900"/>
        </w:rPr>
      </w:pPr>
      <w:r w:rsidDel="00000000" w:rsidR="00000000" w:rsidRPr="00000000">
        <w:rPr>
          <w:color w:val="ff9900"/>
          <w:rtl w:val="0"/>
        </w:rPr>
        <w:t xml:space="preserve">Social: Patriarchal system, trust. </w:t>
      </w:r>
    </w:p>
    <w:p w:rsidR="00000000" w:rsidDel="00000000" w:rsidP="00000000" w:rsidRDefault="00000000" w:rsidRPr="00000000" w14:paraId="0000009A">
      <w:pPr>
        <w:rPr>
          <w:color w:val="ff9900"/>
        </w:rPr>
      </w:pPr>
      <w:r w:rsidDel="00000000" w:rsidR="00000000" w:rsidRPr="00000000">
        <w:rPr>
          <w:color w:val="ff9900"/>
          <w:rtl w:val="0"/>
        </w:rPr>
        <w:t xml:space="preserve">Institution: Lack of collaterals</w:t>
      </w:r>
    </w:p>
    <w:p w:rsidR="00000000" w:rsidDel="00000000" w:rsidP="00000000" w:rsidRDefault="00000000" w:rsidRPr="00000000" w14:paraId="0000009B">
      <w:pPr>
        <w:rPr/>
      </w:pPr>
      <w:r w:rsidDel="00000000" w:rsidR="00000000" w:rsidRPr="00000000">
        <w:rPr>
          <w:rtl w:val="0"/>
        </w:rPr>
        <w:t xml:space="preserve">3.</w:t>
        <w:tab/>
        <w:t xml:space="preserve">At which process/ value chain for each enterprise do  women control decision-making and income and why?</w:t>
      </w:r>
    </w:p>
    <w:p w:rsidR="00000000" w:rsidDel="00000000" w:rsidP="00000000" w:rsidRDefault="00000000" w:rsidRPr="00000000" w14:paraId="0000009C">
      <w:pPr>
        <w:rPr/>
      </w:pPr>
      <w:r w:rsidDel="00000000" w:rsidR="00000000" w:rsidRPr="00000000">
        <w:rPr>
          <w:rtl w:val="0"/>
        </w:rPr>
      </w:r>
    </w:p>
    <w:sdt>
      <w:sdtPr>
        <w:lock w:val="contentLocked"/>
        <w:tag w:val="goog_rdk_2"/>
      </w:sdtPr>
      <w:sdtContent>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b w:val="1"/>
                  </w:rPr>
                </w:pPr>
                <w:r w:rsidDel="00000000" w:rsidR="00000000" w:rsidRPr="00000000">
                  <w:rPr>
                    <w:b w:val="1"/>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b w:val="1"/>
                  </w:rPr>
                </w:pPr>
                <w:r w:rsidDel="00000000" w:rsidR="00000000" w:rsidRPr="00000000">
                  <w:rPr>
                    <w:b w:val="1"/>
                    <w:rtl w:val="0"/>
                  </w:rPr>
                  <w:t xml:space="preserve">Process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b w:val="1"/>
                  </w:rPr>
                </w:pPr>
                <w:r w:rsidDel="00000000" w:rsidR="00000000" w:rsidRPr="00000000">
                  <w:rPr>
                    <w:b w:val="1"/>
                    <w:rtl w:val="0"/>
                  </w:rPr>
                  <w:t xml:space="preserve">Decision Making by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pPr>
                <w:r w:rsidDel="00000000" w:rsidR="00000000" w:rsidRPr="00000000">
                  <w:rPr>
                    <w:rtl w:val="0"/>
                  </w:rPr>
                  <w:t xml:space="preserve">African leafy vegetables,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Land preparation</w:t>
                </w:r>
              </w:p>
              <w:p w:rsidR="00000000" w:rsidDel="00000000" w:rsidP="00000000" w:rsidRDefault="00000000" w:rsidRPr="00000000" w14:paraId="000000A3">
                <w:pPr>
                  <w:widowControl w:val="0"/>
                  <w:spacing w:after="0" w:line="240" w:lineRule="auto"/>
                  <w:rPr/>
                </w:pPr>
                <w:r w:rsidDel="00000000" w:rsidR="00000000" w:rsidRPr="00000000">
                  <w:rPr>
                    <w:rtl w:val="0"/>
                  </w:rPr>
                  <w:t xml:space="preserve">Establishment and management</w:t>
                </w:r>
              </w:p>
              <w:p w:rsidR="00000000" w:rsidDel="00000000" w:rsidP="00000000" w:rsidRDefault="00000000" w:rsidRPr="00000000" w14:paraId="000000A4">
                <w:pPr>
                  <w:widowControl w:val="0"/>
                  <w:spacing w:after="0" w:line="240" w:lineRule="auto"/>
                  <w:rPr/>
                </w:pPr>
                <w:r w:rsidDel="00000000" w:rsidR="00000000" w:rsidRPr="00000000">
                  <w:rPr>
                    <w:rtl w:val="0"/>
                  </w:rPr>
                  <w:t xml:space="preserve">harvesting</w:t>
                </w:r>
              </w:p>
              <w:p w:rsidR="00000000" w:rsidDel="00000000" w:rsidP="00000000" w:rsidRDefault="00000000" w:rsidRPr="00000000" w14:paraId="000000A5">
                <w:pPr>
                  <w:widowControl w:val="0"/>
                  <w:spacing w:after="0" w:line="240" w:lineRule="auto"/>
                  <w:rPr/>
                </w:pPr>
                <w:r w:rsidDel="00000000" w:rsidR="00000000" w:rsidRPr="00000000">
                  <w:rPr>
                    <w:rtl w:val="0"/>
                  </w:rPr>
                  <w:t xml:space="preserve">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All stages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pPr>
                <w:r w:rsidDel="00000000" w:rsidR="00000000" w:rsidRPr="00000000">
                  <w:rPr>
                    <w:rtl w:val="0"/>
                  </w:rPr>
                  <w:t xml:space="preserve">Culture</w:t>
                </w:r>
              </w:p>
              <w:p w:rsidR="00000000" w:rsidDel="00000000" w:rsidP="00000000" w:rsidRDefault="00000000" w:rsidRPr="00000000" w14:paraId="000000A8">
                <w:pPr>
                  <w:widowControl w:val="0"/>
                  <w:spacing w:after="0" w:line="240" w:lineRule="auto"/>
                  <w:rPr/>
                </w:pPr>
                <w:r w:rsidDel="00000000" w:rsidR="00000000" w:rsidRPr="00000000">
                  <w:rPr>
                    <w:rtl w:val="0"/>
                  </w:rPr>
                  <w:t xml:space="preserve">Quick returns</w:t>
                </w:r>
              </w:p>
              <w:p w:rsidR="00000000" w:rsidDel="00000000" w:rsidP="00000000" w:rsidRDefault="00000000" w:rsidRPr="00000000" w14:paraId="000000A9">
                <w:pPr>
                  <w:widowControl w:val="0"/>
                  <w:spacing w:after="0" w:line="240" w:lineRule="auto"/>
                  <w:rPr/>
                </w:pPr>
                <w:r w:rsidDel="00000000" w:rsidR="00000000" w:rsidRPr="00000000">
                  <w:rPr>
                    <w:rtl w:val="0"/>
                  </w:rPr>
                  <w:t xml:space="preserve">Less capital intensive</w:t>
                </w:r>
              </w:p>
              <w:p w:rsidR="00000000" w:rsidDel="00000000" w:rsidP="00000000" w:rsidRDefault="00000000" w:rsidRPr="00000000" w14:paraId="000000AA">
                <w:pPr>
                  <w:widowControl w:val="0"/>
                  <w:spacing w:after="0" w:line="240" w:lineRule="auto"/>
                  <w:rPr/>
                </w:pPr>
                <w:r w:rsidDel="00000000" w:rsidR="00000000" w:rsidRPr="00000000">
                  <w:rPr>
                    <w:rtl w:val="0"/>
                  </w:rPr>
                  <w:t xml:space="preserve">Less competitive with men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chicken farming (indigenous 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Acquisition</w:t>
                </w:r>
              </w:p>
              <w:p w:rsidR="00000000" w:rsidDel="00000000" w:rsidP="00000000" w:rsidRDefault="00000000" w:rsidRPr="00000000" w14:paraId="000000AD">
                <w:pPr>
                  <w:widowControl w:val="0"/>
                  <w:spacing w:after="0" w:line="240" w:lineRule="auto"/>
                  <w:rPr/>
                </w:pPr>
                <w:r w:rsidDel="00000000" w:rsidR="00000000" w:rsidRPr="00000000">
                  <w:rPr>
                    <w:rtl w:val="0"/>
                  </w:rPr>
                  <w:t xml:space="preserve">Management</w:t>
                </w:r>
              </w:p>
              <w:p w:rsidR="00000000" w:rsidDel="00000000" w:rsidP="00000000" w:rsidRDefault="00000000" w:rsidRPr="00000000" w14:paraId="000000AE">
                <w:pPr>
                  <w:widowControl w:val="0"/>
                  <w:spacing w:after="0" w:line="240" w:lineRule="auto"/>
                  <w:rPr/>
                </w:pPr>
                <w:r w:rsidDel="00000000" w:rsidR="00000000" w:rsidRPr="00000000">
                  <w:rPr>
                    <w:rtl w:val="0"/>
                  </w:rPr>
                  <w:t xml:space="preserve">Marketing</w:t>
                </w:r>
              </w:p>
              <w:p w:rsidR="00000000" w:rsidDel="00000000" w:rsidP="00000000" w:rsidRDefault="00000000" w:rsidRPr="00000000" w14:paraId="000000A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pPr>
                <w:r w:rsidDel="00000000" w:rsidR="00000000" w:rsidRPr="00000000">
                  <w:rPr>
                    <w:rtl w:val="0"/>
                  </w:rPr>
                  <w:t xml:space="preserve">All stages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pPr>
                <w:r w:rsidDel="00000000" w:rsidR="00000000" w:rsidRPr="00000000">
                  <w:rPr>
                    <w:rtl w:val="0"/>
                  </w:rPr>
                  <w:t xml:space="preserve">Culture</w:t>
                </w:r>
              </w:p>
              <w:p w:rsidR="00000000" w:rsidDel="00000000" w:rsidP="00000000" w:rsidRDefault="00000000" w:rsidRPr="00000000" w14:paraId="000000B2">
                <w:pPr>
                  <w:widowControl w:val="0"/>
                  <w:spacing w:after="0" w:line="240" w:lineRule="auto"/>
                  <w:rPr/>
                </w:pPr>
                <w:r w:rsidDel="00000000" w:rsidR="00000000" w:rsidRPr="00000000">
                  <w:rPr>
                    <w:rtl w:val="0"/>
                  </w:rPr>
                  <w:t xml:space="preserve">Quick returns</w:t>
                </w:r>
              </w:p>
              <w:p w:rsidR="00000000" w:rsidDel="00000000" w:rsidP="00000000" w:rsidRDefault="00000000" w:rsidRPr="00000000" w14:paraId="000000B3">
                <w:pPr>
                  <w:widowControl w:val="0"/>
                  <w:spacing w:after="0" w:line="240" w:lineRule="auto"/>
                  <w:rPr/>
                </w:pPr>
                <w:r w:rsidDel="00000000" w:rsidR="00000000" w:rsidRPr="00000000">
                  <w:rPr>
                    <w:rtl w:val="0"/>
                  </w:rPr>
                  <w:t xml:space="preserve">Less capital intensive</w:t>
                </w:r>
              </w:p>
              <w:p w:rsidR="00000000" w:rsidDel="00000000" w:rsidP="00000000" w:rsidRDefault="00000000" w:rsidRPr="00000000" w14:paraId="000000B4">
                <w:pPr>
                  <w:widowControl w:val="0"/>
                  <w:spacing w:after="0" w:line="240" w:lineRule="auto"/>
                  <w:rPr/>
                </w:pPr>
                <w:r w:rsidDel="00000000" w:rsidR="00000000" w:rsidRPr="00000000">
                  <w:rPr>
                    <w:rtl w:val="0"/>
                  </w:rPr>
                  <w:t xml:space="preserve">Less competitive with men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Chicken farming (commercial)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pPr>
                <w:r w:rsidDel="00000000" w:rsidR="00000000" w:rsidRPr="00000000">
                  <w:rPr>
                    <w:rtl w:val="0"/>
                  </w:rPr>
                  <w:t xml:space="preserve">Acquisition</w:t>
                </w:r>
              </w:p>
              <w:p w:rsidR="00000000" w:rsidDel="00000000" w:rsidP="00000000" w:rsidRDefault="00000000" w:rsidRPr="00000000" w14:paraId="000000B7">
                <w:pPr>
                  <w:widowControl w:val="0"/>
                  <w:spacing w:after="0" w:line="240" w:lineRule="auto"/>
                  <w:rPr/>
                </w:pPr>
                <w:r w:rsidDel="00000000" w:rsidR="00000000" w:rsidRPr="00000000">
                  <w:rPr>
                    <w:rtl w:val="0"/>
                  </w:rPr>
                  <w:t xml:space="preserve">Management</w:t>
                </w:r>
              </w:p>
              <w:p w:rsidR="00000000" w:rsidDel="00000000" w:rsidP="00000000" w:rsidRDefault="00000000" w:rsidRPr="00000000" w14:paraId="000000B8">
                <w:pPr>
                  <w:widowControl w:val="0"/>
                  <w:spacing w:after="0" w:line="240" w:lineRule="auto"/>
                  <w:rPr/>
                </w:pPr>
                <w:r w:rsidDel="00000000" w:rsidR="00000000" w:rsidRPr="00000000">
                  <w:rPr>
                    <w:rtl w:val="0"/>
                  </w:rPr>
                  <w:t xml:space="preserve">Marketing (sourcing for market and handling of proceeds)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pPr>
                <w:r w:rsidDel="00000000" w:rsidR="00000000" w:rsidRPr="00000000">
                  <w:rPr>
                    <w:rtl w:val="0"/>
                  </w:rPr>
                  <w:t xml:space="preserve">Management</w:t>
                </w:r>
              </w:p>
              <w:p w:rsidR="00000000" w:rsidDel="00000000" w:rsidP="00000000" w:rsidRDefault="00000000" w:rsidRPr="00000000" w14:paraId="000000BA">
                <w:pPr>
                  <w:widowControl w:val="0"/>
                  <w:spacing w:after="0" w:line="240" w:lineRule="auto"/>
                  <w:rPr/>
                </w:pPr>
                <w:r w:rsidDel="00000000" w:rsidR="00000000" w:rsidRPr="00000000">
                  <w:rPr>
                    <w:rtl w:val="0"/>
                  </w:rPr>
                  <w:t xml:space="preserve">Sourcing of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pPr>
                <w:r w:rsidDel="00000000" w:rsidR="00000000" w:rsidRPr="00000000">
                  <w:rPr>
                    <w:rtl w:val="0"/>
                  </w:rPr>
                  <w:t xml:space="preserve">availability</w:t>
                </w:r>
              </w:p>
              <w:p w:rsidR="00000000" w:rsidDel="00000000" w:rsidP="00000000" w:rsidRDefault="00000000" w:rsidRPr="00000000" w14:paraId="000000BC">
                <w:pPr>
                  <w:widowControl w:val="0"/>
                  <w:spacing w:after="0" w:line="240" w:lineRule="auto"/>
                  <w:rPr/>
                </w:pPr>
                <w:r w:rsidDel="00000000" w:rsidR="00000000" w:rsidRPr="00000000">
                  <w:rPr>
                    <w:rtl w:val="0"/>
                  </w:rPr>
                  <w:t xml:space="preserve">good in handling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pPr>
                <w:r w:rsidDel="00000000" w:rsidR="00000000" w:rsidRPr="00000000">
                  <w:rPr>
                    <w:rtl w:val="0"/>
                  </w:rPr>
                  <w:t xml:space="preserve">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pPr>
                <w:r w:rsidDel="00000000" w:rsidR="00000000" w:rsidRPr="00000000">
                  <w:rPr>
                    <w:rtl w:val="0"/>
                  </w:rPr>
                  <w:t xml:space="preserve">Land preparation</w:t>
                </w:r>
              </w:p>
              <w:p w:rsidR="00000000" w:rsidDel="00000000" w:rsidP="00000000" w:rsidRDefault="00000000" w:rsidRPr="00000000" w14:paraId="000000BF">
                <w:pPr>
                  <w:widowControl w:val="0"/>
                  <w:spacing w:after="0" w:line="240" w:lineRule="auto"/>
                  <w:rPr/>
                </w:pPr>
                <w:r w:rsidDel="00000000" w:rsidR="00000000" w:rsidRPr="00000000">
                  <w:rPr>
                    <w:rtl w:val="0"/>
                  </w:rPr>
                  <w:t xml:space="preserve">input acquisition</w:t>
                </w:r>
              </w:p>
              <w:p w:rsidR="00000000" w:rsidDel="00000000" w:rsidP="00000000" w:rsidRDefault="00000000" w:rsidRPr="00000000" w14:paraId="000000C0">
                <w:pPr>
                  <w:widowControl w:val="0"/>
                  <w:spacing w:after="0" w:line="240" w:lineRule="auto"/>
                  <w:rPr/>
                </w:pPr>
                <w:r w:rsidDel="00000000" w:rsidR="00000000" w:rsidRPr="00000000">
                  <w:rPr>
                    <w:rtl w:val="0"/>
                  </w:rPr>
                  <w:t xml:space="preserve">nursery management</w:t>
                </w:r>
              </w:p>
              <w:p w:rsidR="00000000" w:rsidDel="00000000" w:rsidP="00000000" w:rsidRDefault="00000000" w:rsidRPr="00000000" w14:paraId="000000C1">
                <w:pPr>
                  <w:widowControl w:val="0"/>
                  <w:spacing w:after="0" w:line="240" w:lineRule="auto"/>
                  <w:rPr/>
                </w:pPr>
                <w:r w:rsidDel="00000000" w:rsidR="00000000" w:rsidRPr="00000000">
                  <w:rPr>
                    <w:rtl w:val="0"/>
                  </w:rPr>
                  <w:t xml:space="preserve">transplanting</w:t>
                </w:r>
              </w:p>
              <w:p w:rsidR="00000000" w:rsidDel="00000000" w:rsidP="00000000" w:rsidRDefault="00000000" w:rsidRPr="00000000" w14:paraId="000000C2">
                <w:pPr>
                  <w:widowControl w:val="0"/>
                  <w:spacing w:after="0" w:line="240" w:lineRule="auto"/>
                  <w:rPr/>
                </w:pPr>
                <w:r w:rsidDel="00000000" w:rsidR="00000000" w:rsidRPr="00000000">
                  <w:rPr>
                    <w:rtl w:val="0"/>
                  </w:rPr>
                  <w:t xml:space="preserve">weeding</w:t>
                </w:r>
              </w:p>
              <w:p w:rsidR="00000000" w:rsidDel="00000000" w:rsidP="00000000" w:rsidRDefault="00000000" w:rsidRPr="00000000" w14:paraId="000000C3">
                <w:pPr>
                  <w:widowControl w:val="0"/>
                  <w:spacing w:after="0" w:line="240" w:lineRule="auto"/>
                  <w:rPr/>
                </w:pPr>
                <w:r w:rsidDel="00000000" w:rsidR="00000000" w:rsidRPr="00000000">
                  <w:rPr>
                    <w:rtl w:val="0"/>
                  </w:rPr>
                  <w:t xml:space="preserve">chemical application</w:t>
                </w:r>
              </w:p>
              <w:p w:rsidR="00000000" w:rsidDel="00000000" w:rsidP="00000000" w:rsidRDefault="00000000" w:rsidRPr="00000000" w14:paraId="000000C4">
                <w:pPr>
                  <w:widowControl w:val="0"/>
                  <w:spacing w:after="0" w:line="240" w:lineRule="auto"/>
                  <w:rPr/>
                </w:pPr>
                <w:r w:rsidDel="00000000" w:rsidR="00000000" w:rsidRPr="00000000">
                  <w:rPr>
                    <w:rtl w:val="0"/>
                  </w:rPr>
                  <w:t xml:space="preserve">harvesting</w:t>
                </w:r>
              </w:p>
              <w:p w:rsidR="00000000" w:rsidDel="00000000" w:rsidP="00000000" w:rsidRDefault="00000000" w:rsidRPr="00000000" w14:paraId="000000C5">
                <w:pPr>
                  <w:widowControl w:val="0"/>
                  <w:spacing w:after="0" w:line="240" w:lineRule="auto"/>
                  <w:rPr/>
                </w:pPr>
                <w:r w:rsidDel="00000000" w:rsidR="00000000" w:rsidRPr="00000000">
                  <w:rPr>
                    <w:rtl w:val="0"/>
                  </w:rPr>
                  <w:t xml:space="preserve">bird scaring</w:t>
                </w:r>
              </w:p>
              <w:p w:rsidR="00000000" w:rsidDel="00000000" w:rsidP="00000000" w:rsidRDefault="00000000" w:rsidRPr="00000000" w14:paraId="000000C6">
                <w:pPr>
                  <w:widowControl w:val="0"/>
                  <w:spacing w:after="0" w:line="240" w:lineRule="auto"/>
                  <w:rPr/>
                </w:pPr>
                <w:r w:rsidDel="00000000" w:rsidR="00000000" w:rsidRPr="00000000">
                  <w:rPr>
                    <w:rtl w:val="0"/>
                  </w:rPr>
                  <w:t xml:space="preserve">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pPr>
                <w:r w:rsidDel="00000000" w:rsidR="00000000" w:rsidRPr="00000000">
                  <w:rPr>
                    <w:rtl w:val="0"/>
                  </w:rPr>
                  <w:t xml:space="preserve">transplanting</w:t>
                </w:r>
              </w:p>
              <w:p w:rsidR="00000000" w:rsidDel="00000000" w:rsidP="00000000" w:rsidRDefault="00000000" w:rsidRPr="00000000" w14:paraId="000000C8">
                <w:pPr>
                  <w:widowControl w:val="0"/>
                  <w:spacing w:after="0" w:line="240" w:lineRule="auto"/>
                  <w:rPr/>
                </w:pPr>
                <w:r w:rsidDel="00000000" w:rsidR="00000000" w:rsidRPr="00000000">
                  <w:rPr>
                    <w:rtl w:val="0"/>
                  </w:rPr>
                  <w:t xml:space="preserve">nursery management</w:t>
                </w:r>
              </w:p>
              <w:p w:rsidR="00000000" w:rsidDel="00000000" w:rsidP="00000000" w:rsidRDefault="00000000" w:rsidRPr="00000000" w14:paraId="000000C9">
                <w:pPr>
                  <w:widowControl w:val="0"/>
                  <w:spacing w:after="0" w:line="240" w:lineRule="auto"/>
                  <w:rPr/>
                </w:pPr>
                <w:r w:rsidDel="00000000" w:rsidR="00000000" w:rsidRPr="00000000">
                  <w:rPr>
                    <w:rtl w:val="0"/>
                  </w:rPr>
                  <w:t xml:space="preserve">weeding</w:t>
                </w:r>
              </w:p>
              <w:p w:rsidR="00000000" w:rsidDel="00000000" w:rsidP="00000000" w:rsidRDefault="00000000" w:rsidRPr="00000000" w14:paraId="000000CA">
                <w:pPr>
                  <w:widowControl w:val="0"/>
                  <w:spacing w:after="0" w:line="240" w:lineRule="auto"/>
                  <w:rPr/>
                </w:pPr>
                <w:r w:rsidDel="00000000" w:rsidR="00000000" w:rsidRPr="00000000">
                  <w:rPr>
                    <w:rtl w:val="0"/>
                  </w:rPr>
                  <w:t xml:space="preserve">bird scaring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good in handling</w:t>
                </w:r>
              </w:p>
              <w:p w:rsidR="00000000" w:rsidDel="00000000" w:rsidP="00000000" w:rsidRDefault="00000000" w:rsidRPr="00000000" w14:paraId="000000CC">
                <w:pPr>
                  <w:widowControl w:val="0"/>
                  <w:spacing w:after="0" w:line="240" w:lineRule="auto"/>
                  <w:rPr/>
                </w:pPr>
                <w:r w:rsidDel="00000000" w:rsidR="00000000" w:rsidRPr="00000000">
                  <w:rPr>
                    <w:rtl w:val="0"/>
                  </w:rPr>
                  <w:t xml:space="preserve">cultural</w:t>
                </w:r>
              </w:p>
              <w:p w:rsidR="00000000" w:rsidDel="00000000" w:rsidP="00000000" w:rsidRDefault="00000000" w:rsidRPr="00000000" w14:paraId="000000CD">
                <w:pPr>
                  <w:widowControl w:val="0"/>
                  <w:spacing w:after="0" w:line="240" w:lineRule="auto"/>
                  <w:rPr/>
                </w:pPr>
                <w:r w:rsidDel="00000000" w:rsidR="00000000" w:rsidRPr="00000000">
                  <w:rPr>
                    <w:rtl w:val="0"/>
                  </w:rPr>
                  <w:t xml:space="preserve">availability</w:t>
                </w:r>
              </w:p>
              <w:p w:rsidR="00000000" w:rsidDel="00000000" w:rsidP="00000000" w:rsidRDefault="00000000" w:rsidRPr="00000000" w14:paraId="000000CE">
                <w:pPr>
                  <w:widowControl w:val="0"/>
                  <w:spacing w:after="0" w:line="240" w:lineRule="auto"/>
                  <w:rPr/>
                </w:pPr>
                <w:r w:rsidDel="00000000" w:rsidR="00000000" w:rsidRPr="00000000">
                  <w:rPr>
                    <w:rtl w:val="0"/>
                  </w:rPr>
                  <w:t xml:space="preserve">perseverance</w:t>
                </w:r>
              </w:p>
              <w:p w:rsidR="00000000" w:rsidDel="00000000" w:rsidP="00000000" w:rsidRDefault="00000000" w:rsidRPr="00000000" w14:paraId="000000CF">
                <w:pPr>
                  <w:widowControl w:val="0"/>
                  <w:spacing w:after="0" w:line="240" w:lineRule="auto"/>
                  <w:rPr/>
                </w:pPr>
                <w:r w:rsidDel="00000000" w:rsidR="00000000" w:rsidRPr="00000000">
                  <w:rPr>
                    <w:rtl w:val="0"/>
                  </w:rPr>
                </w:r>
              </w:p>
              <w:p w:rsidR="00000000" w:rsidDel="00000000" w:rsidP="00000000" w:rsidRDefault="00000000" w:rsidRPr="00000000" w14:paraId="000000D0">
                <w:pPr>
                  <w:widowControl w:val="0"/>
                  <w:spacing w:after="0" w:line="240" w:lineRule="auto"/>
                  <w:rPr/>
                </w:pPr>
                <w:r w:rsidDel="00000000" w:rsidR="00000000" w:rsidRPr="00000000">
                  <w:rPr>
                    <w:rtl w:val="0"/>
                  </w:rPr>
                </w:r>
              </w:p>
              <w:p w:rsidR="00000000" w:rsidDel="00000000" w:rsidP="00000000" w:rsidRDefault="00000000" w:rsidRPr="00000000" w14:paraId="000000D1">
                <w:pPr>
                  <w:widowControl w:val="0"/>
                  <w:spacing w:after="0"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Sugarcane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Land preparation</w:t>
                </w:r>
              </w:p>
              <w:p w:rsidR="00000000" w:rsidDel="00000000" w:rsidP="00000000" w:rsidRDefault="00000000" w:rsidRPr="00000000" w14:paraId="000000D4">
                <w:pPr>
                  <w:widowControl w:val="0"/>
                  <w:spacing w:after="0" w:line="240" w:lineRule="auto"/>
                  <w:rPr/>
                </w:pPr>
                <w:r w:rsidDel="00000000" w:rsidR="00000000" w:rsidRPr="00000000">
                  <w:rPr>
                    <w:rtl w:val="0"/>
                  </w:rPr>
                  <w:t xml:space="preserve">input acquisition</w:t>
                </w:r>
              </w:p>
              <w:p w:rsidR="00000000" w:rsidDel="00000000" w:rsidP="00000000" w:rsidRDefault="00000000" w:rsidRPr="00000000" w14:paraId="000000D5">
                <w:pPr>
                  <w:widowControl w:val="0"/>
                  <w:spacing w:after="0" w:line="240" w:lineRule="auto"/>
                  <w:rPr/>
                </w:pPr>
                <w:r w:rsidDel="00000000" w:rsidR="00000000" w:rsidRPr="00000000">
                  <w:rPr>
                    <w:rtl w:val="0"/>
                  </w:rPr>
                  <w:t xml:space="preserve">planting</w:t>
                </w:r>
              </w:p>
              <w:p w:rsidR="00000000" w:rsidDel="00000000" w:rsidP="00000000" w:rsidRDefault="00000000" w:rsidRPr="00000000" w14:paraId="000000D6">
                <w:pPr>
                  <w:widowControl w:val="0"/>
                  <w:spacing w:after="0" w:line="240" w:lineRule="auto"/>
                  <w:rPr/>
                </w:pPr>
                <w:r w:rsidDel="00000000" w:rsidR="00000000" w:rsidRPr="00000000">
                  <w:rPr>
                    <w:rtl w:val="0"/>
                  </w:rPr>
                  <w:t xml:space="preserve">weeding</w:t>
                </w:r>
              </w:p>
              <w:p w:rsidR="00000000" w:rsidDel="00000000" w:rsidP="00000000" w:rsidRDefault="00000000" w:rsidRPr="00000000" w14:paraId="000000D7">
                <w:pPr>
                  <w:widowControl w:val="0"/>
                  <w:spacing w:after="0" w:line="240" w:lineRule="auto"/>
                  <w:rPr/>
                </w:pPr>
                <w:r w:rsidDel="00000000" w:rsidR="00000000" w:rsidRPr="00000000">
                  <w:rPr>
                    <w:rtl w:val="0"/>
                  </w:rPr>
                  <w:t xml:space="preserve">chemical application</w:t>
                </w:r>
              </w:p>
              <w:p w:rsidR="00000000" w:rsidDel="00000000" w:rsidP="00000000" w:rsidRDefault="00000000" w:rsidRPr="00000000" w14:paraId="000000D8">
                <w:pPr>
                  <w:widowControl w:val="0"/>
                  <w:spacing w:after="0" w:line="240" w:lineRule="auto"/>
                  <w:rPr/>
                </w:pPr>
                <w:r w:rsidDel="00000000" w:rsidR="00000000" w:rsidRPr="00000000">
                  <w:rPr>
                    <w:rtl w:val="0"/>
                  </w:rPr>
                  <w:t xml:space="preserve">harvesting</w:t>
                </w:r>
              </w:p>
              <w:p w:rsidR="00000000" w:rsidDel="00000000" w:rsidP="00000000" w:rsidRDefault="00000000" w:rsidRPr="00000000" w14:paraId="000000D9">
                <w:pPr>
                  <w:widowControl w:val="0"/>
                  <w:spacing w:after="0" w:line="240" w:lineRule="auto"/>
                  <w:rPr/>
                </w:pPr>
                <w:r w:rsidDel="00000000" w:rsidR="00000000" w:rsidRPr="00000000">
                  <w:rPr>
                    <w:rtl w:val="0"/>
                  </w:rPr>
                  <w:t xml:space="preserve">marketing</w:t>
                </w:r>
              </w:p>
              <w:p w:rsidR="00000000" w:rsidDel="00000000" w:rsidP="00000000" w:rsidRDefault="00000000" w:rsidRPr="00000000" w14:paraId="000000D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pPr>
                <w:r w:rsidDel="00000000" w:rsidR="00000000" w:rsidRPr="00000000">
                  <w:rPr>
                    <w:rtl w:val="0"/>
                  </w:rPr>
                  <w:t xml:space="preserve">planting</w:t>
                </w:r>
              </w:p>
              <w:p w:rsidR="00000000" w:rsidDel="00000000" w:rsidP="00000000" w:rsidRDefault="00000000" w:rsidRPr="00000000" w14:paraId="000000DC">
                <w:pPr>
                  <w:widowControl w:val="0"/>
                  <w:spacing w:after="0" w:line="240" w:lineRule="auto"/>
                  <w:rPr/>
                </w:pPr>
                <w:r w:rsidDel="00000000" w:rsidR="00000000" w:rsidRPr="00000000">
                  <w:rPr>
                    <w:rtl w:val="0"/>
                  </w:rPr>
                  <w:t xml:space="preserve">weeding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pPr>
                <w:r w:rsidDel="00000000" w:rsidR="00000000" w:rsidRPr="00000000">
                  <w:rPr>
                    <w:rtl w:val="0"/>
                  </w:rPr>
                  <w:t xml:space="preserve">good in handling</w:t>
                </w:r>
              </w:p>
              <w:p w:rsidR="00000000" w:rsidDel="00000000" w:rsidP="00000000" w:rsidRDefault="00000000" w:rsidRPr="00000000" w14:paraId="000000DE">
                <w:pPr>
                  <w:widowControl w:val="0"/>
                  <w:spacing w:after="0" w:line="240" w:lineRule="auto"/>
                  <w:rPr/>
                </w:pPr>
                <w:r w:rsidDel="00000000" w:rsidR="00000000" w:rsidRPr="00000000">
                  <w:rPr>
                    <w:rtl w:val="0"/>
                  </w:rPr>
                  <w:t xml:space="preserve">cultural</w:t>
                </w:r>
              </w:p>
              <w:p w:rsidR="00000000" w:rsidDel="00000000" w:rsidP="00000000" w:rsidRDefault="00000000" w:rsidRPr="00000000" w14:paraId="000000DF">
                <w:pPr>
                  <w:widowControl w:val="0"/>
                  <w:spacing w:after="0" w:line="240" w:lineRule="auto"/>
                  <w:rPr/>
                </w:pPr>
                <w:r w:rsidDel="00000000" w:rsidR="00000000" w:rsidRPr="00000000">
                  <w:rPr>
                    <w:rtl w:val="0"/>
                  </w:rPr>
                  <w:t xml:space="preserve">availability</w:t>
                </w:r>
              </w:p>
              <w:p w:rsidR="00000000" w:rsidDel="00000000" w:rsidP="00000000" w:rsidRDefault="00000000" w:rsidRPr="00000000" w14:paraId="000000E0">
                <w:pPr>
                  <w:widowControl w:val="0"/>
                  <w:spacing w:after="0" w:line="240" w:lineRule="auto"/>
                  <w:rPr/>
                </w:pPr>
                <w:r w:rsidDel="00000000" w:rsidR="00000000" w:rsidRPr="00000000">
                  <w:rPr>
                    <w:rtl w:val="0"/>
                  </w:rPr>
                  <w:t xml:space="preserve">perseverance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pPr>
                <w:r w:rsidDel="00000000" w:rsidR="00000000" w:rsidRPr="00000000">
                  <w:rPr>
                    <w:rtl w:val="0"/>
                  </w:rPr>
                  <w:t xml:space="preserve">Pigs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pPr>
                <w:r w:rsidDel="00000000" w:rsidR="00000000" w:rsidRPr="00000000">
                  <w:rPr>
                    <w:rtl w:val="0"/>
                  </w:rPr>
                  <w:t xml:space="preserve">acquisition</w:t>
                </w:r>
              </w:p>
              <w:p w:rsidR="00000000" w:rsidDel="00000000" w:rsidP="00000000" w:rsidRDefault="00000000" w:rsidRPr="00000000" w14:paraId="000000E3">
                <w:pPr>
                  <w:widowControl w:val="0"/>
                  <w:spacing w:after="0" w:line="240" w:lineRule="auto"/>
                  <w:rPr/>
                </w:pPr>
                <w:r w:rsidDel="00000000" w:rsidR="00000000" w:rsidRPr="00000000">
                  <w:rPr>
                    <w:rtl w:val="0"/>
                  </w:rPr>
                  <w:t xml:space="preserve">management</w:t>
                </w:r>
              </w:p>
              <w:p w:rsidR="00000000" w:rsidDel="00000000" w:rsidP="00000000" w:rsidRDefault="00000000" w:rsidRPr="00000000" w14:paraId="000000E4">
                <w:pPr>
                  <w:widowControl w:val="0"/>
                  <w:spacing w:after="0" w:line="240" w:lineRule="auto"/>
                  <w:rPr/>
                </w:pPr>
                <w:r w:rsidDel="00000000" w:rsidR="00000000" w:rsidRPr="00000000">
                  <w:rPr>
                    <w:rtl w:val="0"/>
                  </w:rPr>
                  <w:t xml:space="preserve">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pPr>
                <w:r w:rsidDel="00000000" w:rsidR="00000000" w:rsidRPr="00000000">
                  <w:rPr>
                    <w:rtl w:val="0"/>
                  </w:rPr>
                  <w:t xml:space="preserve">N/ 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pPr>
                <w:r w:rsidDel="00000000" w:rsidR="00000000" w:rsidRPr="00000000">
                  <w:rPr>
                    <w:rtl w:val="0"/>
                  </w:rPr>
                  <w:t xml:space="preserve">Dairy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pPr>
                <w:r w:rsidDel="00000000" w:rsidR="00000000" w:rsidRPr="00000000">
                  <w:rPr>
                    <w:rtl w:val="0"/>
                  </w:rPr>
                  <w:t xml:space="preserve">acquisition</w:t>
                </w:r>
              </w:p>
              <w:p w:rsidR="00000000" w:rsidDel="00000000" w:rsidP="00000000" w:rsidRDefault="00000000" w:rsidRPr="00000000" w14:paraId="000000E9">
                <w:pPr>
                  <w:widowControl w:val="0"/>
                  <w:spacing w:after="0" w:line="240" w:lineRule="auto"/>
                  <w:rPr/>
                </w:pPr>
                <w:r w:rsidDel="00000000" w:rsidR="00000000" w:rsidRPr="00000000">
                  <w:rPr>
                    <w:rtl w:val="0"/>
                  </w:rPr>
                  <w:t xml:space="preserve">management</w:t>
                </w:r>
              </w:p>
              <w:p w:rsidR="00000000" w:rsidDel="00000000" w:rsidP="00000000" w:rsidRDefault="00000000" w:rsidRPr="00000000" w14:paraId="000000EA">
                <w:pPr>
                  <w:widowControl w:val="0"/>
                  <w:spacing w:after="0" w:line="240" w:lineRule="auto"/>
                  <w:rPr/>
                </w:pPr>
                <w:r w:rsidDel="00000000" w:rsidR="00000000" w:rsidRPr="00000000">
                  <w:rPr>
                    <w:rtl w:val="0"/>
                  </w:rPr>
                  <w:t xml:space="preserve">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pPr>
                <w:r w:rsidDel="00000000" w:rsidR="00000000" w:rsidRPr="00000000">
                  <w:rPr>
                    <w:rtl w:val="0"/>
                  </w:rPr>
                  <w:t xml:space="preserve">feeding</w:t>
                </w:r>
              </w:p>
              <w:p w:rsidR="00000000" w:rsidDel="00000000" w:rsidP="00000000" w:rsidRDefault="00000000" w:rsidRPr="00000000" w14:paraId="000000EC">
                <w:pPr>
                  <w:widowControl w:val="0"/>
                  <w:spacing w:after="0" w:line="240" w:lineRule="auto"/>
                  <w:rPr/>
                </w:pPr>
                <w:r w:rsidDel="00000000" w:rsidR="00000000" w:rsidRPr="00000000">
                  <w:rPr>
                    <w:rtl w:val="0"/>
                  </w:rPr>
                  <w:t xml:space="preserve">milking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pPr>
                <w:r w:rsidDel="00000000" w:rsidR="00000000" w:rsidRPr="00000000">
                  <w:rPr>
                    <w:rtl w:val="0"/>
                  </w:rPr>
                  <w:t xml:space="preserve">availability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pPr>
                <w:r w:rsidDel="00000000" w:rsidR="00000000" w:rsidRPr="00000000">
                  <w:rPr>
                    <w:rtl w:val="0"/>
                  </w:rPr>
                  <w:t xml:space="preserve">bee farming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pPr>
                <w:r w:rsidDel="00000000" w:rsidR="00000000" w:rsidRPr="00000000">
                  <w:rPr>
                    <w:rtl w:val="0"/>
                  </w:rPr>
                  <w:t xml:space="preserve">acquisition</w:t>
                </w:r>
              </w:p>
              <w:p w:rsidR="00000000" w:rsidDel="00000000" w:rsidP="00000000" w:rsidRDefault="00000000" w:rsidRPr="00000000" w14:paraId="000000F0">
                <w:pPr>
                  <w:widowControl w:val="0"/>
                  <w:spacing w:after="0" w:line="240" w:lineRule="auto"/>
                  <w:rPr/>
                </w:pPr>
                <w:r w:rsidDel="00000000" w:rsidR="00000000" w:rsidRPr="00000000">
                  <w:rPr>
                    <w:rtl w:val="0"/>
                  </w:rPr>
                  <w:t xml:space="preserve">management</w:t>
                </w:r>
              </w:p>
              <w:p w:rsidR="00000000" w:rsidDel="00000000" w:rsidP="00000000" w:rsidRDefault="00000000" w:rsidRPr="00000000" w14:paraId="000000F1">
                <w:pPr>
                  <w:widowControl w:val="0"/>
                  <w:spacing w:after="0" w:line="240" w:lineRule="auto"/>
                  <w:rPr/>
                </w:pPr>
                <w:r w:rsidDel="00000000" w:rsidR="00000000" w:rsidRPr="00000000">
                  <w:rPr>
                    <w:rtl w:val="0"/>
                  </w:rPr>
                  <w:t xml:space="preserve">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pPr>
                <w:r w:rsidDel="00000000" w:rsidR="00000000" w:rsidRPr="00000000">
                  <w:rPr>
                    <w:rtl w:val="0"/>
                  </w:rPr>
                  <w:t xml:space="preserve">N/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pPr>
                <w:r w:rsidDel="00000000" w:rsidR="00000000" w:rsidRPr="00000000">
                  <w:rPr>
                    <w:rtl w:val="0"/>
                  </w:rPr>
                  <w:t xml:space="preserve">Horticulture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pPr>
                <w:r w:rsidDel="00000000" w:rsidR="00000000" w:rsidRPr="00000000">
                  <w:rPr>
                    <w:rtl w:val="0"/>
                  </w:rPr>
                  <w:t xml:space="preserve">Land preparation</w:t>
                </w:r>
              </w:p>
              <w:p w:rsidR="00000000" w:rsidDel="00000000" w:rsidP="00000000" w:rsidRDefault="00000000" w:rsidRPr="00000000" w14:paraId="000000FA">
                <w:pPr>
                  <w:widowControl w:val="0"/>
                  <w:spacing w:after="0" w:line="240" w:lineRule="auto"/>
                  <w:rPr/>
                </w:pPr>
                <w:r w:rsidDel="00000000" w:rsidR="00000000" w:rsidRPr="00000000">
                  <w:rPr>
                    <w:rtl w:val="0"/>
                  </w:rPr>
                  <w:t xml:space="preserve">input acquisition</w:t>
                </w:r>
              </w:p>
              <w:p w:rsidR="00000000" w:rsidDel="00000000" w:rsidP="00000000" w:rsidRDefault="00000000" w:rsidRPr="00000000" w14:paraId="000000FB">
                <w:pPr>
                  <w:widowControl w:val="0"/>
                  <w:spacing w:after="0" w:line="240" w:lineRule="auto"/>
                  <w:rPr/>
                </w:pPr>
                <w:r w:rsidDel="00000000" w:rsidR="00000000" w:rsidRPr="00000000">
                  <w:rPr>
                    <w:rtl w:val="0"/>
                  </w:rPr>
                  <w:t xml:space="preserve">nursery management</w:t>
                </w:r>
              </w:p>
              <w:p w:rsidR="00000000" w:rsidDel="00000000" w:rsidP="00000000" w:rsidRDefault="00000000" w:rsidRPr="00000000" w14:paraId="000000FC">
                <w:pPr>
                  <w:widowControl w:val="0"/>
                  <w:spacing w:after="0" w:line="240" w:lineRule="auto"/>
                  <w:rPr/>
                </w:pPr>
                <w:r w:rsidDel="00000000" w:rsidR="00000000" w:rsidRPr="00000000">
                  <w:rPr>
                    <w:rtl w:val="0"/>
                  </w:rPr>
                  <w:t xml:space="preserve">transplanting</w:t>
                </w:r>
              </w:p>
              <w:p w:rsidR="00000000" w:rsidDel="00000000" w:rsidP="00000000" w:rsidRDefault="00000000" w:rsidRPr="00000000" w14:paraId="000000FD">
                <w:pPr>
                  <w:widowControl w:val="0"/>
                  <w:spacing w:after="0" w:line="240" w:lineRule="auto"/>
                  <w:rPr/>
                </w:pPr>
                <w:r w:rsidDel="00000000" w:rsidR="00000000" w:rsidRPr="00000000">
                  <w:rPr>
                    <w:rtl w:val="0"/>
                  </w:rPr>
                  <w:t xml:space="preserve">weeding</w:t>
                </w:r>
              </w:p>
              <w:p w:rsidR="00000000" w:rsidDel="00000000" w:rsidP="00000000" w:rsidRDefault="00000000" w:rsidRPr="00000000" w14:paraId="000000FE">
                <w:pPr>
                  <w:widowControl w:val="0"/>
                  <w:spacing w:after="0" w:line="240" w:lineRule="auto"/>
                  <w:rPr/>
                </w:pPr>
                <w:r w:rsidDel="00000000" w:rsidR="00000000" w:rsidRPr="00000000">
                  <w:rPr>
                    <w:rtl w:val="0"/>
                  </w:rPr>
                  <w:t xml:space="preserve">chemical application</w:t>
                </w:r>
              </w:p>
              <w:p w:rsidR="00000000" w:rsidDel="00000000" w:rsidP="00000000" w:rsidRDefault="00000000" w:rsidRPr="00000000" w14:paraId="000000FF">
                <w:pPr>
                  <w:widowControl w:val="0"/>
                  <w:spacing w:after="0" w:line="240" w:lineRule="auto"/>
                  <w:rPr/>
                </w:pPr>
                <w:r w:rsidDel="00000000" w:rsidR="00000000" w:rsidRPr="00000000">
                  <w:rPr>
                    <w:rtl w:val="0"/>
                  </w:rPr>
                  <w:t xml:space="preserve">harvesting</w:t>
                </w:r>
              </w:p>
              <w:p w:rsidR="00000000" w:rsidDel="00000000" w:rsidP="00000000" w:rsidRDefault="00000000" w:rsidRPr="00000000" w14:paraId="00000100">
                <w:pPr>
                  <w:widowControl w:val="0"/>
                  <w:spacing w:after="0" w:line="240" w:lineRule="auto"/>
                  <w:rPr/>
                </w:pPr>
                <w:r w:rsidDel="00000000" w:rsidR="00000000" w:rsidRPr="00000000">
                  <w:rPr>
                    <w:rtl w:val="0"/>
                  </w:rPr>
                  <w:t xml:space="preserve">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pPr>
                <w:r w:rsidDel="00000000" w:rsidR="00000000" w:rsidRPr="00000000">
                  <w:rPr>
                    <w:rtl w:val="0"/>
                  </w:rPr>
                  <w:t xml:space="preserve">All stages</w:t>
                </w:r>
              </w:p>
              <w:p w:rsidR="00000000" w:rsidDel="00000000" w:rsidP="00000000" w:rsidRDefault="00000000" w:rsidRPr="00000000" w14:paraId="0000010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pPr>
                <w:r w:rsidDel="00000000" w:rsidR="00000000" w:rsidRPr="00000000">
                  <w:rPr>
                    <w:rtl w:val="0"/>
                  </w:rPr>
                  <w:t xml:space="preserve">good in handling</w:t>
                </w:r>
              </w:p>
              <w:p w:rsidR="00000000" w:rsidDel="00000000" w:rsidP="00000000" w:rsidRDefault="00000000" w:rsidRPr="00000000" w14:paraId="00000104">
                <w:pPr>
                  <w:widowControl w:val="0"/>
                  <w:spacing w:after="0" w:line="240" w:lineRule="auto"/>
                  <w:rPr/>
                </w:pPr>
                <w:r w:rsidDel="00000000" w:rsidR="00000000" w:rsidRPr="00000000">
                  <w:rPr>
                    <w:rtl w:val="0"/>
                  </w:rPr>
                  <w:t xml:space="preserve">cultural</w:t>
                </w:r>
              </w:p>
              <w:p w:rsidR="00000000" w:rsidDel="00000000" w:rsidP="00000000" w:rsidRDefault="00000000" w:rsidRPr="00000000" w14:paraId="00000105">
                <w:pPr>
                  <w:widowControl w:val="0"/>
                  <w:spacing w:after="0" w:line="240" w:lineRule="auto"/>
                  <w:rPr/>
                </w:pPr>
                <w:r w:rsidDel="00000000" w:rsidR="00000000" w:rsidRPr="00000000">
                  <w:rPr>
                    <w:rtl w:val="0"/>
                  </w:rPr>
                  <w:t xml:space="preserve">availability</w:t>
                </w:r>
              </w:p>
              <w:p w:rsidR="00000000" w:rsidDel="00000000" w:rsidP="00000000" w:rsidRDefault="00000000" w:rsidRPr="00000000" w14:paraId="00000106">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jc w:val="left"/>
        <w:rPr/>
      </w:pPr>
      <w:r w:rsidDel="00000000" w:rsidR="00000000" w:rsidRPr="00000000">
        <w:rPr>
          <w:b w:val="1"/>
          <w:color w:val="0066cc"/>
          <w:sz w:val="24"/>
          <w:szCs w:val="24"/>
          <w:rtl w:val="0"/>
        </w:rPr>
        <w:t xml:space="preserve">Climate Change and Emerging Enterprises</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1.</w:t>
        <w:tab/>
        <w:t xml:space="preserve">How have changing climatic conditions influenced the types of enterprises being prioritized in your county?</w:t>
      </w:r>
    </w:p>
    <w:p w:rsidR="00000000" w:rsidDel="00000000" w:rsidP="00000000" w:rsidRDefault="00000000" w:rsidRPr="00000000" w14:paraId="0000010E">
      <w:pPr>
        <w:rPr>
          <w:color w:val="ff9900"/>
        </w:rPr>
      </w:pPr>
      <w:r w:rsidDel="00000000" w:rsidR="00000000" w:rsidRPr="00000000">
        <w:rPr>
          <w:color w:val="ff9900"/>
          <w:rtl w:val="0"/>
        </w:rPr>
        <w:t xml:space="preserve">enterprise diversification</w:t>
      </w:r>
    </w:p>
    <w:p w:rsidR="00000000" w:rsidDel="00000000" w:rsidP="00000000" w:rsidRDefault="00000000" w:rsidRPr="00000000" w14:paraId="0000010F">
      <w:pPr>
        <w:rPr>
          <w:color w:val="ff9900"/>
        </w:rPr>
      </w:pPr>
      <w:r w:rsidDel="00000000" w:rsidR="00000000" w:rsidRPr="00000000">
        <w:rPr>
          <w:color w:val="ff9900"/>
          <w:rtl w:val="0"/>
        </w:rPr>
        <w:t xml:space="preserve">adoption of  drought  and disease tolerant varieties and breeds of crops and livestock respectively</w:t>
      </w:r>
    </w:p>
    <w:p w:rsidR="00000000" w:rsidDel="00000000" w:rsidP="00000000" w:rsidRDefault="00000000" w:rsidRPr="00000000" w14:paraId="00000110">
      <w:pPr>
        <w:rPr>
          <w:color w:val="ff9900"/>
        </w:rPr>
      </w:pPr>
      <w:r w:rsidDel="00000000" w:rsidR="00000000" w:rsidRPr="00000000">
        <w:rPr>
          <w:color w:val="ff9900"/>
          <w:rtl w:val="0"/>
        </w:rPr>
        <w:t xml:space="preserve">increased adoption of  irrigation technologies </w:t>
      </w:r>
    </w:p>
    <w:p w:rsidR="00000000" w:rsidDel="00000000" w:rsidP="00000000" w:rsidRDefault="00000000" w:rsidRPr="00000000" w14:paraId="00000111">
      <w:pPr>
        <w:rPr>
          <w:color w:val="ff9900"/>
        </w:rPr>
      </w:pPr>
      <w:r w:rsidDel="00000000" w:rsidR="00000000" w:rsidRPr="00000000">
        <w:rPr>
          <w:color w:val="ff9900"/>
          <w:rtl w:val="0"/>
        </w:rPr>
        <w:t xml:space="preserve">intensification of production system</w:t>
      </w:r>
    </w:p>
    <w:p w:rsidR="00000000" w:rsidDel="00000000" w:rsidP="00000000" w:rsidRDefault="00000000" w:rsidRPr="00000000" w14:paraId="00000112">
      <w:pPr>
        <w:rPr/>
      </w:pPr>
      <w:r w:rsidDel="00000000" w:rsidR="00000000" w:rsidRPr="00000000">
        <w:rPr>
          <w:rtl w:val="0"/>
        </w:rPr>
        <w:t xml:space="preserve">2.</w:t>
        <w:tab/>
        <w:t xml:space="preserve">What are some examples of new enterprises that have emerged as a direct response to climate challenges, and how are they distributed across different gender or age groups?</w:t>
      </w:r>
    </w:p>
    <w:p w:rsidR="00000000" w:rsidDel="00000000" w:rsidP="00000000" w:rsidRDefault="00000000" w:rsidRPr="00000000" w14:paraId="00000113">
      <w:pPr>
        <w:rPr>
          <w:color w:val="ff9900"/>
        </w:rPr>
      </w:pPr>
      <w:r w:rsidDel="00000000" w:rsidR="00000000" w:rsidRPr="00000000">
        <w:rPr>
          <w:color w:val="ff9900"/>
          <w:rtl w:val="0"/>
        </w:rPr>
        <w:t xml:space="preserve">Black Soldier Fly Farming: Youth </w:t>
      </w:r>
    </w:p>
    <w:p w:rsidR="00000000" w:rsidDel="00000000" w:rsidP="00000000" w:rsidRDefault="00000000" w:rsidRPr="00000000" w14:paraId="00000114">
      <w:pPr>
        <w:rPr>
          <w:color w:val="ff9900"/>
        </w:rPr>
      </w:pPr>
      <w:r w:rsidDel="00000000" w:rsidR="00000000" w:rsidRPr="00000000">
        <w:rPr>
          <w:color w:val="ff9900"/>
          <w:rtl w:val="0"/>
        </w:rPr>
        <w:t xml:space="preserve">Vermiculture (red wiggler): Youth and women; Nyando, Muhoroni</w:t>
      </w:r>
    </w:p>
    <w:p w:rsidR="00000000" w:rsidDel="00000000" w:rsidP="00000000" w:rsidRDefault="00000000" w:rsidRPr="00000000" w14:paraId="00000115">
      <w:pPr>
        <w:rPr>
          <w:color w:val="ff9900"/>
        </w:rPr>
      </w:pPr>
      <w:r w:rsidDel="00000000" w:rsidR="00000000" w:rsidRPr="00000000">
        <w:rPr>
          <w:color w:val="ff9900"/>
          <w:rtl w:val="0"/>
        </w:rPr>
        <w:t xml:space="preserve">bamboo farming: male; muhoroni, nyando</w:t>
      </w:r>
    </w:p>
    <w:p w:rsidR="00000000" w:rsidDel="00000000" w:rsidP="00000000" w:rsidRDefault="00000000" w:rsidRPr="00000000" w14:paraId="00000116">
      <w:pPr>
        <w:rPr>
          <w:color w:val="ff9900"/>
        </w:rPr>
      </w:pPr>
      <w:r w:rsidDel="00000000" w:rsidR="00000000" w:rsidRPr="00000000">
        <w:rPr>
          <w:color w:val="ff9900"/>
          <w:rtl w:val="0"/>
        </w:rPr>
        <w:t xml:space="preserve">improved indigenous livestock germplasm keeping: gender neutral</w:t>
      </w:r>
    </w:p>
    <w:p w:rsidR="00000000" w:rsidDel="00000000" w:rsidP="00000000" w:rsidRDefault="00000000" w:rsidRPr="00000000" w14:paraId="00000117">
      <w:pPr>
        <w:jc w:val="left"/>
        <w:rPr>
          <w:b w:val="1"/>
          <w:color w:val="0066cc"/>
          <w:sz w:val="24"/>
          <w:szCs w:val="24"/>
        </w:rPr>
      </w:pPr>
      <w:r w:rsidDel="00000000" w:rsidR="00000000" w:rsidRPr="00000000">
        <w:rPr>
          <w:b w:val="1"/>
          <w:color w:val="0066cc"/>
          <w:sz w:val="24"/>
          <w:szCs w:val="24"/>
          <w:rtl w:val="0"/>
        </w:rPr>
        <w:t xml:space="preserve">Access to Resources and Digital Tools</w:t>
      </w:r>
    </w:p>
    <w:p w:rsidR="00000000" w:rsidDel="00000000" w:rsidP="00000000" w:rsidRDefault="00000000" w:rsidRPr="00000000" w14:paraId="00000118">
      <w:pPr>
        <w:rPr/>
      </w:pPr>
      <w:r w:rsidDel="00000000" w:rsidR="00000000" w:rsidRPr="00000000">
        <w:rPr>
          <w:rtl w:val="0"/>
        </w:rPr>
        <w:t xml:space="preserve">1.</w:t>
        <w:tab/>
        <w:t xml:space="preserve">In your experience, how do men and women, youth and elderly differ in accessing critical resources such as</w:t>
      </w:r>
    </w:p>
    <w:p w:rsidR="00000000" w:rsidDel="00000000" w:rsidP="00000000" w:rsidRDefault="00000000" w:rsidRPr="00000000" w14:paraId="00000119">
      <w:pPr>
        <w:rPr/>
      </w:pPr>
      <w:r w:rsidDel="00000000" w:rsidR="00000000" w:rsidRPr="00000000">
        <w:rPr>
          <w:rtl w:val="0"/>
        </w:rPr>
        <w:t xml:space="preserve">a.</w:t>
        <w:tab/>
        <w:t xml:space="preserve">land, </w:t>
      </w:r>
    </w:p>
    <w:p w:rsidR="00000000" w:rsidDel="00000000" w:rsidP="00000000" w:rsidRDefault="00000000" w:rsidRPr="00000000" w14:paraId="0000011A">
      <w:pPr>
        <w:rPr/>
      </w:pPr>
      <w:r w:rsidDel="00000000" w:rsidR="00000000" w:rsidRPr="00000000">
        <w:rPr>
          <w:rtl w:val="0"/>
        </w:rPr>
        <w:t xml:space="preserve">b.</w:t>
        <w:tab/>
        <w:t xml:space="preserve">Finance-the overall financial landscape for access  including the informal such as community Savings and loans associations) Saccos  banks, insurance services</w:t>
      </w:r>
    </w:p>
    <w:p w:rsidR="00000000" w:rsidDel="00000000" w:rsidP="00000000" w:rsidRDefault="00000000" w:rsidRPr="00000000" w14:paraId="0000011B">
      <w:pPr>
        <w:rPr/>
      </w:pPr>
      <w:r w:rsidDel="00000000" w:rsidR="00000000" w:rsidRPr="00000000">
        <w:rPr>
          <w:rtl w:val="0"/>
        </w:rPr>
        <w:t xml:space="preserve">c.</w:t>
        <w:tab/>
        <w:t xml:space="preserve">Access to training and knowledge/extension</w:t>
      </w:r>
    </w:p>
    <w:p w:rsidR="00000000" w:rsidDel="00000000" w:rsidP="00000000" w:rsidRDefault="00000000" w:rsidRPr="00000000" w14:paraId="0000011C">
      <w:pPr>
        <w:rPr/>
      </w:pPr>
      <w:r w:rsidDel="00000000" w:rsidR="00000000" w:rsidRPr="00000000">
        <w:rPr>
          <w:rtl w:val="0"/>
        </w:rPr>
        <w:t xml:space="preserve">d.</w:t>
        <w:tab/>
        <w:t xml:space="preserve">Access to information as market, weather</w:t>
      </w:r>
    </w:p>
    <w:p w:rsidR="00000000" w:rsidDel="00000000" w:rsidP="00000000" w:rsidRDefault="00000000" w:rsidRPr="00000000" w14:paraId="0000011D">
      <w:pPr>
        <w:rPr/>
      </w:pPr>
      <w:r w:rsidDel="00000000" w:rsidR="00000000" w:rsidRPr="00000000">
        <w:rPr>
          <w:rtl w:val="0"/>
        </w:rPr>
        <w:t xml:space="preserve">e.</w:t>
        <w:tab/>
        <w:t xml:space="preserve">Access to technology eg ICT, digital gadgets, internet, digital literacy</w:t>
      </w:r>
    </w:p>
    <w:p w:rsidR="00000000" w:rsidDel="00000000" w:rsidP="00000000" w:rsidRDefault="00000000" w:rsidRPr="00000000" w14:paraId="0000011E">
      <w:pPr>
        <w:rPr/>
      </w:pPr>
      <w:r w:rsidDel="00000000" w:rsidR="00000000" w:rsidRPr="00000000">
        <w:rPr>
          <w:rtl w:val="0"/>
        </w:rPr>
      </w:r>
    </w:p>
    <w:sdt>
      <w:sdtPr>
        <w:lock w:val="contentLocked"/>
        <w:tag w:val="goog_rdk_3"/>
      </w:sdtPr>
      <w:sdtContent>
        <w:tbl>
          <w:tblPr>
            <w:tblStyle w:val="Table4"/>
            <w:tblW w:w="8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515"/>
            <w:gridCol w:w="1845"/>
            <w:gridCol w:w="1275"/>
            <w:gridCol w:w="1725"/>
            <w:tblGridChange w:id="0">
              <w:tblGrid>
                <w:gridCol w:w="2265"/>
                <w:gridCol w:w="1515"/>
                <w:gridCol w:w="1845"/>
                <w:gridCol w:w="127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Elderly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Access to training and knowledge/extension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rHeight w:val="907.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Access to information as market, weather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rHeight w:val="1485.35156249999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Access to technology eg ICT, digital gadgets, internet, digital literacy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bl>
      </w:sdtContent>
    </w:sdt>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2.</w:t>
        <w:tab/>
        <w:t xml:space="preserve">What challenges do women face in using digital platforms or ICT tools for enterprise development, and how are they navigating these barriers?</w:t>
      </w:r>
    </w:p>
    <w:p w:rsidR="00000000" w:rsidDel="00000000" w:rsidP="00000000" w:rsidRDefault="00000000" w:rsidRPr="00000000" w14:paraId="0000013F">
      <w:pPr>
        <w:rPr>
          <w:color w:val="ff9900"/>
        </w:rPr>
      </w:pPr>
      <w:r w:rsidDel="00000000" w:rsidR="00000000" w:rsidRPr="00000000">
        <w:rPr>
          <w:color w:val="ff9900"/>
          <w:rtl w:val="0"/>
        </w:rPr>
        <w:t xml:space="preserve">cyber threats: sensitization</w:t>
      </w:r>
    </w:p>
    <w:p w:rsidR="00000000" w:rsidDel="00000000" w:rsidP="00000000" w:rsidRDefault="00000000" w:rsidRPr="00000000" w14:paraId="00000140">
      <w:pPr>
        <w:rPr>
          <w:color w:val="ff9900"/>
        </w:rPr>
      </w:pPr>
      <w:r w:rsidDel="00000000" w:rsidR="00000000" w:rsidRPr="00000000">
        <w:rPr>
          <w:color w:val="ff9900"/>
          <w:rtl w:val="0"/>
        </w:rPr>
        <w:t xml:space="preserve">Inadequate knowledge on appropriate  websites: awareness creation and sensitization</w:t>
      </w:r>
    </w:p>
    <w:p w:rsidR="00000000" w:rsidDel="00000000" w:rsidP="00000000" w:rsidRDefault="00000000" w:rsidRPr="00000000" w14:paraId="00000141">
      <w:pPr>
        <w:rPr>
          <w:color w:val="ff9900"/>
        </w:rPr>
      </w:pPr>
      <w:r w:rsidDel="00000000" w:rsidR="00000000" w:rsidRPr="00000000">
        <w:rPr>
          <w:color w:val="ff9900"/>
          <w:rtl w:val="0"/>
        </w:rPr>
        <w:t xml:space="preserve">Lack of supportive policies on ICT: formulation of supportive policies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jc w:val="left"/>
        <w:rPr/>
      </w:pPr>
      <w:r w:rsidDel="00000000" w:rsidR="00000000" w:rsidRPr="00000000">
        <w:rPr>
          <w:b w:val="1"/>
          <w:color w:val="0066cc"/>
          <w:sz w:val="24"/>
          <w:szCs w:val="24"/>
          <w:rtl w:val="0"/>
        </w:rPr>
        <w:t xml:space="preserve">Economic Viability &amp; Market analysis</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1.</w:t>
        <w:tab/>
        <w:t xml:space="preserve">How is the market demand for the product (specific value chain)</w:t>
      </w:r>
    </w:p>
    <w:p w:rsidR="00000000" w:rsidDel="00000000" w:rsidP="00000000" w:rsidRDefault="00000000" w:rsidRPr="00000000" w14:paraId="00000145">
      <w:pPr>
        <w:rPr>
          <w:color w:val="ff9900"/>
        </w:rPr>
      </w:pPr>
      <w:r w:rsidDel="00000000" w:rsidR="00000000" w:rsidRPr="00000000">
        <w:rPr>
          <w:color w:val="ff9900"/>
          <w:rtl w:val="0"/>
        </w:rPr>
        <w:t xml:space="preserve">High demand of products for all value chains</w:t>
      </w:r>
    </w:p>
    <w:p w:rsidR="00000000" w:rsidDel="00000000" w:rsidP="00000000" w:rsidRDefault="00000000" w:rsidRPr="00000000" w14:paraId="00000146">
      <w:pPr>
        <w:rPr/>
      </w:pPr>
      <w:r w:rsidDel="00000000" w:rsidR="00000000" w:rsidRPr="00000000">
        <w:rPr>
          <w:rtl w:val="0"/>
        </w:rPr>
        <w:t xml:space="preserve">2.</w:t>
        <w:tab/>
        <w:t xml:space="preserve">What is the competition landscape for this product and any opportunity where women can tap more on through value addition etc</w:t>
      </w:r>
    </w:p>
    <w:p w:rsidR="00000000" w:rsidDel="00000000" w:rsidP="00000000" w:rsidRDefault="00000000" w:rsidRPr="00000000" w14:paraId="00000147">
      <w:pPr>
        <w:rPr>
          <w:color w:val="ff9900"/>
        </w:rPr>
      </w:pPr>
      <w:r w:rsidDel="00000000" w:rsidR="00000000" w:rsidRPr="00000000">
        <w:rPr>
          <w:color w:val="ff9900"/>
          <w:rtl w:val="0"/>
        </w:rPr>
        <w:t xml:space="preserve">The agricultural products suffers a production deficit</w:t>
      </w:r>
    </w:p>
    <w:p w:rsidR="00000000" w:rsidDel="00000000" w:rsidP="00000000" w:rsidRDefault="00000000" w:rsidRPr="00000000" w14:paraId="00000148">
      <w:pPr>
        <w:rPr>
          <w:color w:val="ff9900"/>
        </w:rPr>
      </w:pPr>
      <w:r w:rsidDel="00000000" w:rsidR="00000000" w:rsidRPr="00000000">
        <w:rPr>
          <w:color w:val="ff9900"/>
          <w:rtl w:val="0"/>
        </w:rPr>
        <w:t xml:space="preserve">The agricultural produce is predominantly sold in raw form; value addition opportunities exist in farm  produce such as ALVs, groundnuts, rice, eggs etc. </w:t>
      </w:r>
    </w:p>
    <w:p w:rsidR="00000000" w:rsidDel="00000000" w:rsidP="00000000" w:rsidRDefault="00000000" w:rsidRPr="00000000" w14:paraId="00000149">
      <w:pPr>
        <w:rPr/>
      </w:pPr>
      <w:r w:rsidDel="00000000" w:rsidR="00000000" w:rsidRPr="00000000">
        <w:rPr>
          <w:rtl w:val="0"/>
        </w:rPr>
        <w:t xml:space="preserve">3.</w:t>
        <w:tab/>
        <w:t xml:space="preserve">What are the economic benefits and profitability levels of these enterprises for women?</w:t>
      </w:r>
    </w:p>
    <w:p w:rsidR="00000000" w:rsidDel="00000000" w:rsidP="00000000" w:rsidRDefault="00000000" w:rsidRPr="00000000" w14:paraId="0000014A">
      <w:pPr>
        <w:rPr>
          <w:color w:val="ff9900"/>
        </w:rPr>
      </w:pPr>
      <w:r w:rsidDel="00000000" w:rsidR="00000000" w:rsidRPr="00000000">
        <w:rPr>
          <w:color w:val="ff9900"/>
          <w:rtl w:val="0"/>
        </w:rPr>
        <w:t xml:space="preserve">Income generation</w:t>
      </w:r>
    </w:p>
    <w:p w:rsidR="00000000" w:rsidDel="00000000" w:rsidP="00000000" w:rsidRDefault="00000000" w:rsidRPr="00000000" w14:paraId="0000014B">
      <w:pPr>
        <w:rPr>
          <w:color w:val="ff9900"/>
        </w:rPr>
      </w:pPr>
      <w:r w:rsidDel="00000000" w:rsidR="00000000" w:rsidRPr="00000000">
        <w:rPr>
          <w:color w:val="ff9900"/>
          <w:rtl w:val="0"/>
        </w:rPr>
        <w:t xml:space="preserve">Household Food security</w:t>
      </w:r>
    </w:p>
    <w:p w:rsidR="00000000" w:rsidDel="00000000" w:rsidP="00000000" w:rsidRDefault="00000000" w:rsidRPr="00000000" w14:paraId="0000014C">
      <w:pPr>
        <w:rPr>
          <w:color w:val="ff9900"/>
        </w:rPr>
      </w:pPr>
      <w:r w:rsidDel="00000000" w:rsidR="00000000" w:rsidRPr="00000000">
        <w:rPr>
          <w:color w:val="ff9900"/>
          <w:rtl w:val="0"/>
        </w:rPr>
        <w:t xml:space="preserve">Job creation</w:t>
      </w:r>
    </w:p>
    <w:p w:rsidR="00000000" w:rsidDel="00000000" w:rsidP="00000000" w:rsidRDefault="00000000" w:rsidRPr="00000000" w14:paraId="0000014D">
      <w:pPr>
        <w:rPr>
          <w:color w:val="ff9900"/>
        </w:rPr>
      </w:pPr>
      <w:r w:rsidDel="00000000" w:rsidR="00000000" w:rsidRPr="00000000">
        <w:rPr>
          <w:color w:val="ff9900"/>
          <w:rtl w:val="0"/>
        </w:rPr>
        <w:t xml:space="preserve">Improved access to credit</w:t>
      </w:r>
    </w:p>
    <w:p w:rsidR="00000000" w:rsidDel="00000000" w:rsidP="00000000" w:rsidRDefault="00000000" w:rsidRPr="00000000" w14:paraId="0000014E">
      <w:pPr>
        <w:rPr>
          <w:color w:val="ff9900"/>
        </w:rPr>
      </w:pPr>
      <w:r w:rsidDel="00000000" w:rsidR="00000000" w:rsidRPr="00000000">
        <w:rPr>
          <w:color w:val="ff9900"/>
          <w:rtl w:val="0"/>
        </w:rPr>
        <w:t xml:space="preserve">women empowerment</w:t>
      </w:r>
    </w:p>
    <w:p w:rsidR="00000000" w:rsidDel="00000000" w:rsidP="00000000" w:rsidRDefault="00000000" w:rsidRPr="00000000" w14:paraId="0000014F">
      <w:pPr>
        <w:rPr>
          <w:color w:val="ff9900"/>
        </w:rPr>
      </w:pPr>
      <w:r w:rsidDel="00000000" w:rsidR="00000000" w:rsidRPr="00000000">
        <w:rPr>
          <w:color w:val="ff9900"/>
          <w:rtl w:val="0"/>
        </w:rPr>
        <w:t xml:space="preserve">Community development</w:t>
      </w:r>
    </w:p>
    <w:p w:rsidR="00000000" w:rsidDel="00000000" w:rsidP="00000000" w:rsidRDefault="00000000" w:rsidRPr="00000000" w14:paraId="00000150">
      <w:pPr>
        <w:rPr/>
      </w:pPr>
      <w:r w:rsidDel="00000000" w:rsidR="00000000" w:rsidRPr="00000000">
        <w:rPr>
          <w:rtl w:val="0"/>
        </w:rPr>
        <w:t xml:space="preserve">4.</w:t>
        <w:tab/>
        <w:t xml:space="preserve">How do these enterprises compare to male-dominated ones in terms of income and sustainability?</w:t>
      </w:r>
    </w:p>
    <w:p w:rsidR="00000000" w:rsidDel="00000000" w:rsidP="00000000" w:rsidRDefault="00000000" w:rsidRPr="00000000" w14:paraId="00000151">
      <w:pPr>
        <w:rPr>
          <w:color w:val="ff9900"/>
        </w:rPr>
      </w:pPr>
      <w:r w:rsidDel="00000000" w:rsidR="00000000" w:rsidRPr="00000000">
        <w:rPr>
          <w:color w:val="ff9900"/>
          <w:rtl w:val="0"/>
        </w:rPr>
        <w:t xml:space="preserve">Income: low income</w:t>
      </w:r>
    </w:p>
    <w:p w:rsidR="00000000" w:rsidDel="00000000" w:rsidP="00000000" w:rsidRDefault="00000000" w:rsidRPr="00000000" w14:paraId="00000152">
      <w:pPr>
        <w:rPr>
          <w:color w:val="ff9900"/>
        </w:rPr>
      </w:pPr>
      <w:r w:rsidDel="00000000" w:rsidR="00000000" w:rsidRPr="00000000">
        <w:rPr>
          <w:color w:val="ff9900"/>
          <w:rtl w:val="0"/>
        </w:rPr>
        <w:t xml:space="preserve">Sustainability: they are more sustainable because of low investments</w:t>
      </w:r>
    </w:p>
    <w:p w:rsidR="00000000" w:rsidDel="00000000" w:rsidP="00000000" w:rsidRDefault="00000000" w:rsidRPr="00000000" w14:paraId="00000153">
      <w:pPr>
        <w:rPr/>
      </w:pPr>
      <w:r w:rsidDel="00000000" w:rsidR="00000000" w:rsidRPr="00000000">
        <w:rPr>
          <w:rtl w:val="0"/>
        </w:rPr>
        <w:t xml:space="preserve">5.</w:t>
        <w:tab/>
        <w:t xml:space="preserve">What socio-economic benefits (e.g., improved household welfare, community development) do these enterprises bring?</w:t>
      </w:r>
    </w:p>
    <w:p w:rsidR="00000000" w:rsidDel="00000000" w:rsidP="00000000" w:rsidRDefault="00000000" w:rsidRPr="00000000" w14:paraId="00000154">
      <w:pPr>
        <w:rPr>
          <w:color w:val="ff9900"/>
        </w:rPr>
      </w:pPr>
      <w:r w:rsidDel="00000000" w:rsidR="00000000" w:rsidRPr="00000000">
        <w:rPr>
          <w:color w:val="ff9900"/>
          <w:rtl w:val="0"/>
        </w:rPr>
        <w:t xml:space="preserve">Improved household welfare</w:t>
      </w:r>
    </w:p>
    <w:p w:rsidR="00000000" w:rsidDel="00000000" w:rsidP="00000000" w:rsidRDefault="00000000" w:rsidRPr="00000000" w14:paraId="00000155">
      <w:pPr>
        <w:rPr>
          <w:color w:val="ff9900"/>
        </w:rPr>
      </w:pPr>
      <w:r w:rsidDel="00000000" w:rsidR="00000000" w:rsidRPr="00000000">
        <w:rPr>
          <w:color w:val="ff9900"/>
          <w:rtl w:val="0"/>
        </w:rPr>
        <w:t xml:space="preserve">Income generation</w:t>
      </w:r>
    </w:p>
    <w:p w:rsidR="00000000" w:rsidDel="00000000" w:rsidP="00000000" w:rsidRDefault="00000000" w:rsidRPr="00000000" w14:paraId="00000156">
      <w:pPr>
        <w:rPr>
          <w:color w:val="ff9900"/>
        </w:rPr>
      </w:pPr>
      <w:r w:rsidDel="00000000" w:rsidR="00000000" w:rsidRPr="00000000">
        <w:rPr>
          <w:color w:val="ff9900"/>
          <w:rtl w:val="0"/>
        </w:rPr>
        <w:t xml:space="preserve">Household Food and nutrition security</w:t>
      </w:r>
    </w:p>
    <w:p w:rsidR="00000000" w:rsidDel="00000000" w:rsidP="00000000" w:rsidRDefault="00000000" w:rsidRPr="00000000" w14:paraId="00000157">
      <w:pPr>
        <w:rPr>
          <w:color w:val="ff9900"/>
        </w:rPr>
      </w:pPr>
      <w:r w:rsidDel="00000000" w:rsidR="00000000" w:rsidRPr="00000000">
        <w:rPr>
          <w:color w:val="ff9900"/>
          <w:rtl w:val="0"/>
        </w:rPr>
        <w:t xml:space="preserve">Job creation</w:t>
      </w:r>
    </w:p>
    <w:p w:rsidR="00000000" w:rsidDel="00000000" w:rsidP="00000000" w:rsidRDefault="00000000" w:rsidRPr="00000000" w14:paraId="00000158">
      <w:pPr>
        <w:rPr>
          <w:color w:val="ff9900"/>
        </w:rPr>
      </w:pPr>
      <w:r w:rsidDel="00000000" w:rsidR="00000000" w:rsidRPr="00000000">
        <w:rPr>
          <w:color w:val="ff9900"/>
          <w:rtl w:val="0"/>
        </w:rPr>
        <w:t xml:space="preserve">Improved access to credit</w:t>
      </w:r>
    </w:p>
    <w:p w:rsidR="00000000" w:rsidDel="00000000" w:rsidP="00000000" w:rsidRDefault="00000000" w:rsidRPr="00000000" w14:paraId="00000159">
      <w:pPr>
        <w:rPr>
          <w:color w:val="ff9900"/>
        </w:rPr>
      </w:pPr>
      <w:r w:rsidDel="00000000" w:rsidR="00000000" w:rsidRPr="00000000">
        <w:rPr>
          <w:color w:val="ff9900"/>
          <w:rtl w:val="0"/>
        </w:rPr>
        <w:t xml:space="preserve">Community development</w:t>
      </w:r>
    </w:p>
    <w:p w:rsidR="00000000" w:rsidDel="00000000" w:rsidP="00000000" w:rsidRDefault="00000000" w:rsidRPr="00000000" w14:paraId="0000015A">
      <w:pPr>
        <w:rPr>
          <w:color w:val="ff9900"/>
        </w:rPr>
      </w:pPr>
      <w:r w:rsidDel="00000000" w:rsidR="00000000" w:rsidRPr="00000000">
        <w:rPr>
          <w:color w:val="ff9900"/>
          <w:rtl w:val="0"/>
        </w:rPr>
        <w:t xml:space="preserve">Livelihood diversification</w:t>
      </w:r>
    </w:p>
    <w:p w:rsidR="00000000" w:rsidDel="00000000" w:rsidP="00000000" w:rsidRDefault="00000000" w:rsidRPr="00000000" w14:paraId="0000015B">
      <w:pPr>
        <w:rPr>
          <w:color w:val="ff9900"/>
        </w:rPr>
      </w:pPr>
      <w:r w:rsidDel="00000000" w:rsidR="00000000" w:rsidRPr="00000000">
        <w:rPr>
          <w:color w:val="ff9900"/>
          <w:rtl w:val="0"/>
        </w:rPr>
        <w:t xml:space="preserve">Economic resilient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jc w:val="left"/>
        <w:rPr/>
      </w:pPr>
      <w:r w:rsidDel="00000000" w:rsidR="00000000" w:rsidRPr="00000000">
        <w:rPr>
          <w:b w:val="1"/>
          <w:color w:val="0066cc"/>
          <w:sz w:val="24"/>
          <w:szCs w:val="24"/>
          <w:rtl w:val="0"/>
        </w:rPr>
        <w:t xml:space="preserve">Replicability &amp; Scalability</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1.</w:t>
        <w:tab/>
        <w:t xml:space="preserve">What factors contribute to the success of these enterprises?</w:t>
      </w:r>
    </w:p>
    <w:p w:rsidR="00000000" w:rsidDel="00000000" w:rsidP="00000000" w:rsidRDefault="00000000" w:rsidRPr="00000000" w14:paraId="0000015F">
      <w:pPr>
        <w:rPr>
          <w:color w:val="ff9900"/>
        </w:rPr>
      </w:pPr>
      <w:r w:rsidDel="00000000" w:rsidR="00000000" w:rsidRPr="00000000">
        <w:rPr>
          <w:color w:val="ff9900"/>
          <w:rtl w:val="0"/>
        </w:rPr>
        <w:t xml:space="preserve">Technology adoption</w:t>
      </w:r>
    </w:p>
    <w:p w:rsidR="00000000" w:rsidDel="00000000" w:rsidP="00000000" w:rsidRDefault="00000000" w:rsidRPr="00000000" w14:paraId="00000160">
      <w:pPr>
        <w:rPr>
          <w:color w:val="ff9900"/>
        </w:rPr>
      </w:pPr>
      <w:r w:rsidDel="00000000" w:rsidR="00000000" w:rsidRPr="00000000">
        <w:rPr>
          <w:color w:val="ff9900"/>
          <w:rtl w:val="0"/>
        </w:rPr>
        <w:t xml:space="preserve">Favourable weather conditions</w:t>
      </w:r>
    </w:p>
    <w:p w:rsidR="00000000" w:rsidDel="00000000" w:rsidP="00000000" w:rsidRDefault="00000000" w:rsidRPr="00000000" w14:paraId="00000161">
      <w:pPr>
        <w:rPr>
          <w:color w:val="ff9900"/>
        </w:rPr>
      </w:pPr>
      <w:r w:rsidDel="00000000" w:rsidR="00000000" w:rsidRPr="00000000">
        <w:rPr>
          <w:color w:val="ff9900"/>
          <w:rtl w:val="0"/>
        </w:rPr>
        <w:t xml:space="preserve">Access to credit</w:t>
      </w:r>
    </w:p>
    <w:p w:rsidR="00000000" w:rsidDel="00000000" w:rsidP="00000000" w:rsidRDefault="00000000" w:rsidRPr="00000000" w14:paraId="00000162">
      <w:pPr>
        <w:rPr>
          <w:color w:val="ff9900"/>
        </w:rPr>
      </w:pPr>
      <w:r w:rsidDel="00000000" w:rsidR="00000000" w:rsidRPr="00000000">
        <w:rPr>
          <w:color w:val="ff9900"/>
          <w:rtl w:val="0"/>
        </w:rPr>
        <w:t xml:space="preserve">Ready market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2.</w:t>
        <w:tab/>
        <w:t xml:space="preserve">Can these enterprises be replicated in other counties/regions? What conditions are necessary?</w:t>
      </w:r>
    </w:p>
    <w:p w:rsidR="00000000" w:rsidDel="00000000" w:rsidP="00000000" w:rsidRDefault="00000000" w:rsidRPr="00000000" w14:paraId="00000165">
      <w:pPr>
        <w:rPr>
          <w:color w:val="ff9900"/>
        </w:rPr>
      </w:pPr>
      <w:r w:rsidDel="00000000" w:rsidR="00000000" w:rsidRPr="00000000">
        <w:rPr>
          <w:color w:val="ff9900"/>
          <w:rtl w:val="0"/>
        </w:rPr>
        <w:t xml:space="preserve">Yes. The enterprises can be replicated in other counties, especially those with similar climatic conditions.</w:t>
      </w:r>
    </w:p>
    <w:p w:rsidR="00000000" w:rsidDel="00000000" w:rsidP="00000000" w:rsidRDefault="00000000" w:rsidRPr="00000000" w14:paraId="00000166">
      <w:pPr>
        <w:rPr>
          <w:color w:val="ff9900"/>
        </w:rPr>
      </w:pPr>
      <w:r w:rsidDel="00000000" w:rsidR="00000000" w:rsidRPr="00000000">
        <w:rPr>
          <w:color w:val="ff9900"/>
          <w:rtl w:val="0"/>
        </w:rPr>
        <w:t xml:space="preserve">Conditions necessary includes:</w:t>
      </w:r>
    </w:p>
    <w:p w:rsidR="00000000" w:rsidDel="00000000" w:rsidP="00000000" w:rsidRDefault="00000000" w:rsidRPr="00000000" w14:paraId="00000167">
      <w:pPr>
        <w:rPr>
          <w:color w:val="ff9900"/>
        </w:rPr>
      </w:pPr>
      <w:r w:rsidDel="00000000" w:rsidR="00000000" w:rsidRPr="00000000">
        <w:rPr>
          <w:color w:val="ff9900"/>
          <w:rtl w:val="0"/>
        </w:rPr>
        <w:t xml:space="preserve">Technology adoption</w:t>
      </w:r>
    </w:p>
    <w:p w:rsidR="00000000" w:rsidDel="00000000" w:rsidP="00000000" w:rsidRDefault="00000000" w:rsidRPr="00000000" w14:paraId="00000168">
      <w:pPr>
        <w:rPr>
          <w:color w:val="ff9900"/>
        </w:rPr>
      </w:pPr>
      <w:r w:rsidDel="00000000" w:rsidR="00000000" w:rsidRPr="00000000">
        <w:rPr>
          <w:color w:val="ff9900"/>
          <w:rtl w:val="0"/>
        </w:rPr>
        <w:t xml:space="preserve">Favourable weather conditions</w:t>
      </w:r>
    </w:p>
    <w:p w:rsidR="00000000" w:rsidDel="00000000" w:rsidP="00000000" w:rsidRDefault="00000000" w:rsidRPr="00000000" w14:paraId="00000169">
      <w:pPr>
        <w:rPr>
          <w:color w:val="ff9900"/>
        </w:rPr>
      </w:pPr>
      <w:r w:rsidDel="00000000" w:rsidR="00000000" w:rsidRPr="00000000">
        <w:rPr>
          <w:color w:val="ff9900"/>
          <w:rtl w:val="0"/>
        </w:rPr>
        <w:t xml:space="preserve">Access to credit</w:t>
      </w:r>
    </w:p>
    <w:p w:rsidR="00000000" w:rsidDel="00000000" w:rsidP="00000000" w:rsidRDefault="00000000" w:rsidRPr="00000000" w14:paraId="0000016A">
      <w:pPr>
        <w:rPr>
          <w:color w:val="ff9900"/>
        </w:rPr>
      </w:pPr>
      <w:r w:rsidDel="00000000" w:rsidR="00000000" w:rsidRPr="00000000">
        <w:rPr>
          <w:color w:val="ff9900"/>
          <w:rtl w:val="0"/>
        </w:rPr>
        <w:t xml:space="preserve">Ready market</w:t>
      </w:r>
    </w:p>
    <w:p w:rsidR="00000000" w:rsidDel="00000000" w:rsidP="00000000" w:rsidRDefault="00000000" w:rsidRPr="00000000" w14:paraId="0000016B">
      <w:pPr>
        <w:rPr/>
      </w:pPr>
      <w:r w:rsidDel="00000000" w:rsidR="00000000" w:rsidRPr="00000000">
        <w:rPr>
          <w:rtl w:val="0"/>
        </w:rPr>
        <w:t xml:space="preserve">3.</w:t>
        <w:tab/>
        <w:t xml:space="preserve">How can value chains and market access be improved to enhance their viability?</w:t>
      </w:r>
    </w:p>
    <w:p w:rsidR="00000000" w:rsidDel="00000000" w:rsidP="00000000" w:rsidRDefault="00000000" w:rsidRPr="00000000" w14:paraId="0000016C">
      <w:pPr>
        <w:rPr>
          <w:color w:val="ff9900"/>
        </w:rPr>
      </w:pPr>
      <w:r w:rsidDel="00000000" w:rsidR="00000000" w:rsidRPr="00000000">
        <w:rPr>
          <w:color w:val="ff9900"/>
          <w:rtl w:val="0"/>
        </w:rPr>
        <w:t xml:space="preserve">Strengthening of local infrastructure (road networks and markets)</w:t>
      </w:r>
    </w:p>
    <w:p w:rsidR="00000000" w:rsidDel="00000000" w:rsidP="00000000" w:rsidRDefault="00000000" w:rsidRPr="00000000" w14:paraId="0000016D">
      <w:pPr>
        <w:rPr>
          <w:color w:val="ff9900"/>
        </w:rPr>
      </w:pPr>
      <w:r w:rsidDel="00000000" w:rsidR="00000000" w:rsidRPr="00000000">
        <w:rPr>
          <w:color w:val="ff9900"/>
          <w:rtl w:val="0"/>
        </w:rPr>
        <w:t xml:space="preserve">Enhancing Value addition of agricultural produce</w:t>
      </w:r>
    </w:p>
    <w:p w:rsidR="00000000" w:rsidDel="00000000" w:rsidP="00000000" w:rsidRDefault="00000000" w:rsidRPr="00000000" w14:paraId="0000016E">
      <w:pPr>
        <w:rPr>
          <w:color w:val="ff9900"/>
        </w:rPr>
      </w:pPr>
      <w:r w:rsidDel="00000000" w:rsidR="00000000" w:rsidRPr="00000000">
        <w:rPr>
          <w:color w:val="ff9900"/>
          <w:rtl w:val="0"/>
        </w:rPr>
        <w:t xml:space="preserve">Improving Access to finance to increase investments in agriculture</w:t>
      </w:r>
    </w:p>
    <w:p w:rsidR="00000000" w:rsidDel="00000000" w:rsidP="00000000" w:rsidRDefault="00000000" w:rsidRPr="00000000" w14:paraId="0000016F">
      <w:pPr>
        <w:rPr>
          <w:color w:val="ff9900"/>
        </w:rPr>
      </w:pPr>
      <w:r w:rsidDel="00000000" w:rsidR="00000000" w:rsidRPr="00000000">
        <w:rPr>
          <w:color w:val="ff9900"/>
          <w:rtl w:val="0"/>
        </w:rPr>
        <w:t xml:space="preserve">Promotion of local products</w:t>
      </w:r>
    </w:p>
    <w:p w:rsidR="00000000" w:rsidDel="00000000" w:rsidP="00000000" w:rsidRDefault="00000000" w:rsidRPr="00000000" w14:paraId="00000170">
      <w:pPr>
        <w:rPr>
          <w:color w:val="ff9900"/>
        </w:rPr>
      </w:pPr>
      <w:r w:rsidDel="00000000" w:rsidR="00000000" w:rsidRPr="00000000">
        <w:rPr>
          <w:color w:val="ff9900"/>
          <w:rtl w:val="0"/>
        </w:rPr>
        <w:t xml:space="preserve">Partnerships and collaborations</w:t>
      </w:r>
    </w:p>
    <w:p w:rsidR="00000000" w:rsidDel="00000000" w:rsidP="00000000" w:rsidRDefault="00000000" w:rsidRPr="00000000" w14:paraId="00000171">
      <w:pPr>
        <w:rPr>
          <w:color w:val="ff9900"/>
        </w:rPr>
      </w:pPr>
      <w:r w:rsidDel="00000000" w:rsidR="00000000" w:rsidRPr="00000000">
        <w:rPr>
          <w:color w:val="ff9900"/>
          <w:rtl w:val="0"/>
        </w:rPr>
        <w:t xml:space="preserve"> Enhancing extension advisory services to increase productivity and output</w:t>
      </w:r>
    </w:p>
    <w:p w:rsidR="00000000" w:rsidDel="00000000" w:rsidP="00000000" w:rsidRDefault="00000000" w:rsidRPr="00000000" w14:paraId="00000172">
      <w:pPr>
        <w:rPr>
          <w:color w:val="ff9900"/>
        </w:rPr>
      </w:pPr>
      <w:r w:rsidDel="00000000" w:rsidR="00000000" w:rsidRPr="00000000">
        <w:rPr>
          <w:color w:val="ff9900"/>
          <w:rtl w:val="0"/>
        </w:rPr>
        <w:t xml:space="preserve">Creation of market linkages</w:t>
      </w:r>
    </w:p>
    <w:p w:rsidR="00000000" w:rsidDel="00000000" w:rsidP="00000000" w:rsidRDefault="00000000" w:rsidRPr="00000000" w14:paraId="00000173">
      <w:pPr>
        <w:jc w:val="left"/>
        <w:rPr/>
      </w:pPr>
      <w:r w:rsidDel="00000000" w:rsidR="00000000" w:rsidRPr="00000000">
        <w:rPr>
          <w:b w:val="1"/>
          <w:color w:val="0066cc"/>
          <w:sz w:val="24"/>
          <w:szCs w:val="24"/>
          <w:rtl w:val="0"/>
        </w:rPr>
        <w:t xml:space="preserve">6. Data Availability &amp; Policy Support</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1.</w:t>
        <w:tab/>
        <w:t xml:space="preserve">What data sources exist to track the success and impact of these women-led enterprises?</w:t>
      </w:r>
    </w:p>
    <w:p w:rsidR="00000000" w:rsidDel="00000000" w:rsidP="00000000" w:rsidRDefault="00000000" w:rsidRPr="00000000" w14:paraId="00000175">
      <w:pPr>
        <w:rPr>
          <w:color w:val="ff9900"/>
        </w:rPr>
      </w:pPr>
      <w:r w:rsidDel="00000000" w:rsidR="00000000" w:rsidRPr="00000000">
        <w:rPr>
          <w:color w:val="ff9900"/>
          <w:rtl w:val="0"/>
        </w:rPr>
        <w:t xml:space="preserve">Sector reporting at county and National level</w:t>
      </w:r>
    </w:p>
    <w:p w:rsidR="00000000" w:rsidDel="00000000" w:rsidP="00000000" w:rsidRDefault="00000000" w:rsidRPr="00000000" w14:paraId="00000176">
      <w:pPr>
        <w:rPr/>
      </w:pPr>
      <w:r w:rsidDel="00000000" w:rsidR="00000000" w:rsidRPr="00000000">
        <w:rPr>
          <w:rtl w:val="0"/>
        </w:rPr>
        <w:t xml:space="preserve">2.</w:t>
        <w:tab/>
        <w:t xml:space="preserve">Qualitatively capture the policy frameworks supporting the women -led V.Cs</w:t>
      </w:r>
    </w:p>
    <w:p w:rsidR="00000000" w:rsidDel="00000000" w:rsidP="00000000" w:rsidRDefault="00000000" w:rsidRPr="00000000" w14:paraId="00000177">
      <w:pPr>
        <w:rPr>
          <w:color w:val="ff9900"/>
        </w:rPr>
      </w:pPr>
      <w:r w:rsidDel="00000000" w:rsidR="00000000" w:rsidRPr="00000000">
        <w:rPr>
          <w:color w:val="ff9900"/>
          <w:rtl w:val="0"/>
        </w:rPr>
        <w:t xml:space="preserve">Currently the county does not have a clear policy framework supporting women led value chains, but relies on national policy frameworks.</w:t>
      </w:r>
    </w:p>
    <w:p w:rsidR="00000000" w:rsidDel="00000000" w:rsidP="00000000" w:rsidRDefault="00000000" w:rsidRPr="00000000" w14:paraId="00000178">
      <w:pPr>
        <w:rPr/>
      </w:pPr>
      <w:r w:rsidDel="00000000" w:rsidR="00000000" w:rsidRPr="00000000">
        <w:rPr>
          <w:rtl w:val="0"/>
        </w:rPr>
        <w:t xml:space="preserve">3.</w:t>
        <w:tab/>
        <w:t xml:space="preserve">Map the landscape for women’s collectives or cooperatives that would enhance their collective voices for favourable enabling environment</w:t>
      </w:r>
    </w:p>
    <w:p w:rsidR="00000000" w:rsidDel="00000000" w:rsidP="00000000" w:rsidRDefault="00000000" w:rsidRPr="00000000" w14:paraId="00000179">
      <w:pPr>
        <w:rPr>
          <w:color w:val="ff9900"/>
        </w:rPr>
      </w:pPr>
      <w:r w:rsidDel="00000000" w:rsidR="00000000" w:rsidRPr="00000000">
        <w:rPr>
          <w:color w:val="ff9900"/>
          <w:rtl w:val="0"/>
        </w:rPr>
        <w:t xml:space="preserve">There are no specific cooperatives for women in the county but there are women groups along various agricultural value chains that enable their collective actions</w:t>
      </w:r>
    </w:p>
    <w:p w:rsidR="00000000" w:rsidDel="00000000" w:rsidP="00000000" w:rsidRDefault="00000000" w:rsidRPr="00000000" w14:paraId="0000017A">
      <w:pPr>
        <w:rPr/>
      </w:pPr>
      <w:r w:rsidDel="00000000" w:rsidR="00000000" w:rsidRPr="00000000">
        <w:rPr>
          <w:rtl w:val="0"/>
        </w:rPr>
        <w:t xml:space="preserve">4.</w:t>
        <w:tab/>
        <w:t xml:space="preserve">Are there any policy gaps that need to be addressed to further support women in these enterprises?</w:t>
      </w:r>
    </w:p>
    <w:p w:rsidR="00000000" w:rsidDel="00000000" w:rsidP="00000000" w:rsidRDefault="00000000" w:rsidRPr="00000000" w14:paraId="0000017B">
      <w:pPr>
        <w:rPr>
          <w:color w:val="ff9900"/>
        </w:rPr>
      </w:pPr>
      <w:r w:rsidDel="00000000" w:rsidR="00000000" w:rsidRPr="00000000">
        <w:rPr>
          <w:color w:val="ff9900"/>
          <w:rtl w:val="0"/>
        </w:rPr>
        <w:t xml:space="preserve">There is need to develop policy framework that cultivate and enhance women participation in agriculture enterprises</w:t>
      </w:r>
    </w:p>
    <w:p w:rsidR="00000000" w:rsidDel="00000000" w:rsidP="00000000" w:rsidRDefault="00000000" w:rsidRPr="00000000" w14:paraId="0000017C">
      <w:pPr>
        <w:rPr/>
      </w:pPr>
      <w:r w:rsidDel="00000000" w:rsidR="00000000" w:rsidRPr="00000000">
        <w:rPr>
          <w:rtl w:val="0"/>
        </w:rPr>
        <w:t xml:space="preserve">5.</w:t>
        <w:tab/>
        <w:t xml:space="preserve">What recommendations can be made to strengthen these enterprises through policy interventions and investments?</w:t>
      </w:r>
    </w:p>
    <w:p w:rsidR="00000000" w:rsidDel="00000000" w:rsidP="00000000" w:rsidRDefault="00000000" w:rsidRPr="00000000" w14:paraId="0000017D">
      <w:pPr>
        <w:rPr>
          <w:color w:val="ff9900"/>
        </w:rPr>
      </w:pPr>
      <w:r w:rsidDel="00000000" w:rsidR="00000000" w:rsidRPr="00000000">
        <w:rPr>
          <w:color w:val="ff9900"/>
          <w:rtl w:val="0"/>
        </w:rPr>
        <w:t xml:space="preserve">Women participation in Policy framework development</w:t>
      </w:r>
    </w:p>
    <w:p w:rsidR="00000000" w:rsidDel="00000000" w:rsidP="00000000" w:rsidRDefault="00000000" w:rsidRPr="00000000" w14:paraId="0000017E">
      <w:pPr>
        <w:rPr>
          <w:color w:val="ff9900"/>
        </w:rPr>
      </w:pPr>
      <w:r w:rsidDel="00000000" w:rsidR="00000000" w:rsidRPr="00000000">
        <w:rPr>
          <w:color w:val="ff9900"/>
          <w:rtl w:val="0"/>
        </w:rPr>
        <w:t xml:space="preserve">Increased budgetary allocation to promote gender friendly enterprises</w:t>
      </w:r>
    </w:p>
    <w:p w:rsidR="00000000" w:rsidDel="00000000" w:rsidP="00000000" w:rsidRDefault="00000000" w:rsidRPr="00000000" w14:paraId="0000017F">
      <w:pPr>
        <w:rPr/>
      </w:pPr>
      <w:r w:rsidDel="00000000" w:rsidR="00000000" w:rsidRPr="00000000">
        <w:rPr>
          <w:rtl w:val="0"/>
        </w:rPr>
        <w:t xml:space="preserve">6.</w:t>
        <w:tab/>
        <w:t xml:space="preserve">From your perspective, what policies are currently enabling or hindering women’s participation in climate-resilient enterprises?</w:t>
      </w:r>
    </w:p>
    <w:p w:rsidR="00000000" w:rsidDel="00000000" w:rsidP="00000000" w:rsidRDefault="00000000" w:rsidRPr="00000000" w14:paraId="00000180">
      <w:pPr>
        <w:rPr>
          <w:color w:val="ff9900"/>
        </w:rPr>
      </w:pPr>
      <w:r w:rsidDel="00000000" w:rsidR="00000000" w:rsidRPr="00000000">
        <w:rPr>
          <w:color w:val="ff9900"/>
          <w:rtl w:val="0"/>
        </w:rPr>
        <w:t xml:space="preserve">The County has policies that promote climate change mitigation and adaptation:</w:t>
      </w:r>
    </w:p>
    <w:p w:rsidR="00000000" w:rsidDel="00000000" w:rsidP="00000000" w:rsidRDefault="00000000" w:rsidRPr="00000000" w14:paraId="00000181">
      <w:pPr>
        <w:numPr>
          <w:ilvl w:val="0"/>
          <w:numId w:val="2"/>
        </w:numPr>
        <w:spacing w:after="0" w:lineRule="auto"/>
        <w:ind w:left="720" w:hanging="360"/>
        <w:rPr>
          <w:color w:val="ff9900"/>
        </w:rPr>
      </w:pPr>
      <w:r w:rsidDel="00000000" w:rsidR="00000000" w:rsidRPr="00000000">
        <w:rPr>
          <w:color w:val="ff9900"/>
          <w:rtl w:val="0"/>
        </w:rPr>
        <w:t xml:space="preserve">Kisumu County Climate Change Policy</w:t>
      </w:r>
    </w:p>
    <w:p w:rsidR="00000000" w:rsidDel="00000000" w:rsidP="00000000" w:rsidRDefault="00000000" w:rsidRPr="00000000" w14:paraId="00000182">
      <w:pPr>
        <w:numPr>
          <w:ilvl w:val="0"/>
          <w:numId w:val="2"/>
        </w:numPr>
        <w:ind w:left="720" w:hanging="360"/>
        <w:rPr>
          <w:color w:val="ff9900"/>
        </w:rPr>
      </w:pPr>
      <w:r w:rsidDel="00000000" w:rsidR="00000000" w:rsidRPr="00000000">
        <w:rPr>
          <w:color w:val="ff9900"/>
          <w:rtl w:val="0"/>
        </w:rPr>
        <w:t xml:space="preserve">Kisumu County Climate Change Adaptation Plan</w:t>
      </w:r>
    </w:p>
    <w:p w:rsidR="00000000" w:rsidDel="00000000" w:rsidP="00000000" w:rsidRDefault="00000000" w:rsidRPr="00000000" w14:paraId="00000183">
      <w:pPr>
        <w:rPr/>
      </w:pPr>
      <w:r w:rsidDel="00000000" w:rsidR="00000000" w:rsidRPr="00000000">
        <w:rPr>
          <w:rtl w:val="0"/>
        </w:rPr>
        <w:t xml:space="preserve">7.</w:t>
        <w:tab/>
        <w:t xml:space="preserve">What kinds of support (e.g., financial, technical, policy) would make it easier for women and marginalized groups to thrive in enterprise development?</w:t>
      </w:r>
    </w:p>
    <w:p w:rsidR="00000000" w:rsidDel="00000000" w:rsidP="00000000" w:rsidRDefault="00000000" w:rsidRPr="00000000" w14:paraId="00000184">
      <w:pPr>
        <w:numPr>
          <w:ilvl w:val="0"/>
          <w:numId w:val="1"/>
        </w:numPr>
        <w:spacing w:after="0" w:lineRule="auto"/>
        <w:ind w:left="720" w:hanging="360"/>
        <w:rPr>
          <w:color w:val="ff9900"/>
        </w:rPr>
      </w:pPr>
      <w:r w:rsidDel="00000000" w:rsidR="00000000" w:rsidRPr="00000000">
        <w:rPr>
          <w:color w:val="ff9900"/>
          <w:rtl w:val="0"/>
        </w:rPr>
        <w:t xml:space="preserve">Development of a Clear policy framework</w:t>
      </w:r>
      <w:r w:rsidDel="00000000" w:rsidR="00000000" w:rsidRPr="00000000">
        <w:rPr>
          <w:rtl w:val="0"/>
        </w:rPr>
      </w:r>
    </w:p>
    <w:p w:rsidR="00000000" w:rsidDel="00000000" w:rsidP="00000000" w:rsidRDefault="00000000" w:rsidRPr="00000000" w14:paraId="00000185">
      <w:pPr>
        <w:numPr>
          <w:ilvl w:val="0"/>
          <w:numId w:val="1"/>
        </w:numPr>
        <w:spacing w:after="0" w:lineRule="auto"/>
        <w:ind w:left="720" w:hanging="360"/>
        <w:rPr>
          <w:color w:val="ff9900"/>
        </w:rPr>
      </w:pPr>
      <w:r w:rsidDel="00000000" w:rsidR="00000000" w:rsidRPr="00000000">
        <w:rPr>
          <w:color w:val="ff9900"/>
          <w:rtl w:val="0"/>
        </w:rPr>
        <w:t xml:space="preserve"> Increase in budgetary allocation for gender friendly enterprises</w:t>
      </w:r>
      <w:r w:rsidDel="00000000" w:rsidR="00000000" w:rsidRPr="00000000">
        <w:rPr>
          <w:rtl w:val="0"/>
        </w:rPr>
      </w:r>
    </w:p>
    <w:p w:rsidR="00000000" w:rsidDel="00000000" w:rsidP="00000000" w:rsidRDefault="00000000" w:rsidRPr="00000000" w14:paraId="00000186">
      <w:pPr>
        <w:numPr>
          <w:ilvl w:val="0"/>
          <w:numId w:val="1"/>
        </w:numPr>
        <w:spacing w:after="0" w:lineRule="auto"/>
        <w:ind w:left="720" w:hanging="360"/>
        <w:rPr>
          <w:color w:val="ff9900"/>
        </w:rPr>
      </w:pPr>
      <w:r w:rsidDel="00000000" w:rsidR="00000000" w:rsidRPr="00000000">
        <w:rPr>
          <w:color w:val="ff9900"/>
          <w:rtl w:val="0"/>
        </w:rPr>
        <w:t xml:space="preserve">awareness and sensitization on Africa Agriculture Adaption Atlas </w:t>
      </w:r>
      <w:r w:rsidDel="00000000" w:rsidR="00000000" w:rsidRPr="00000000">
        <w:rPr>
          <w:rtl w:val="0"/>
        </w:rPr>
      </w:r>
    </w:p>
    <w:p w:rsidR="00000000" w:rsidDel="00000000" w:rsidP="00000000" w:rsidRDefault="00000000" w:rsidRPr="00000000" w14:paraId="00000187">
      <w:pPr>
        <w:numPr>
          <w:ilvl w:val="0"/>
          <w:numId w:val="1"/>
        </w:numPr>
        <w:spacing w:after="0" w:lineRule="auto"/>
        <w:ind w:left="720" w:hanging="360"/>
        <w:rPr>
          <w:color w:val="ff9900"/>
        </w:rPr>
      </w:pPr>
      <w:r w:rsidDel="00000000" w:rsidR="00000000" w:rsidRPr="00000000">
        <w:rPr>
          <w:color w:val="ff9900"/>
          <w:rtl w:val="0"/>
        </w:rPr>
        <w:t xml:space="preserve">improving access to credit</w:t>
      </w:r>
      <w:r w:rsidDel="00000000" w:rsidR="00000000" w:rsidRPr="00000000">
        <w:rPr>
          <w:rtl w:val="0"/>
        </w:rPr>
      </w:r>
    </w:p>
    <w:p w:rsidR="00000000" w:rsidDel="00000000" w:rsidP="00000000" w:rsidRDefault="00000000" w:rsidRPr="00000000" w14:paraId="00000188">
      <w:pPr>
        <w:numPr>
          <w:ilvl w:val="0"/>
          <w:numId w:val="1"/>
        </w:numPr>
        <w:ind w:left="720" w:hanging="360"/>
        <w:rPr>
          <w:color w:val="ff9900"/>
        </w:rPr>
      </w:pPr>
      <w:r w:rsidDel="00000000" w:rsidR="00000000" w:rsidRPr="00000000">
        <w:rPr>
          <w:color w:val="ff9900"/>
          <w:rtl w:val="0"/>
        </w:rPr>
        <w:t xml:space="preserve">improving access to agricultural information and technology</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sectPr>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YnXDZtoGnEF8T8ZDJc26S/tMpA==">CgMxLjAaHwoBMBIaChgICVIUChJ0YWJsZS50bm16aDQ1dTh5aWIaHwoBMRIaChgICVIUChJ0YWJsZS4xeG9yZmQybGJjeDAaHwoBMhIaChgICVIUChJ0YWJsZS40Z2t5amQ3dmx2M2waHwoBMxIaChgICVIUChJ0YWJsZS5lZWNrbHkycnBhaHc4AHIhMWV2YWdIcTlJbUh0S0tJX3FCVXJxVUR2LXFGRlk4QnlE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