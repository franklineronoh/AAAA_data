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727" w:rsidRDefault="003E6DAF">
      <w:r>
        <w:rPr>
          <w:b/>
          <w:color w:val="0066CC"/>
          <w:sz w:val="32"/>
          <w:szCs w:val="32"/>
        </w:rPr>
        <w:t>GENDER-SENSITIVE ENTERPRISE SELECTION AND CLIMATE ADAPTATION (Kakamega County)</w:t>
      </w:r>
    </w:p>
    <w:p w:rsidR="00014727" w:rsidRDefault="003E6DAF">
      <w:r>
        <w:t>We are undertaking a consultative process to better understand how agricultural enterprise selection at your county incorporate gender considerations, climate smart practices and support for women led enterprises. 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w:t>
      </w:r>
    </w:p>
    <w:p w:rsidR="00014727" w:rsidRDefault="003E6DAF">
      <w:r>
        <w:t>Thi</w:t>
      </w:r>
      <w:r>
        <w:t>s exercise is intended to support counties in documenting enterprise performance, community preferences, and contributions to climate-smart agriculture (CSA) strategies. Your insights will help us navigate these specific objectives, inform investment prior</w:t>
      </w:r>
      <w:r>
        <w:t>ities, and shape inclusive policies. We welcome your guidance and local context as we align our efforts with the evolving needs of your county. Your responses will be used solely to inform evidence-based programming and policy recommendations.</w:t>
      </w:r>
    </w:p>
    <w:p w:rsidR="00014727" w:rsidRDefault="003E6DAF">
      <w:pPr>
        <w:numPr>
          <w:ilvl w:val="0"/>
          <w:numId w:val="18"/>
        </w:numPr>
        <w:rPr>
          <w:b/>
          <w:color w:val="0066CC"/>
          <w:sz w:val="24"/>
          <w:szCs w:val="24"/>
        </w:rPr>
      </w:pPr>
      <w:r>
        <w:rPr>
          <w:b/>
          <w:color w:val="0066CC"/>
          <w:sz w:val="24"/>
          <w:szCs w:val="24"/>
        </w:rPr>
        <w:t>Enterprise S</w:t>
      </w:r>
      <w:r>
        <w:rPr>
          <w:b/>
          <w:color w:val="0066CC"/>
          <w:sz w:val="24"/>
          <w:szCs w:val="24"/>
        </w:rPr>
        <w:t>election and Community Involvement</w:t>
      </w:r>
    </w:p>
    <w:p w:rsidR="00014727" w:rsidRDefault="003E6DAF">
      <w:pPr>
        <w:rPr>
          <w:b/>
        </w:rPr>
      </w:pPr>
      <w:r>
        <w:rPr>
          <w:b/>
        </w:rPr>
        <w:t>1.</w:t>
      </w:r>
      <w:r>
        <w:rPr>
          <w:b/>
        </w:rPr>
        <w:tab/>
        <w:t>How was the selection of agricultural and livestock enterprises conducted in your county, and what criteria guided this process?</w:t>
      </w:r>
    </w:p>
    <w:p w:rsidR="00014727" w:rsidRDefault="003E6DAF">
      <w:r>
        <w:t>Key Value Chains in Kakamega County</w:t>
      </w:r>
    </w:p>
    <w:p w:rsidR="00014727" w:rsidRDefault="003E6DAF">
      <w:pPr>
        <w:numPr>
          <w:ilvl w:val="0"/>
          <w:numId w:val="9"/>
        </w:numPr>
        <w:spacing w:after="0"/>
      </w:pPr>
      <w:r>
        <w:t xml:space="preserve">Dairy, Poultry, Pig Production , Bee keeping , Sheep </w:t>
      </w:r>
      <w:r>
        <w:t>and Goat</w:t>
      </w:r>
    </w:p>
    <w:p w:rsidR="00014727" w:rsidRDefault="003E6DAF">
      <w:pPr>
        <w:numPr>
          <w:ilvl w:val="0"/>
          <w:numId w:val="9"/>
        </w:numPr>
      </w:pPr>
      <w:r>
        <w:t>Maize, African Leafy Vegetables, Sugarcane, Tea, Beans, Bananas, Sweet Potatoes</w:t>
      </w:r>
    </w:p>
    <w:p w:rsidR="00014727" w:rsidRDefault="003E6DAF">
      <w:r>
        <w:t>Criteria:</w:t>
      </w:r>
    </w:p>
    <w:p w:rsidR="00014727" w:rsidRDefault="003E6DAF">
      <w:pPr>
        <w:numPr>
          <w:ilvl w:val="0"/>
          <w:numId w:val="32"/>
        </w:numPr>
        <w:spacing w:after="0"/>
      </w:pPr>
      <w:r>
        <w:t>Farmers Preference</w:t>
      </w:r>
    </w:p>
    <w:p w:rsidR="00014727" w:rsidRDefault="003E6DAF">
      <w:pPr>
        <w:numPr>
          <w:ilvl w:val="0"/>
          <w:numId w:val="32"/>
        </w:numPr>
        <w:spacing w:after="0"/>
      </w:pPr>
      <w:r>
        <w:t>Profitability of the value chains</w:t>
      </w:r>
    </w:p>
    <w:p w:rsidR="00014727" w:rsidRDefault="003E6DAF">
      <w:pPr>
        <w:numPr>
          <w:ilvl w:val="0"/>
          <w:numId w:val="32"/>
        </w:numPr>
      </w:pPr>
      <w:r>
        <w:t>Marketability of the value chains</w:t>
      </w:r>
    </w:p>
    <w:p w:rsidR="00014727" w:rsidRDefault="00014727"/>
    <w:p w:rsidR="00014727" w:rsidRDefault="003E6DAF">
      <w:pPr>
        <w:rPr>
          <w:b/>
        </w:rPr>
      </w:pPr>
      <w:r>
        <w:rPr>
          <w:b/>
        </w:rPr>
        <w:t>2.</w:t>
      </w:r>
      <w:r>
        <w:rPr>
          <w:b/>
        </w:rPr>
        <w:tab/>
        <w:t>In what ways were community members—including women, youth, and el</w:t>
      </w:r>
      <w:r>
        <w:rPr>
          <w:b/>
        </w:rPr>
        <w:t>ders—engaged in the enterprise selection process?</w:t>
      </w:r>
    </w:p>
    <w:p w:rsidR="00014727" w:rsidRDefault="003E6DAF">
      <w:pPr>
        <w:numPr>
          <w:ilvl w:val="0"/>
          <w:numId w:val="32"/>
        </w:numPr>
        <w:spacing w:after="0"/>
      </w:pPr>
      <w:r>
        <w:t xml:space="preserve">Participatory rural appraisal </w:t>
      </w:r>
    </w:p>
    <w:p w:rsidR="00014727" w:rsidRDefault="003E6DAF">
      <w:pPr>
        <w:numPr>
          <w:ilvl w:val="0"/>
          <w:numId w:val="32"/>
        </w:numPr>
        <w:spacing w:after="0"/>
      </w:pPr>
      <w:r>
        <w:t>Community Engagement (</w:t>
      </w:r>
      <w:proofErr w:type="spellStart"/>
      <w:r>
        <w:t>e.g</w:t>
      </w:r>
      <w:proofErr w:type="spellEnd"/>
      <w:r>
        <w:t xml:space="preserve"> </w:t>
      </w:r>
      <w:proofErr w:type="spellStart"/>
      <w:r>
        <w:t>Barazas</w:t>
      </w:r>
      <w:proofErr w:type="spellEnd"/>
      <w:r>
        <w:t>, )</w:t>
      </w:r>
    </w:p>
    <w:p w:rsidR="00014727" w:rsidRDefault="003E6DAF">
      <w:pPr>
        <w:numPr>
          <w:ilvl w:val="0"/>
          <w:numId w:val="32"/>
        </w:numPr>
        <w:spacing w:after="0"/>
      </w:pPr>
      <w:r>
        <w:t>Focused group discussions</w:t>
      </w:r>
    </w:p>
    <w:p w:rsidR="00014727" w:rsidRDefault="003E6DAF">
      <w:pPr>
        <w:numPr>
          <w:ilvl w:val="0"/>
          <w:numId w:val="32"/>
        </w:numPr>
        <w:spacing w:after="0"/>
      </w:pPr>
      <w:r>
        <w:t xml:space="preserve">Stakeholders initiatives </w:t>
      </w:r>
    </w:p>
    <w:p w:rsidR="00014727" w:rsidRDefault="003E6DAF">
      <w:pPr>
        <w:numPr>
          <w:ilvl w:val="0"/>
          <w:numId w:val="32"/>
        </w:numPr>
      </w:pPr>
      <w:r>
        <w:t>Government policies</w:t>
      </w:r>
    </w:p>
    <w:p w:rsidR="00014727" w:rsidRDefault="00014727">
      <w:pPr>
        <w:ind w:left="720"/>
      </w:pPr>
    </w:p>
    <w:p w:rsidR="00014727" w:rsidRDefault="003E6DAF">
      <w:pPr>
        <w:rPr>
          <w:b/>
        </w:rPr>
      </w:pPr>
      <w:r>
        <w:rPr>
          <w:b/>
        </w:rPr>
        <w:lastRenderedPageBreak/>
        <w:t>3.</w:t>
      </w:r>
      <w:r>
        <w:rPr>
          <w:b/>
        </w:rPr>
        <w:tab/>
        <w:t>What patterns have you observed in enterprise preferences acro</w:t>
      </w:r>
      <w:r>
        <w:rPr>
          <w:b/>
        </w:rPr>
        <w:t>ss different community groups (e.g., by gender, age)?</w:t>
      </w:r>
    </w:p>
    <w:p w:rsidR="00014727" w:rsidRDefault="003E6DAF">
      <w:pPr>
        <w:numPr>
          <w:ilvl w:val="0"/>
          <w:numId w:val="7"/>
        </w:numPr>
        <w:spacing w:after="0"/>
      </w:pPr>
      <w:r>
        <w:t xml:space="preserve">Women tend to like small stock, local vegetables, </w:t>
      </w:r>
    </w:p>
    <w:p w:rsidR="00014727" w:rsidRDefault="003E6DAF">
      <w:pPr>
        <w:numPr>
          <w:ilvl w:val="0"/>
          <w:numId w:val="7"/>
        </w:numPr>
        <w:spacing w:after="0"/>
      </w:pPr>
      <w:r>
        <w:t>Youth prefer high-value and short-season enterprises</w:t>
      </w:r>
    </w:p>
    <w:p w:rsidR="00014727" w:rsidRDefault="003E6DAF">
      <w:pPr>
        <w:numPr>
          <w:ilvl w:val="0"/>
          <w:numId w:val="7"/>
        </w:numPr>
      </w:pPr>
      <w:r>
        <w:t xml:space="preserve">Men Prefer long-term enterprises (because of access to resources like land) </w:t>
      </w:r>
    </w:p>
    <w:p w:rsidR="00014727" w:rsidRDefault="00014727">
      <w:pPr>
        <w:ind w:left="720"/>
      </w:pPr>
    </w:p>
    <w:p w:rsidR="00014727" w:rsidRDefault="003E6DAF">
      <w:pPr>
        <w:numPr>
          <w:ilvl w:val="0"/>
          <w:numId w:val="18"/>
        </w:numPr>
        <w:rPr>
          <w:b/>
          <w:color w:val="0066CC"/>
          <w:sz w:val="24"/>
          <w:szCs w:val="24"/>
        </w:rPr>
      </w:pPr>
      <w:r>
        <w:rPr>
          <w:b/>
          <w:color w:val="0066CC"/>
          <w:sz w:val="24"/>
          <w:szCs w:val="24"/>
        </w:rPr>
        <w:t>Identification of Agricultural Enterprises</w:t>
      </w:r>
    </w:p>
    <w:p w:rsidR="00014727" w:rsidRDefault="003E6DAF">
      <w:pPr>
        <w:rPr>
          <w:b/>
        </w:rPr>
      </w:pPr>
      <w:r>
        <w:rPr>
          <w:b/>
        </w:rPr>
        <w:t>1.</w:t>
      </w:r>
      <w:r>
        <w:rPr>
          <w:b/>
        </w:rPr>
        <w:tab/>
        <w:t>What agricultural enterprises (both livestock and crops) are predominantly led by women, men, youth and elderly in each county?</w:t>
      </w:r>
    </w:p>
    <w:p w:rsidR="00014727" w:rsidRDefault="003E6DAF">
      <w:pPr>
        <w:numPr>
          <w:ilvl w:val="0"/>
          <w:numId w:val="1"/>
        </w:numPr>
        <w:spacing w:after="0"/>
      </w:pPr>
      <w:r>
        <w:t>Poultry  - Women and Youth</w:t>
      </w:r>
    </w:p>
    <w:p w:rsidR="00014727" w:rsidRDefault="003E6DAF">
      <w:pPr>
        <w:numPr>
          <w:ilvl w:val="0"/>
          <w:numId w:val="1"/>
        </w:numPr>
        <w:spacing w:after="0"/>
      </w:pPr>
      <w:r>
        <w:t>Dairy - Men</w:t>
      </w:r>
    </w:p>
    <w:p w:rsidR="00014727" w:rsidRDefault="003E6DAF">
      <w:pPr>
        <w:numPr>
          <w:ilvl w:val="0"/>
          <w:numId w:val="1"/>
        </w:numPr>
        <w:spacing w:after="0"/>
      </w:pPr>
      <w:r>
        <w:t>Piggery  - Men, Women</w:t>
      </w:r>
    </w:p>
    <w:p w:rsidR="00014727" w:rsidRDefault="003E6DAF">
      <w:pPr>
        <w:numPr>
          <w:ilvl w:val="0"/>
          <w:numId w:val="1"/>
        </w:numPr>
        <w:spacing w:after="0"/>
      </w:pPr>
      <w:r>
        <w:t xml:space="preserve">African </w:t>
      </w:r>
      <w:proofErr w:type="spellStart"/>
      <w:r>
        <w:t>Indeginous</w:t>
      </w:r>
      <w:proofErr w:type="spellEnd"/>
      <w:r>
        <w:t xml:space="preserve"> Ve</w:t>
      </w:r>
      <w:r>
        <w:t>getables - Elderly Women, Youth</w:t>
      </w:r>
    </w:p>
    <w:p w:rsidR="00014727" w:rsidRDefault="003E6DAF">
      <w:pPr>
        <w:numPr>
          <w:ilvl w:val="0"/>
          <w:numId w:val="1"/>
        </w:numPr>
        <w:spacing w:after="0"/>
      </w:pPr>
      <w:r>
        <w:t>Maize -  Men</w:t>
      </w:r>
    </w:p>
    <w:p w:rsidR="00014727" w:rsidRDefault="003E6DAF">
      <w:pPr>
        <w:numPr>
          <w:ilvl w:val="0"/>
          <w:numId w:val="1"/>
        </w:numPr>
        <w:spacing w:after="0"/>
      </w:pPr>
      <w:r>
        <w:t>Sugarcane  -  Men</w:t>
      </w:r>
    </w:p>
    <w:p w:rsidR="00014727" w:rsidRDefault="003E6DAF">
      <w:pPr>
        <w:numPr>
          <w:ilvl w:val="0"/>
          <w:numId w:val="1"/>
        </w:numPr>
        <w:spacing w:after="0"/>
      </w:pPr>
      <w:r>
        <w:t>Tea/Coffee - Men</w:t>
      </w:r>
    </w:p>
    <w:p w:rsidR="00014727" w:rsidRDefault="003E6DAF">
      <w:pPr>
        <w:numPr>
          <w:ilvl w:val="0"/>
          <w:numId w:val="1"/>
        </w:numPr>
        <w:spacing w:after="0"/>
      </w:pPr>
      <w:r>
        <w:t>Sweet Potatoes - Women</w:t>
      </w:r>
    </w:p>
    <w:p w:rsidR="00014727" w:rsidRDefault="003E6DAF">
      <w:pPr>
        <w:numPr>
          <w:ilvl w:val="0"/>
          <w:numId w:val="1"/>
        </w:numPr>
        <w:spacing w:after="0"/>
      </w:pPr>
      <w:r>
        <w:t>Beans - Women</w:t>
      </w:r>
    </w:p>
    <w:p w:rsidR="00014727" w:rsidRDefault="003E6DAF">
      <w:pPr>
        <w:numPr>
          <w:ilvl w:val="0"/>
          <w:numId w:val="1"/>
        </w:numPr>
      </w:pPr>
      <w:r>
        <w:t>Bananas - Women</w:t>
      </w:r>
    </w:p>
    <w:p w:rsidR="00014727" w:rsidRDefault="00014727">
      <w:pPr>
        <w:rPr>
          <w:b/>
        </w:rPr>
      </w:pPr>
    </w:p>
    <w:p w:rsidR="00014727" w:rsidRDefault="003E6DAF">
      <w:pPr>
        <w:rPr>
          <w:b/>
        </w:rPr>
      </w:pPr>
      <w:r>
        <w:rPr>
          <w:b/>
        </w:rPr>
        <w:t>2.</w:t>
      </w:r>
      <w:r>
        <w:rPr>
          <w:b/>
        </w:rPr>
        <w:tab/>
        <w:t>What traditional and  non-traditional agricultural enterprises are women currently involved in?</w:t>
      </w:r>
    </w:p>
    <w:p w:rsidR="003E6DAF" w:rsidRDefault="003E6DAF" w:rsidP="003E6DAF">
      <w:r>
        <w:t>Traditional</w:t>
      </w:r>
    </w:p>
    <w:p w:rsidR="003E6DAF" w:rsidRDefault="003E6DAF" w:rsidP="003E6DAF">
      <w:r>
        <w:t>●</w:t>
      </w:r>
      <w:r>
        <w:tab/>
        <w:t xml:space="preserve">African </w:t>
      </w:r>
      <w:proofErr w:type="spellStart"/>
      <w:r>
        <w:t>Indeginous</w:t>
      </w:r>
      <w:proofErr w:type="spellEnd"/>
      <w:r>
        <w:t xml:space="preserve"> Vegetables</w:t>
      </w:r>
    </w:p>
    <w:p w:rsidR="003E6DAF" w:rsidRDefault="003E6DAF" w:rsidP="003E6DAF">
      <w:r>
        <w:t>●</w:t>
      </w:r>
      <w:r>
        <w:tab/>
        <w:t>Local Poultry</w:t>
      </w:r>
    </w:p>
    <w:p w:rsidR="003E6DAF" w:rsidRDefault="003E6DAF" w:rsidP="003E6DAF">
      <w:r>
        <w:t>●</w:t>
      </w:r>
      <w:r>
        <w:tab/>
        <w:t>Sweet Potatoes</w:t>
      </w:r>
    </w:p>
    <w:p w:rsidR="003E6DAF" w:rsidRDefault="003E6DAF" w:rsidP="003E6DAF">
      <w:r>
        <w:t>●</w:t>
      </w:r>
      <w:r>
        <w:tab/>
        <w:t>Groundnuts</w:t>
      </w:r>
    </w:p>
    <w:p w:rsidR="003E6DAF" w:rsidRDefault="003E6DAF" w:rsidP="003E6DAF">
      <w:r>
        <w:t>●</w:t>
      </w:r>
      <w:r>
        <w:tab/>
        <w:t>Cassava</w:t>
      </w:r>
    </w:p>
    <w:p w:rsidR="003E6DAF" w:rsidRDefault="003E6DAF" w:rsidP="003E6DAF">
      <w:r>
        <w:t>Non-Traditional</w:t>
      </w:r>
    </w:p>
    <w:p w:rsidR="003E6DAF" w:rsidRDefault="003E6DAF" w:rsidP="003E6DAF">
      <w:r>
        <w:t>●</w:t>
      </w:r>
      <w:r>
        <w:tab/>
        <w:t>Kales</w:t>
      </w:r>
    </w:p>
    <w:p w:rsidR="003E6DAF" w:rsidRDefault="003E6DAF" w:rsidP="003E6DAF">
      <w:r>
        <w:t>●</w:t>
      </w:r>
      <w:r>
        <w:tab/>
        <w:t>Tomatoes</w:t>
      </w:r>
    </w:p>
    <w:p w:rsidR="003E6DAF" w:rsidRDefault="003E6DAF" w:rsidP="003E6DAF">
      <w:r>
        <w:lastRenderedPageBreak/>
        <w:t>●</w:t>
      </w:r>
      <w:r>
        <w:tab/>
        <w:t>Pigs</w:t>
      </w:r>
    </w:p>
    <w:p w:rsidR="003E6DAF" w:rsidRDefault="003E6DAF" w:rsidP="003E6DAF">
      <w:r>
        <w:t>●</w:t>
      </w:r>
      <w:r>
        <w:tab/>
        <w:t>Sheep and Goats</w:t>
      </w:r>
    </w:p>
    <w:p w:rsidR="00014727" w:rsidRDefault="003E6DAF">
      <w:r>
        <w:rPr>
          <w:b/>
        </w:rPr>
        <w:t>3.</w:t>
      </w:r>
      <w:r>
        <w:rPr>
          <w:b/>
        </w:rPr>
        <w:tab/>
        <w:t>What factors contribute to women’s dominance in these enterprises? (e.g., ease of entry, cultural norms, policy incentives)</w:t>
      </w:r>
    </w:p>
    <w:p w:rsidR="00014727" w:rsidRDefault="003E6DAF">
      <w:pPr>
        <w:numPr>
          <w:ilvl w:val="0"/>
          <w:numId w:val="13"/>
        </w:numPr>
        <w:spacing w:after="0"/>
      </w:pPr>
      <w:r>
        <w:t>Low initial capital requirement</w:t>
      </w:r>
    </w:p>
    <w:p w:rsidR="00014727" w:rsidRDefault="003E6DAF">
      <w:pPr>
        <w:numPr>
          <w:ilvl w:val="0"/>
          <w:numId w:val="13"/>
        </w:numPr>
        <w:spacing w:after="0"/>
      </w:pPr>
      <w:r>
        <w:t>Women empowerment</w:t>
      </w:r>
    </w:p>
    <w:p w:rsidR="00014727" w:rsidRDefault="003E6DAF">
      <w:pPr>
        <w:numPr>
          <w:ilvl w:val="0"/>
          <w:numId w:val="13"/>
        </w:numPr>
        <w:spacing w:after="0"/>
      </w:pPr>
      <w:r>
        <w:t>Policies and Incentives</w:t>
      </w:r>
    </w:p>
    <w:p w:rsidR="00014727" w:rsidRDefault="003E6DAF">
      <w:pPr>
        <w:numPr>
          <w:ilvl w:val="0"/>
          <w:numId w:val="13"/>
        </w:numPr>
        <w:spacing w:after="0"/>
      </w:pPr>
      <w:r>
        <w:t>Access to Land</w:t>
      </w:r>
    </w:p>
    <w:p w:rsidR="00014727" w:rsidRDefault="003E6DAF">
      <w:pPr>
        <w:numPr>
          <w:ilvl w:val="0"/>
          <w:numId w:val="13"/>
        </w:numPr>
        <w:spacing w:after="0"/>
      </w:pPr>
      <w:r>
        <w:t>Emerging economic burdens</w:t>
      </w:r>
    </w:p>
    <w:p w:rsidR="00014727" w:rsidRDefault="003E6DAF">
      <w:pPr>
        <w:numPr>
          <w:ilvl w:val="0"/>
          <w:numId w:val="13"/>
        </w:numPr>
      </w:pPr>
      <w:r>
        <w:t>Access to credit (Village Savings and Loan Association (VSLA), MERRY GO ROUNDS )</w:t>
      </w:r>
    </w:p>
    <w:p w:rsidR="00014727" w:rsidRDefault="00014727">
      <w:pPr>
        <w:ind w:left="720"/>
      </w:pPr>
    </w:p>
    <w:p w:rsidR="00014727" w:rsidRDefault="003E6DAF">
      <w:pPr>
        <w:rPr>
          <w:b/>
        </w:rPr>
      </w:pPr>
      <w:r>
        <w:rPr>
          <w:b/>
        </w:rPr>
        <w:t>4.</w:t>
      </w:r>
      <w:r>
        <w:rPr>
          <w:b/>
        </w:rPr>
        <w:tab/>
        <w:t>What social or institutional barriers have you seen affe</w:t>
      </w:r>
      <w:r>
        <w:rPr>
          <w:b/>
        </w:rPr>
        <w:t>cting women’s leadership or decision-making in enterprise development?</w:t>
      </w:r>
    </w:p>
    <w:p w:rsidR="00014727" w:rsidRDefault="003E6DAF">
      <w:pPr>
        <w:numPr>
          <w:ilvl w:val="0"/>
          <w:numId w:val="30"/>
        </w:numPr>
        <w:spacing w:after="0"/>
      </w:pPr>
      <w:r>
        <w:t>Land Inheritance rights</w:t>
      </w:r>
    </w:p>
    <w:p w:rsidR="00014727" w:rsidRDefault="003E6DAF">
      <w:pPr>
        <w:numPr>
          <w:ilvl w:val="0"/>
          <w:numId w:val="30"/>
        </w:numPr>
        <w:spacing w:after="0"/>
      </w:pPr>
      <w:r>
        <w:t>Cultural norms</w:t>
      </w:r>
    </w:p>
    <w:p w:rsidR="00014727" w:rsidRDefault="003E6DAF">
      <w:pPr>
        <w:numPr>
          <w:ilvl w:val="0"/>
          <w:numId w:val="30"/>
        </w:numPr>
        <w:spacing w:after="0"/>
      </w:pPr>
      <w:r>
        <w:t>Gender-Based Violence (GBV)</w:t>
      </w:r>
    </w:p>
    <w:p w:rsidR="00014727" w:rsidRDefault="003E6DAF">
      <w:pPr>
        <w:numPr>
          <w:ilvl w:val="0"/>
          <w:numId w:val="30"/>
        </w:numPr>
        <w:spacing w:after="0"/>
      </w:pPr>
      <w:r>
        <w:t xml:space="preserve">Mismanagement of farmer-based </w:t>
      </w:r>
      <w:proofErr w:type="spellStart"/>
      <w:r>
        <w:t>organisations</w:t>
      </w:r>
      <w:proofErr w:type="spellEnd"/>
      <w:r>
        <w:t xml:space="preserve"> (cooperatives, groups)</w:t>
      </w:r>
    </w:p>
    <w:p w:rsidR="00014727" w:rsidRDefault="003E6DAF">
      <w:pPr>
        <w:numPr>
          <w:ilvl w:val="0"/>
          <w:numId w:val="30"/>
        </w:numPr>
        <w:spacing w:after="0"/>
      </w:pPr>
      <w:r>
        <w:t>Inadequate implementation of relevant policies</w:t>
      </w:r>
    </w:p>
    <w:p w:rsidR="00014727" w:rsidRDefault="003E6DAF">
      <w:pPr>
        <w:numPr>
          <w:ilvl w:val="0"/>
          <w:numId w:val="30"/>
        </w:numPr>
        <w:spacing w:after="0"/>
      </w:pPr>
      <w:r>
        <w:t xml:space="preserve">Marketing bottleneck/inefficiencies affecting women </w:t>
      </w:r>
    </w:p>
    <w:p w:rsidR="00014727" w:rsidRDefault="003E6DAF">
      <w:pPr>
        <w:numPr>
          <w:ilvl w:val="0"/>
          <w:numId w:val="30"/>
        </w:numPr>
        <w:spacing w:after="0"/>
      </w:pPr>
      <w:r>
        <w:t>High Cost of farm inputs</w:t>
      </w:r>
    </w:p>
    <w:p w:rsidR="00014727" w:rsidRDefault="003E6DAF">
      <w:pPr>
        <w:numPr>
          <w:ilvl w:val="0"/>
          <w:numId w:val="30"/>
        </w:numPr>
        <w:spacing w:after="0"/>
      </w:pPr>
      <w:r>
        <w:t>Limited access to technical information</w:t>
      </w:r>
    </w:p>
    <w:p w:rsidR="00014727" w:rsidRDefault="003E6DAF">
      <w:pPr>
        <w:numPr>
          <w:ilvl w:val="0"/>
          <w:numId w:val="30"/>
        </w:numPr>
      </w:pPr>
      <w:r>
        <w:t>Risk averseness</w:t>
      </w:r>
    </w:p>
    <w:p w:rsidR="00014727" w:rsidRDefault="00014727">
      <w:pPr>
        <w:ind w:left="720"/>
      </w:pPr>
    </w:p>
    <w:p w:rsidR="00014727" w:rsidRDefault="003E6DAF">
      <w:pPr>
        <w:numPr>
          <w:ilvl w:val="0"/>
          <w:numId w:val="18"/>
        </w:numPr>
        <w:rPr>
          <w:b/>
          <w:color w:val="0066CC"/>
          <w:sz w:val="24"/>
          <w:szCs w:val="24"/>
        </w:rPr>
      </w:pPr>
      <w:r>
        <w:rPr>
          <w:b/>
          <w:color w:val="0066CC"/>
          <w:sz w:val="24"/>
          <w:szCs w:val="24"/>
        </w:rPr>
        <w:t>Gender Roles in Agricultural Enterprises( for each of the enterprise selected ask the following questions</w:t>
      </w:r>
    </w:p>
    <w:p w:rsidR="00014727" w:rsidRDefault="003E6DAF">
      <w:pPr>
        <w:rPr>
          <w:b/>
        </w:rPr>
      </w:pPr>
      <w:r>
        <w:rPr>
          <w:b/>
        </w:rPr>
        <w:t>1.</w:t>
      </w:r>
      <w:r>
        <w:rPr>
          <w:b/>
        </w:rPr>
        <w:tab/>
        <w:t>What specifi</w:t>
      </w:r>
      <w:r>
        <w:rPr>
          <w:b/>
        </w:rPr>
        <w:t>c tasks/ roles in these enterprises are performed by women, men, youth and elderly or shared?( for each enterprise selected probe for the gender roles across the value chain and reasons why?</w:t>
      </w:r>
    </w:p>
    <w:p w:rsidR="00014727" w:rsidRDefault="003E6DAF">
      <w:pPr>
        <w:numPr>
          <w:ilvl w:val="0"/>
          <w:numId w:val="25"/>
        </w:numPr>
      </w:pPr>
      <w:r>
        <w:t>crop based enterprises</w:t>
      </w:r>
    </w:p>
    <w:p w:rsidR="003E6DAF" w:rsidRDefault="003E6DAF" w:rsidP="003E6DAF">
      <w:r>
        <w:t>Activities</w:t>
      </w:r>
      <w:r>
        <w:tab/>
        <w:t>Men</w:t>
      </w:r>
      <w:r>
        <w:tab/>
        <w:t>Women</w:t>
      </w:r>
      <w:r>
        <w:tab/>
        <w:t>Youth</w:t>
      </w:r>
      <w:r>
        <w:tab/>
        <w:t>Elderly</w:t>
      </w:r>
      <w:r>
        <w:tab/>
        <w:t>Remarks</w:t>
      </w:r>
    </w:p>
    <w:p w:rsidR="003E6DAF" w:rsidRDefault="003E6DAF" w:rsidP="003E6DAF">
      <w:r>
        <w:t>Land Preparation</w:t>
      </w:r>
      <w:r>
        <w:tab/>
        <w:t>Men</w:t>
      </w:r>
      <w:r>
        <w:tab/>
        <w:t>Women</w:t>
      </w:r>
      <w:r>
        <w:tab/>
        <w:t>Youth</w:t>
      </w:r>
      <w:r>
        <w:tab/>
      </w:r>
      <w:r>
        <w:tab/>
      </w:r>
    </w:p>
    <w:p w:rsidR="003E6DAF" w:rsidRDefault="003E6DAF" w:rsidP="003E6DAF">
      <w:r>
        <w:t>Planting</w:t>
      </w:r>
      <w:r>
        <w:tab/>
      </w:r>
      <w:r>
        <w:tab/>
        <w:t>Women</w:t>
      </w:r>
      <w:r>
        <w:tab/>
        <w:t>Youth</w:t>
      </w:r>
      <w:r>
        <w:tab/>
      </w:r>
      <w:r>
        <w:tab/>
      </w:r>
    </w:p>
    <w:p w:rsidR="003E6DAF" w:rsidRDefault="003E6DAF" w:rsidP="003E6DAF">
      <w:r>
        <w:lastRenderedPageBreak/>
        <w:t>Weeding</w:t>
      </w:r>
      <w:r>
        <w:tab/>
      </w:r>
      <w:r>
        <w:tab/>
        <w:t>Women</w:t>
      </w:r>
      <w:r>
        <w:tab/>
        <w:t>Youth</w:t>
      </w:r>
      <w:r>
        <w:tab/>
        <w:t>Elderly</w:t>
      </w:r>
      <w:r>
        <w:tab/>
        <w:t>Predominantly Women</w:t>
      </w:r>
    </w:p>
    <w:p w:rsidR="003E6DAF" w:rsidRDefault="003E6DAF" w:rsidP="003E6DAF">
      <w:r>
        <w:t>Pest and Disease Control</w:t>
      </w:r>
      <w:r>
        <w:tab/>
        <w:t>Men</w:t>
      </w:r>
      <w:r>
        <w:tab/>
      </w:r>
      <w:r>
        <w:tab/>
      </w:r>
      <w:r>
        <w:tab/>
      </w:r>
      <w:r>
        <w:tab/>
        <w:t xml:space="preserve">Health Hazard to Women of Reproductive Age </w:t>
      </w:r>
    </w:p>
    <w:p w:rsidR="003E6DAF" w:rsidRDefault="003E6DAF" w:rsidP="003E6DAF">
      <w:r>
        <w:t>Harvesting</w:t>
      </w:r>
      <w:r>
        <w:tab/>
      </w:r>
      <w:r>
        <w:tab/>
        <w:t>Women</w:t>
      </w:r>
      <w:r>
        <w:tab/>
        <w:t>Youth</w:t>
      </w:r>
      <w:r>
        <w:tab/>
      </w:r>
      <w:r>
        <w:tab/>
      </w:r>
    </w:p>
    <w:p w:rsidR="003E6DAF" w:rsidRDefault="003E6DAF" w:rsidP="003E6DAF">
      <w:r>
        <w:t>Marketing</w:t>
      </w:r>
      <w:r>
        <w:tab/>
        <w:t>Men</w:t>
      </w:r>
      <w:r>
        <w:tab/>
        <w:t>Women</w:t>
      </w:r>
      <w:r>
        <w:tab/>
        <w:t>Youth</w:t>
      </w:r>
      <w:r>
        <w:tab/>
        <w:t>Elderly</w:t>
      </w:r>
      <w:r>
        <w:tab/>
        <w:t>Some enterprises are engendered</w:t>
      </w:r>
    </w:p>
    <w:p w:rsidR="00014727" w:rsidRDefault="00014727">
      <w:pPr>
        <w:ind w:left="720"/>
      </w:pPr>
    </w:p>
    <w:p w:rsidR="003E6DAF" w:rsidRDefault="003E6DAF" w:rsidP="003E6DAF">
      <w:pPr>
        <w:numPr>
          <w:ilvl w:val="0"/>
          <w:numId w:val="25"/>
        </w:numPr>
      </w:pPr>
      <w:r>
        <w:t>Livestock based enterprises</w:t>
      </w:r>
    </w:p>
    <w:p w:rsidR="003E6DAF" w:rsidRDefault="003E6DAF" w:rsidP="003E6DAF">
      <w:r>
        <w:t>Activities</w:t>
      </w:r>
      <w:r>
        <w:tab/>
        <w:t>Men</w:t>
      </w:r>
      <w:r>
        <w:tab/>
        <w:t>Women</w:t>
      </w:r>
      <w:r>
        <w:tab/>
        <w:t>Youth</w:t>
      </w:r>
      <w:r>
        <w:tab/>
        <w:t>Elderly</w:t>
      </w:r>
      <w:r>
        <w:tab/>
        <w:t>Remarks</w:t>
      </w:r>
    </w:p>
    <w:p w:rsidR="003E6DAF" w:rsidRDefault="003E6DAF" w:rsidP="003E6DAF">
      <w:r>
        <w:t>Selection and Breeding</w:t>
      </w:r>
      <w:r>
        <w:tab/>
        <w:t>Men</w:t>
      </w:r>
      <w:r>
        <w:tab/>
      </w:r>
      <w:r>
        <w:tab/>
      </w:r>
      <w:r>
        <w:tab/>
        <w:t>Elderly</w:t>
      </w:r>
      <w:r>
        <w:tab/>
      </w:r>
    </w:p>
    <w:p w:rsidR="003E6DAF" w:rsidRDefault="003E6DAF" w:rsidP="003E6DAF">
      <w:r>
        <w:t>Feeding</w:t>
      </w:r>
      <w:r>
        <w:tab/>
      </w:r>
      <w:r>
        <w:tab/>
        <w:t>Women</w:t>
      </w:r>
      <w:r>
        <w:tab/>
        <w:t>Youth</w:t>
      </w:r>
      <w:r>
        <w:tab/>
      </w:r>
      <w:r>
        <w:tab/>
        <w:t>Establishment of pastures done by men</w:t>
      </w:r>
    </w:p>
    <w:p w:rsidR="003E6DAF" w:rsidRDefault="003E6DAF" w:rsidP="003E6DAF">
      <w:r>
        <w:t>Construction of Structures</w:t>
      </w:r>
      <w:r>
        <w:tab/>
        <w:t>Men</w:t>
      </w:r>
      <w:r>
        <w:tab/>
        <w:t>Women</w:t>
      </w:r>
      <w:r>
        <w:tab/>
        <w:t>Youth</w:t>
      </w:r>
      <w:r>
        <w:tab/>
      </w:r>
      <w:r>
        <w:tab/>
      </w:r>
    </w:p>
    <w:p w:rsidR="003E6DAF" w:rsidRDefault="003E6DAF" w:rsidP="003E6DAF">
      <w:r>
        <w:t>Cleaning of structures</w:t>
      </w:r>
    </w:p>
    <w:p w:rsidR="003E6DAF" w:rsidRDefault="003E6DAF" w:rsidP="003E6DAF">
      <w:r>
        <w:tab/>
      </w:r>
      <w:r>
        <w:tab/>
        <w:t>Women</w:t>
      </w:r>
      <w:r>
        <w:tab/>
        <w:t>Youth</w:t>
      </w:r>
      <w:r>
        <w:tab/>
      </w:r>
      <w:r>
        <w:tab/>
      </w:r>
    </w:p>
    <w:p w:rsidR="003E6DAF" w:rsidRDefault="003E6DAF" w:rsidP="003E6DAF">
      <w:r>
        <w:t>Milking</w:t>
      </w:r>
      <w:r>
        <w:tab/>
      </w:r>
      <w:r>
        <w:tab/>
        <w:t>Women</w:t>
      </w:r>
      <w:r>
        <w:tab/>
        <w:t>Youth</w:t>
      </w:r>
      <w:r>
        <w:tab/>
      </w:r>
      <w:r>
        <w:tab/>
      </w:r>
    </w:p>
    <w:p w:rsidR="003E6DAF" w:rsidRDefault="003E6DAF" w:rsidP="003E6DAF">
      <w:r>
        <w:t>Pest and Disease Control</w:t>
      </w:r>
      <w:r>
        <w:tab/>
        <w:t>Men</w:t>
      </w:r>
      <w:r>
        <w:tab/>
      </w:r>
      <w:r>
        <w:tab/>
        <w:t>Youth</w:t>
      </w:r>
      <w:r>
        <w:tab/>
      </w:r>
      <w:r>
        <w:tab/>
      </w:r>
    </w:p>
    <w:p w:rsidR="003E6DAF" w:rsidRDefault="003E6DAF" w:rsidP="003E6DAF">
      <w:r>
        <w:t>Marketing &amp; Selling of proceeds</w:t>
      </w:r>
      <w:r>
        <w:tab/>
        <w:t>Men</w:t>
      </w:r>
      <w:r>
        <w:tab/>
        <w:t>Women</w:t>
      </w:r>
      <w:r>
        <w:tab/>
        <w:t>Youth</w:t>
      </w:r>
      <w:r>
        <w:tab/>
        <w:t>Elderly</w:t>
      </w:r>
      <w:r>
        <w:tab/>
      </w:r>
    </w:p>
    <w:p w:rsidR="003E6DAF" w:rsidRDefault="003E6DAF" w:rsidP="003E6DAF">
      <w:r>
        <w:t xml:space="preserve">Culling </w:t>
      </w:r>
      <w:r>
        <w:tab/>
        <w:t>Men</w:t>
      </w:r>
      <w:r>
        <w:tab/>
      </w:r>
      <w:r>
        <w:tab/>
      </w:r>
      <w:r>
        <w:tab/>
      </w:r>
      <w:r>
        <w:tab/>
      </w:r>
    </w:p>
    <w:p w:rsidR="003E6DAF" w:rsidRDefault="003E6DAF" w:rsidP="003E6DAF">
      <w:r>
        <w:tab/>
      </w:r>
      <w:r>
        <w:tab/>
      </w:r>
      <w:r>
        <w:tab/>
      </w:r>
      <w:r>
        <w:tab/>
      </w:r>
      <w:r>
        <w:tab/>
      </w:r>
    </w:p>
    <w:p w:rsidR="00014727" w:rsidRDefault="00014727">
      <w:pPr>
        <w:ind w:left="720"/>
      </w:pPr>
    </w:p>
    <w:p w:rsidR="00014727" w:rsidRDefault="003E6DAF">
      <w:pPr>
        <w:rPr>
          <w:b/>
        </w:rPr>
      </w:pPr>
      <w:r>
        <w:rPr>
          <w:b/>
        </w:rPr>
        <w:t>2.</w:t>
      </w:r>
      <w:r>
        <w:rPr>
          <w:b/>
        </w:rPr>
        <w:tab/>
        <w:t>What  barriers( social cultural economic) prevent women from expanding their roles in these enterprises?</w:t>
      </w:r>
    </w:p>
    <w:p w:rsidR="00014727" w:rsidRDefault="003E6DAF">
      <w:pPr>
        <w:numPr>
          <w:ilvl w:val="0"/>
          <w:numId w:val="30"/>
        </w:numPr>
        <w:spacing w:after="0"/>
      </w:pPr>
      <w:r>
        <w:t>Land Inheritance rights</w:t>
      </w:r>
    </w:p>
    <w:p w:rsidR="00014727" w:rsidRDefault="003E6DAF">
      <w:pPr>
        <w:numPr>
          <w:ilvl w:val="0"/>
          <w:numId w:val="30"/>
        </w:numPr>
        <w:spacing w:after="0"/>
      </w:pPr>
      <w:r>
        <w:t>Cultural norms</w:t>
      </w:r>
    </w:p>
    <w:p w:rsidR="00014727" w:rsidRDefault="003E6DAF">
      <w:pPr>
        <w:numPr>
          <w:ilvl w:val="0"/>
          <w:numId w:val="30"/>
        </w:numPr>
        <w:spacing w:after="0"/>
      </w:pPr>
      <w:r>
        <w:t>Gender-Based Violence (GBV)</w:t>
      </w:r>
    </w:p>
    <w:p w:rsidR="00014727" w:rsidRDefault="003E6DAF">
      <w:pPr>
        <w:numPr>
          <w:ilvl w:val="0"/>
          <w:numId w:val="30"/>
        </w:numPr>
        <w:spacing w:after="0"/>
      </w:pPr>
      <w:r>
        <w:t xml:space="preserve">Mismanagement of farmer-based </w:t>
      </w:r>
      <w:proofErr w:type="spellStart"/>
      <w:r>
        <w:t>organisations</w:t>
      </w:r>
      <w:proofErr w:type="spellEnd"/>
      <w:r>
        <w:t xml:space="preserve"> (cooperatives, groups)</w:t>
      </w:r>
    </w:p>
    <w:p w:rsidR="00014727" w:rsidRDefault="003E6DAF">
      <w:pPr>
        <w:numPr>
          <w:ilvl w:val="0"/>
          <w:numId w:val="30"/>
        </w:numPr>
        <w:spacing w:after="0"/>
      </w:pPr>
      <w:r>
        <w:t>Inadequate implementation of relevant policies</w:t>
      </w:r>
    </w:p>
    <w:p w:rsidR="00014727" w:rsidRDefault="003E6DAF">
      <w:pPr>
        <w:numPr>
          <w:ilvl w:val="0"/>
          <w:numId w:val="30"/>
        </w:numPr>
        <w:spacing w:after="0"/>
      </w:pPr>
      <w:r>
        <w:t xml:space="preserve">Marketing bottleneck/inefficiencies affecting women </w:t>
      </w:r>
    </w:p>
    <w:p w:rsidR="00014727" w:rsidRDefault="003E6DAF">
      <w:pPr>
        <w:numPr>
          <w:ilvl w:val="0"/>
          <w:numId w:val="30"/>
        </w:numPr>
        <w:spacing w:after="0"/>
      </w:pPr>
      <w:r>
        <w:t>High Cost of farm inputs</w:t>
      </w:r>
    </w:p>
    <w:p w:rsidR="00014727" w:rsidRDefault="003E6DAF">
      <w:pPr>
        <w:numPr>
          <w:ilvl w:val="0"/>
          <w:numId w:val="30"/>
        </w:numPr>
        <w:spacing w:after="0"/>
      </w:pPr>
      <w:r>
        <w:t>Limited access to technical information</w:t>
      </w:r>
    </w:p>
    <w:p w:rsidR="00014727" w:rsidRDefault="003E6DAF">
      <w:pPr>
        <w:numPr>
          <w:ilvl w:val="0"/>
          <w:numId w:val="30"/>
        </w:numPr>
      </w:pPr>
      <w:r>
        <w:lastRenderedPageBreak/>
        <w:t>Risk averseness</w:t>
      </w:r>
    </w:p>
    <w:p w:rsidR="003E6DAF" w:rsidRDefault="003E6DAF" w:rsidP="003E6DAF">
      <w:r>
        <w:rPr>
          <w:b/>
        </w:rPr>
        <w:t>3.</w:t>
      </w:r>
      <w:r>
        <w:rPr>
          <w:b/>
        </w:rPr>
        <w:tab/>
        <w:t>At which process/ value chain for each enterprise do women control decision-making and income and why?</w:t>
      </w:r>
      <w:r>
        <w:rPr>
          <w:b/>
        </w:rPr>
        <w:br/>
      </w:r>
      <w:r>
        <w:t>Activities</w:t>
      </w:r>
      <w:r>
        <w:tab/>
        <w:t>Enterprise</w:t>
      </w:r>
      <w:r>
        <w:tab/>
        <w:t>Reason</w:t>
      </w:r>
    </w:p>
    <w:p w:rsidR="003E6DAF" w:rsidRDefault="003E6DAF" w:rsidP="003E6DAF">
      <w:r>
        <w:t>Selling Products</w:t>
      </w:r>
      <w:r>
        <w:tab/>
        <w:t>Poultry</w:t>
      </w:r>
      <w:r>
        <w:tab/>
        <w:t>Low Income from the sales</w:t>
      </w:r>
    </w:p>
    <w:p w:rsidR="003E6DAF" w:rsidRDefault="003E6DAF" w:rsidP="003E6DAF">
      <w:r>
        <w:t>Milking</w:t>
      </w:r>
      <w:r>
        <w:tab/>
        <w:t>Dairy</w:t>
      </w:r>
      <w:r>
        <w:tab/>
        <w:t>It is engendered/cultural</w:t>
      </w:r>
    </w:p>
    <w:p w:rsidR="003E6DAF" w:rsidRDefault="003E6DAF" w:rsidP="003E6DAF">
      <w:r>
        <w:t>Selling Produce</w:t>
      </w:r>
      <w:r>
        <w:tab/>
        <w:t>Vegetables</w:t>
      </w:r>
      <w:r>
        <w:tab/>
        <w:t>Low Income from the sales</w:t>
      </w:r>
    </w:p>
    <w:p w:rsidR="00014727" w:rsidRDefault="003E6DAF" w:rsidP="003E6DAF">
      <w:r>
        <w:t>Storage</w:t>
      </w:r>
      <w:r>
        <w:tab/>
        <w:t>Maize</w:t>
      </w:r>
      <w:r>
        <w:tab/>
        <w:t>Food security</w:t>
      </w:r>
    </w:p>
    <w:tbl>
      <w:tblPr>
        <w:tblStyle w:val="a2"/>
        <w:tblW w:w="8985" w:type="dxa"/>
        <w:tblInd w:w="-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8"/>
        <w:gridCol w:w="1991"/>
        <w:gridCol w:w="4606"/>
      </w:tblGrid>
      <w:tr w:rsidR="00014727">
        <w:tc>
          <w:tcPr>
            <w:tcW w:w="2388" w:type="dxa"/>
            <w:shd w:val="clear" w:color="auto" w:fill="auto"/>
            <w:tcMar>
              <w:top w:w="100" w:type="dxa"/>
              <w:left w:w="100" w:type="dxa"/>
              <w:bottom w:w="100" w:type="dxa"/>
              <w:right w:w="100" w:type="dxa"/>
            </w:tcMar>
          </w:tcPr>
          <w:p w:rsidR="00014727" w:rsidRDefault="003E6DAF">
            <w:pPr>
              <w:widowControl w:val="0"/>
              <w:spacing w:after="0" w:line="240" w:lineRule="auto"/>
              <w:rPr>
                <w:b/>
              </w:rPr>
            </w:pPr>
            <w:r>
              <w:rPr>
                <w:b/>
              </w:rPr>
              <w:t>Activities</w:t>
            </w:r>
          </w:p>
        </w:tc>
        <w:tc>
          <w:tcPr>
            <w:tcW w:w="1991" w:type="dxa"/>
            <w:shd w:val="clear" w:color="auto" w:fill="auto"/>
            <w:tcMar>
              <w:top w:w="100" w:type="dxa"/>
              <w:left w:w="100" w:type="dxa"/>
              <w:bottom w:w="100" w:type="dxa"/>
              <w:right w:w="100" w:type="dxa"/>
            </w:tcMar>
          </w:tcPr>
          <w:p w:rsidR="00014727" w:rsidRDefault="003E6DAF">
            <w:pPr>
              <w:widowControl w:val="0"/>
              <w:spacing w:after="0" w:line="240" w:lineRule="auto"/>
              <w:rPr>
                <w:b/>
              </w:rPr>
            </w:pPr>
            <w:r>
              <w:rPr>
                <w:b/>
              </w:rPr>
              <w:t>Enterprise</w:t>
            </w:r>
          </w:p>
        </w:tc>
        <w:tc>
          <w:tcPr>
            <w:tcW w:w="4605" w:type="dxa"/>
            <w:shd w:val="clear" w:color="auto" w:fill="auto"/>
            <w:tcMar>
              <w:top w:w="100" w:type="dxa"/>
              <w:left w:w="100" w:type="dxa"/>
              <w:bottom w:w="100" w:type="dxa"/>
              <w:right w:w="100" w:type="dxa"/>
            </w:tcMar>
          </w:tcPr>
          <w:p w:rsidR="00014727" w:rsidRDefault="003E6DAF">
            <w:pPr>
              <w:widowControl w:val="0"/>
              <w:spacing w:after="0" w:line="240" w:lineRule="auto"/>
              <w:rPr>
                <w:b/>
              </w:rPr>
            </w:pPr>
            <w:r>
              <w:rPr>
                <w:b/>
              </w:rPr>
              <w:t>Reason</w:t>
            </w:r>
          </w:p>
        </w:tc>
      </w:tr>
      <w:tr w:rsidR="00014727">
        <w:tc>
          <w:tcPr>
            <w:tcW w:w="2388" w:type="dxa"/>
            <w:shd w:val="clear" w:color="auto" w:fill="auto"/>
            <w:tcMar>
              <w:top w:w="100" w:type="dxa"/>
              <w:left w:w="100" w:type="dxa"/>
              <w:bottom w:w="100" w:type="dxa"/>
              <w:right w:w="100" w:type="dxa"/>
            </w:tcMar>
          </w:tcPr>
          <w:p w:rsidR="00014727" w:rsidRDefault="003E6DAF">
            <w:pPr>
              <w:widowControl w:val="0"/>
              <w:spacing w:after="0" w:line="240" w:lineRule="auto"/>
            </w:pPr>
            <w:r>
              <w:t>Selling Products</w:t>
            </w:r>
          </w:p>
        </w:tc>
        <w:tc>
          <w:tcPr>
            <w:tcW w:w="1991" w:type="dxa"/>
            <w:shd w:val="clear" w:color="auto" w:fill="auto"/>
            <w:tcMar>
              <w:top w:w="100" w:type="dxa"/>
              <w:left w:w="100" w:type="dxa"/>
              <w:bottom w:w="100" w:type="dxa"/>
              <w:right w:w="100" w:type="dxa"/>
            </w:tcMar>
          </w:tcPr>
          <w:p w:rsidR="00014727" w:rsidRDefault="003E6DAF">
            <w:pPr>
              <w:widowControl w:val="0"/>
              <w:spacing w:after="0" w:line="240" w:lineRule="auto"/>
            </w:pPr>
            <w:r>
              <w:t>Poultry</w:t>
            </w:r>
          </w:p>
        </w:tc>
        <w:tc>
          <w:tcPr>
            <w:tcW w:w="4605" w:type="dxa"/>
            <w:shd w:val="clear" w:color="auto" w:fill="auto"/>
            <w:tcMar>
              <w:top w:w="100" w:type="dxa"/>
              <w:left w:w="100" w:type="dxa"/>
              <w:bottom w:w="100" w:type="dxa"/>
              <w:right w:w="100" w:type="dxa"/>
            </w:tcMar>
          </w:tcPr>
          <w:p w:rsidR="00014727" w:rsidRDefault="003E6DAF">
            <w:pPr>
              <w:widowControl w:val="0"/>
              <w:spacing w:after="0" w:line="240" w:lineRule="auto"/>
            </w:pPr>
            <w:r>
              <w:t>Low Income from the sales</w:t>
            </w:r>
          </w:p>
        </w:tc>
      </w:tr>
      <w:tr w:rsidR="00014727">
        <w:tc>
          <w:tcPr>
            <w:tcW w:w="2388" w:type="dxa"/>
            <w:shd w:val="clear" w:color="auto" w:fill="auto"/>
            <w:tcMar>
              <w:top w:w="100" w:type="dxa"/>
              <w:left w:w="100" w:type="dxa"/>
              <w:bottom w:w="100" w:type="dxa"/>
              <w:right w:w="100" w:type="dxa"/>
            </w:tcMar>
          </w:tcPr>
          <w:p w:rsidR="00014727" w:rsidRDefault="003E6DAF">
            <w:pPr>
              <w:widowControl w:val="0"/>
              <w:spacing w:after="0" w:line="240" w:lineRule="auto"/>
            </w:pPr>
            <w:r>
              <w:t>Milking</w:t>
            </w:r>
          </w:p>
        </w:tc>
        <w:tc>
          <w:tcPr>
            <w:tcW w:w="1991" w:type="dxa"/>
            <w:shd w:val="clear" w:color="auto" w:fill="auto"/>
            <w:tcMar>
              <w:top w:w="100" w:type="dxa"/>
              <w:left w:w="100" w:type="dxa"/>
              <w:bottom w:w="100" w:type="dxa"/>
              <w:right w:w="100" w:type="dxa"/>
            </w:tcMar>
          </w:tcPr>
          <w:p w:rsidR="00014727" w:rsidRDefault="003E6DAF">
            <w:pPr>
              <w:widowControl w:val="0"/>
              <w:spacing w:after="0" w:line="240" w:lineRule="auto"/>
            </w:pPr>
            <w:r>
              <w:t>Dairy</w:t>
            </w:r>
          </w:p>
        </w:tc>
        <w:tc>
          <w:tcPr>
            <w:tcW w:w="4605" w:type="dxa"/>
            <w:shd w:val="clear" w:color="auto" w:fill="auto"/>
            <w:tcMar>
              <w:top w:w="100" w:type="dxa"/>
              <w:left w:w="100" w:type="dxa"/>
              <w:bottom w:w="100" w:type="dxa"/>
              <w:right w:w="100" w:type="dxa"/>
            </w:tcMar>
          </w:tcPr>
          <w:p w:rsidR="00014727" w:rsidRDefault="003E6DAF">
            <w:pPr>
              <w:widowControl w:val="0"/>
              <w:spacing w:after="0" w:line="240" w:lineRule="auto"/>
            </w:pPr>
            <w:r>
              <w:t>It is engendered/cultural</w:t>
            </w:r>
          </w:p>
        </w:tc>
      </w:tr>
      <w:tr w:rsidR="00014727">
        <w:tc>
          <w:tcPr>
            <w:tcW w:w="2388" w:type="dxa"/>
            <w:shd w:val="clear" w:color="auto" w:fill="auto"/>
            <w:tcMar>
              <w:top w:w="100" w:type="dxa"/>
              <w:left w:w="100" w:type="dxa"/>
              <w:bottom w:w="100" w:type="dxa"/>
              <w:right w:w="100" w:type="dxa"/>
            </w:tcMar>
          </w:tcPr>
          <w:p w:rsidR="00014727" w:rsidRDefault="003E6DAF">
            <w:pPr>
              <w:widowControl w:val="0"/>
              <w:spacing w:after="0" w:line="240" w:lineRule="auto"/>
            </w:pPr>
            <w:r>
              <w:t>Selling Produce</w:t>
            </w:r>
          </w:p>
        </w:tc>
        <w:tc>
          <w:tcPr>
            <w:tcW w:w="1991" w:type="dxa"/>
            <w:shd w:val="clear" w:color="auto" w:fill="auto"/>
            <w:tcMar>
              <w:top w:w="100" w:type="dxa"/>
              <w:left w:w="100" w:type="dxa"/>
              <w:bottom w:w="100" w:type="dxa"/>
              <w:right w:w="100" w:type="dxa"/>
            </w:tcMar>
          </w:tcPr>
          <w:p w:rsidR="00014727" w:rsidRDefault="003E6DAF">
            <w:pPr>
              <w:widowControl w:val="0"/>
              <w:spacing w:after="0" w:line="240" w:lineRule="auto"/>
            </w:pPr>
            <w:r>
              <w:t>Vegetables</w:t>
            </w:r>
          </w:p>
        </w:tc>
        <w:tc>
          <w:tcPr>
            <w:tcW w:w="4605" w:type="dxa"/>
            <w:shd w:val="clear" w:color="auto" w:fill="auto"/>
            <w:tcMar>
              <w:top w:w="100" w:type="dxa"/>
              <w:left w:w="100" w:type="dxa"/>
              <w:bottom w:w="100" w:type="dxa"/>
              <w:right w:w="100" w:type="dxa"/>
            </w:tcMar>
          </w:tcPr>
          <w:p w:rsidR="00014727" w:rsidRDefault="003E6DAF">
            <w:pPr>
              <w:widowControl w:val="0"/>
              <w:spacing w:after="0" w:line="240" w:lineRule="auto"/>
            </w:pPr>
            <w:r>
              <w:t>Low Income from the sales</w:t>
            </w:r>
          </w:p>
        </w:tc>
      </w:tr>
      <w:tr w:rsidR="00014727">
        <w:tc>
          <w:tcPr>
            <w:tcW w:w="2388" w:type="dxa"/>
            <w:shd w:val="clear" w:color="auto" w:fill="auto"/>
            <w:tcMar>
              <w:top w:w="100" w:type="dxa"/>
              <w:left w:w="100" w:type="dxa"/>
              <w:bottom w:w="100" w:type="dxa"/>
              <w:right w:w="100" w:type="dxa"/>
            </w:tcMar>
          </w:tcPr>
          <w:p w:rsidR="00014727" w:rsidRDefault="003E6DAF">
            <w:pPr>
              <w:widowControl w:val="0"/>
              <w:spacing w:after="0" w:line="240" w:lineRule="auto"/>
            </w:pPr>
            <w:r>
              <w:t>Storage</w:t>
            </w:r>
          </w:p>
        </w:tc>
        <w:tc>
          <w:tcPr>
            <w:tcW w:w="1991" w:type="dxa"/>
            <w:shd w:val="clear" w:color="auto" w:fill="auto"/>
            <w:tcMar>
              <w:top w:w="100" w:type="dxa"/>
              <w:left w:w="100" w:type="dxa"/>
              <w:bottom w:w="100" w:type="dxa"/>
              <w:right w:w="100" w:type="dxa"/>
            </w:tcMar>
          </w:tcPr>
          <w:p w:rsidR="00014727" w:rsidRDefault="003E6DAF">
            <w:pPr>
              <w:widowControl w:val="0"/>
              <w:spacing w:after="0" w:line="240" w:lineRule="auto"/>
            </w:pPr>
            <w:r>
              <w:t>Maize</w:t>
            </w:r>
          </w:p>
        </w:tc>
        <w:tc>
          <w:tcPr>
            <w:tcW w:w="4605" w:type="dxa"/>
            <w:shd w:val="clear" w:color="auto" w:fill="auto"/>
            <w:tcMar>
              <w:top w:w="100" w:type="dxa"/>
              <w:left w:w="100" w:type="dxa"/>
              <w:bottom w:w="100" w:type="dxa"/>
              <w:right w:w="100" w:type="dxa"/>
            </w:tcMar>
          </w:tcPr>
          <w:p w:rsidR="00014727" w:rsidRDefault="003E6DAF">
            <w:pPr>
              <w:widowControl w:val="0"/>
              <w:spacing w:after="0" w:line="240" w:lineRule="auto"/>
            </w:pPr>
            <w:r>
              <w:t>Food security</w:t>
            </w:r>
          </w:p>
        </w:tc>
      </w:tr>
    </w:tbl>
    <w:p w:rsidR="00014727" w:rsidRDefault="00014727"/>
    <w:p w:rsidR="00014727" w:rsidRDefault="00014727"/>
    <w:p w:rsidR="00014727" w:rsidRDefault="003E6DAF">
      <w:pPr>
        <w:numPr>
          <w:ilvl w:val="0"/>
          <w:numId w:val="18"/>
        </w:numPr>
        <w:rPr>
          <w:b/>
          <w:color w:val="0066CC"/>
          <w:sz w:val="24"/>
          <w:szCs w:val="24"/>
        </w:rPr>
      </w:pPr>
      <w:r>
        <w:rPr>
          <w:b/>
          <w:color w:val="0066CC"/>
          <w:sz w:val="24"/>
          <w:szCs w:val="24"/>
        </w:rPr>
        <w:t>Climate Change and Emerging Enterprises</w:t>
      </w:r>
    </w:p>
    <w:p w:rsidR="00014727" w:rsidRDefault="003E6DAF">
      <w:pPr>
        <w:rPr>
          <w:b/>
        </w:rPr>
      </w:pPr>
      <w:r>
        <w:rPr>
          <w:b/>
        </w:rPr>
        <w:t>1.</w:t>
      </w:r>
      <w:r>
        <w:rPr>
          <w:b/>
        </w:rPr>
        <w:tab/>
      </w:r>
      <w:r>
        <w:rPr>
          <w:b/>
        </w:rPr>
        <w:t>How have changing climatic conditions influenced the types of enterprises being prioritized in your county?</w:t>
      </w:r>
    </w:p>
    <w:p w:rsidR="00014727" w:rsidRDefault="003E6DAF">
      <w:pPr>
        <w:numPr>
          <w:ilvl w:val="0"/>
          <w:numId w:val="24"/>
        </w:numPr>
        <w:spacing w:after="0"/>
      </w:pPr>
      <w:r>
        <w:t>The reintroduction of indigenous food security crops (cassava, sweet potatoes, sorghum, finger millet)</w:t>
      </w:r>
    </w:p>
    <w:p w:rsidR="00014727" w:rsidRDefault="003E6DAF">
      <w:pPr>
        <w:numPr>
          <w:ilvl w:val="0"/>
          <w:numId w:val="24"/>
        </w:numPr>
        <w:spacing w:after="0"/>
      </w:pPr>
      <w:r>
        <w:t>Introduction of irrigation schemes and green-house technology for production of high values horticulture crops</w:t>
      </w:r>
    </w:p>
    <w:p w:rsidR="00014727" w:rsidRDefault="003E6DAF">
      <w:pPr>
        <w:numPr>
          <w:ilvl w:val="0"/>
          <w:numId w:val="24"/>
        </w:numPr>
        <w:spacing w:after="0"/>
      </w:pPr>
      <w:r>
        <w:t>The reintroduction of small Stock (improved goats) due to pasture scarcity</w:t>
      </w:r>
    </w:p>
    <w:p w:rsidR="00014727" w:rsidRDefault="003E6DAF">
      <w:pPr>
        <w:numPr>
          <w:ilvl w:val="0"/>
          <w:numId w:val="24"/>
        </w:numPr>
      </w:pPr>
      <w:r>
        <w:t>Upscaling of bee-keeping activities</w:t>
      </w:r>
    </w:p>
    <w:p w:rsidR="00014727" w:rsidRDefault="00014727">
      <w:pPr>
        <w:rPr>
          <w:b/>
        </w:rPr>
      </w:pPr>
    </w:p>
    <w:p w:rsidR="00014727" w:rsidRDefault="003E6DAF">
      <w:pPr>
        <w:rPr>
          <w:b/>
        </w:rPr>
      </w:pPr>
      <w:r>
        <w:rPr>
          <w:b/>
        </w:rPr>
        <w:t>2.</w:t>
      </w:r>
      <w:r>
        <w:rPr>
          <w:b/>
        </w:rPr>
        <w:tab/>
        <w:t xml:space="preserve">What are some examples of new </w:t>
      </w:r>
      <w:r>
        <w:rPr>
          <w:b/>
        </w:rPr>
        <w:t>enterprises that have emerged as a direct response to climate challenges, and how are they distributed across different gender or age groups?</w:t>
      </w:r>
    </w:p>
    <w:p w:rsidR="003E6DAF" w:rsidRDefault="003E6DAF" w:rsidP="003E6DAF">
      <w:r>
        <w:t>Enterprise</w:t>
      </w:r>
      <w:r>
        <w:tab/>
        <w:t>Gender</w:t>
      </w:r>
      <w:r>
        <w:tab/>
        <w:t>Remarks</w:t>
      </w:r>
    </w:p>
    <w:p w:rsidR="003E6DAF" w:rsidRDefault="003E6DAF" w:rsidP="003E6DAF">
      <w:r>
        <w:t>Green-House Farming</w:t>
      </w:r>
      <w:r>
        <w:tab/>
        <w:t>Youth</w:t>
      </w:r>
      <w:r>
        <w:tab/>
        <w:t>High Value crops</w:t>
      </w:r>
    </w:p>
    <w:p w:rsidR="003E6DAF" w:rsidRDefault="003E6DAF" w:rsidP="003E6DAF">
      <w:r>
        <w:lastRenderedPageBreak/>
        <w:t>Small Scale irrigation</w:t>
      </w:r>
      <w:r>
        <w:tab/>
        <w:t>Men</w:t>
      </w:r>
      <w:r>
        <w:tab/>
      </w:r>
    </w:p>
    <w:p w:rsidR="003E6DAF" w:rsidRDefault="003E6DAF" w:rsidP="003E6DAF">
      <w:r>
        <w:t>Small Stock</w:t>
      </w:r>
      <w:r>
        <w:tab/>
        <w:t>Women</w:t>
      </w:r>
      <w:r>
        <w:tab/>
      </w:r>
    </w:p>
    <w:p w:rsidR="003E6DAF" w:rsidRDefault="003E6DAF" w:rsidP="003E6DAF">
      <w:r>
        <w:t>Bee-Keeping</w:t>
      </w:r>
      <w:r>
        <w:tab/>
        <w:t>Men</w:t>
      </w:r>
      <w:r>
        <w:tab/>
      </w:r>
    </w:p>
    <w:p w:rsidR="003E6DAF" w:rsidRDefault="003E6DAF" w:rsidP="003E6DAF">
      <w:r>
        <w:t xml:space="preserve">BSF (Black Soldier Fly)/ </w:t>
      </w:r>
      <w:proofErr w:type="spellStart"/>
      <w:r>
        <w:t>Azola</w:t>
      </w:r>
      <w:proofErr w:type="spellEnd"/>
      <w:r>
        <w:t>/ Mushroom</w:t>
      </w:r>
      <w:r>
        <w:tab/>
        <w:t>Youth</w:t>
      </w:r>
      <w:r>
        <w:tab/>
        <w:t>High Value</w:t>
      </w:r>
    </w:p>
    <w:p w:rsidR="003E6DAF" w:rsidRDefault="003E6DAF" w:rsidP="003E6DAF">
      <w:r>
        <w:t xml:space="preserve">Indigenous Crops(Sweet </w:t>
      </w:r>
      <w:proofErr w:type="spellStart"/>
      <w:r>
        <w:t>Potatoes,Cassava</w:t>
      </w:r>
      <w:proofErr w:type="spellEnd"/>
      <w:r>
        <w:t>)</w:t>
      </w:r>
      <w:r>
        <w:tab/>
        <w:t>Women</w:t>
      </w:r>
      <w:r>
        <w:tab/>
      </w:r>
    </w:p>
    <w:p w:rsidR="00014727" w:rsidRDefault="00014727">
      <w:bookmarkStart w:id="0" w:name="_GoBack"/>
      <w:bookmarkEnd w:id="0"/>
    </w:p>
    <w:p w:rsidR="00014727" w:rsidRDefault="003E6DAF">
      <w:pPr>
        <w:numPr>
          <w:ilvl w:val="0"/>
          <w:numId w:val="18"/>
        </w:numPr>
        <w:rPr>
          <w:b/>
          <w:color w:val="0066CC"/>
          <w:sz w:val="24"/>
          <w:szCs w:val="24"/>
        </w:rPr>
      </w:pPr>
      <w:r>
        <w:rPr>
          <w:b/>
          <w:color w:val="0066CC"/>
          <w:sz w:val="24"/>
          <w:szCs w:val="24"/>
        </w:rPr>
        <w:t>Access to Resources and Digital Tools</w:t>
      </w:r>
    </w:p>
    <w:p w:rsidR="00014727" w:rsidRDefault="003E6DAF">
      <w:pPr>
        <w:rPr>
          <w:b/>
        </w:rPr>
      </w:pPr>
      <w:r>
        <w:rPr>
          <w:b/>
        </w:rPr>
        <w:t>1.</w:t>
      </w:r>
      <w:r>
        <w:rPr>
          <w:b/>
        </w:rPr>
        <w:tab/>
      </w:r>
      <w:r>
        <w:rPr>
          <w:b/>
        </w:rPr>
        <w:t>In your experience, how do men and women, youth and elderly differ in accessing critical resources such as:</w:t>
      </w:r>
    </w:p>
    <w:p w:rsidR="00014727" w:rsidRDefault="003E6DAF">
      <w:pPr>
        <w:rPr>
          <w:b/>
        </w:rPr>
      </w:pPr>
      <w:r>
        <w:rPr>
          <w:b/>
        </w:rPr>
        <w:t>a.</w:t>
      </w:r>
      <w:r>
        <w:rPr>
          <w:b/>
        </w:rPr>
        <w:tab/>
        <w:t>land,</w:t>
      </w:r>
    </w:p>
    <w:p w:rsidR="00014727" w:rsidRDefault="003E6DAF">
      <w:pPr>
        <w:numPr>
          <w:ilvl w:val="0"/>
          <w:numId w:val="21"/>
        </w:numPr>
        <w:spacing w:after="0"/>
      </w:pPr>
      <w:r>
        <w:t>Most Men Own Land Due to the Cultural Influences(Inheritance and bias)</w:t>
      </w:r>
    </w:p>
    <w:p w:rsidR="00014727" w:rsidRDefault="003E6DAF">
      <w:pPr>
        <w:numPr>
          <w:ilvl w:val="0"/>
          <w:numId w:val="21"/>
        </w:numPr>
        <w:spacing w:after="0"/>
      </w:pPr>
      <w:r>
        <w:t>Men have direct access to land and control land Practices</w:t>
      </w:r>
    </w:p>
    <w:p w:rsidR="00014727" w:rsidRDefault="003E6DAF">
      <w:pPr>
        <w:numPr>
          <w:ilvl w:val="0"/>
          <w:numId w:val="21"/>
        </w:numPr>
        <w:spacing w:after="0"/>
      </w:pPr>
      <w:r>
        <w:t>Men can co</w:t>
      </w:r>
      <w:r>
        <w:t xml:space="preserve">ntrol enterprises </w:t>
      </w:r>
      <w:proofErr w:type="spellStart"/>
      <w:r>
        <w:t>practised</w:t>
      </w:r>
      <w:proofErr w:type="spellEnd"/>
      <w:r>
        <w:t xml:space="preserve"> on the land</w:t>
      </w:r>
    </w:p>
    <w:p w:rsidR="00014727" w:rsidRDefault="003E6DAF">
      <w:pPr>
        <w:numPr>
          <w:ilvl w:val="0"/>
          <w:numId w:val="21"/>
        </w:numPr>
        <w:spacing w:after="0"/>
      </w:pPr>
      <w:r>
        <w:t>Women Have access to land but have limited control over land</w:t>
      </w:r>
    </w:p>
    <w:p w:rsidR="00014727" w:rsidRDefault="003E6DAF">
      <w:pPr>
        <w:numPr>
          <w:ilvl w:val="0"/>
          <w:numId w:val="21"/>
        </w:numPr>
        <w:spacing w:after="0"/>
      </w:pPr>
      <w:r>
        <w:t>Youth do not have access/control over land</w:t>
      </w:r>
    </w:p>
    <w:p w:rsidR="00014727" w:rsidRDefault="003E6DAF">
      <w:pPr>
        <w:numPr>
          <w:ilvl w:val="0"/>
          <w:numId w:val="21"/>
        </w:numPr>
      </w:pPr>
      <w:r>
        <w:t>The elderly control land but rarely put it to productive use</w:t>
      </w:r>
    </w:p>
    <w:p w:rsidR="00014727" w:rsidRDefault="00014727">
      <w:pPr>
        <w:rPr>
          <w:b/>
        </w:rPr>
      </w:pPr>
    </w:p>
    <w:p w:rsidR="00014727" w:rsidRDefault="003E6DAF">
      <w:pPr>
        <w:rPr>
          <w:b/>
        </w:rPr>
      </w:pPr>
      <w:r>
        <w:rPr>
          <w:b/>
        </w:rPr>
        <w:t>b.</w:t>
      </w:r>
      <w:r>
        <w:rPr>
          <w:b/>
        </w:rPr>
        <w:tab/>
        <w:t>Finance-the overall financial landscape for acc</w:t>
      </w:r>
      <w:r>
        <w:rPr>
          <w:b/>
        </w:rPr>
        <w:t>ess  including the informal such as community Savings and loans associations, Saccos  banks, insurance services</w:t>
      </w:r>
    </w:p>
    <w:p w:rsidR="00014727" w:rsidRDefault="003E6DAF">
      <w:pPr>
        <w:numPr>
          <w:ilvl w:val="0"/>
          <w:numId w:val="20"/>
        </w:numPr>
        <w:spacing w:after="0"/>
        <w:rPr>
          <w:b/>
        </w:rPr>
      </w:pPr>
      <w:r>
        <w:t>Men can easily access credit/capital because they have collateral  (</w:t>
      </w:r>
      <w:proofErr w:type="spellStart"/>
      <w:r>
        <w:t>e.g</w:t>
      </w:r>
      <w:proofErr w:type="spellEnd"/>
      <w:r>
        <w:t xml:space="preserve"> Title deeds)</w:t>
      </w:r>
    </w:p>
    <w:p w:rsidR="00014727" w:rsidRDefault="003E6DAF">
      <w:pPr>
        <w:numPr>
          <w:ilvl w:val="0"/>
          <w:numId w:val="20"/>
        </w:numPr>
        <w:spacing w:after="0"/>
      </w:pPr>
      <w:r>
        <w:t xml:space="preserve">Men can have an option of selling land and other household </w:t>
      </w:r>
      <w:r>
        <w:t>assets</w:t>
      </w:r>
    </w:p>
    <w:p w:rsidR="00014727" w:rsidRDefault="003E6DAF">
      <w:pPr>
        <w:numPr>
          <w:ilvl w:val="0"/>
          <w:numId w:val="20"/>
        </w:numPr>
        <w:spacing w:after="0"/>
      </w:pPr>
      <w:r>
        <w:t>Women have limited access to formal credit (Banking institutions and other lenders)</w:t>
      </w:r>
    </w:p>
    <w:p w:rsidR="00014727" w:rsidRDefault="003E6DAF">
      <w:pPr>
        <w:numPr>
          <w:ilvl w:val="0"/>
          <w:numId w:val="20"/>
        </w:numPr>
        <w:spacing w:after="0"/>
      </w:pPr>
      <w:r>
        <w:t>Women hugely control VSLAs, unfortunately the levels of credit are low</w:t>
      </w:r>
    </w:p>
    <w:p w:rsidR="00014727" w:rsidRDefault="003E6DAF">
      <w:pPr>
        <w:numPr>
          <w:ilvl w:val="0"/>
          <w:numId w:val="20"/>
        </w:numPr>
        <w:spacing w:after="0"/>
      </w:pPr>
      <w:r>
        <w:t xml:space="preserve">Youth are the most disadvantaged in accessing finance </w:t>
      </w:r>
    </w:p>
    <w:p w:rsidR="00014727" w:rsidRDefault="003E6DAF">
      <w:pPr>
        <w:numPr>
          <w:ilvl w:val="0"/>
          <w:numId w:val="20"/>
        </w:numPr>
        <w:spacing w:after="0"/>
      </w:pPr>
      <w:r>
        <w:t xml:space="preserve">Youth tend to be high risk clients </w:t>
      </w:r>
    </w:p>
    <w:p w:rsidR="00014727" w:rsidRDefault="003E6DAF">
      <w:pPr>
        <w:numPr>
          <w:ilvl w:val="0"/>
          <w:numId w:val="20"/>
        </w:numPr>
        <w:spacing w:after="0"/>
      </w:pPr>
      <w:r>
        <w:t>Youth are migratory in nature</w:t>
      </w:r>
    </w:p>
    <w:p w:rsidR="00014727" w:rsidRDefault="003E6DAF">
      <w:pPr>
        <w:numPr>
          <w:ilvl w:val="0"/>
          <w:numId w:val="20"/>
        </w:numPr>
      </w:pPr>
      <w:r>
        <w:t xml:space="preserve">The elderly </w:t>
      </w:r>
      <w:proofErr w:type="gramStart"/>
      <w:r>
        <w:t>are</w:t>
      </w:r>
      <w:proofErr w:type="gramEnd"/>
      <w:r>
        <w:t xml:space="preserve"> </w:t>
      </w:r>
      <w:proofErr w:type="spellStart"/>
      <w:r>
        <w:t>sceptical</w:t>
      </w:r>
      <w:proofErr w:type="spellEnd"/>
      <w:r>
        <w:t xml:space="preserve"> about taking loans</w:t>
      </w:r>
    </w:p>
    <w:p w:rsidR="00014727" w:rsidRDefault="00014727">
      <w:pPr>
        <w:rPr>
          <w:b/>
        </w:rPr>
      </w:pPr>
    </w:p>
    <w:p w:rsidR="00014727" w:rsidRDefault="003E6DAF">
      <w:pPr>
        <w:rPr>
          <w:b/>
        </w:rPr>
      </w:pPr>
      <w:r>
        <w:rPr>
          <w:b/>
        </w:rPr>
        <w:t>c.</w:t>
      </w:r>
      <w:r>
        <w:rPr>
          <w:b/>
        </w:rPr>
        <w:tab/>
        <w:t>Access to training and knowledge/extension</w:t>
      </w:r>
    </w:p>
    <w:p w:rsidR="00014727" w:rsidRDefault="003E6DAF">
      <w:pPr>
        <w:numPr>
          <w:ilvl w:val="0"/>
          <w:numId w:val="2"/>
        </w:numPr>
        <w:spacing w:after="0"/>
      </w:pPr>
      <w:r>
        <w:t>Men tend to access training and knowledge more easily</w:t>
      </w:r>
    </w:p>
    <w:p w:rsidR="00014727" w:rsidRDefault="003E6DAF">
      <w:pPr>
        <w:numPr>
          <w:ilvl w:val="0"/>
          <w:numId w:val="2"/>
        </w:numPr>
        <w:spacing w:after="0"/>
      </w:pPr>
      <w:r>
        <w:t>Men rarely put to use the knowledge acquired</w:t>
      </w:r>
    </w:p>
    <w:p w:rsidR="00014727" w:rsidRDefault="003E6DAF">
      <w:pPr>
        <w:numPr>
          <w:ilvl w:val="0"/>
          <w:numId w:val="2"/>
        </w:numPr>
        <w:spacing w:after="0"/>
      </w:pPr>
      <w:r>
        <w:t>Youth tend to access trainings thro</w:t>
      </w:r>
      <w:r>
        <w:t>ugh the digital platforms and mass media</w:t>
      </w:r>
    </w:p>
    <w:p w:rsidR="00014727" w:rsidRDefault="003E6DAF">
      <w:pPr>
        <w:numPr>
          <w:ilvl w:val="0"/>
          <w:numId w:val="2"/>
        </w:numPr>
        <w:spacing w:after="0"/>
      </w:pPr>
      <w:r>
        <w:lastRenderedPageBreak/>
        <w:t xml:space="preserve">Women access to knowledge is limited </w:t>
      </w:r>
    </w:p>
    <w:p w:rsidR="00014727" w:rsidRDefault="003E6DAF">
      <w:pPr>
        <w:numPr>
          <w:ilvl w:val="0"/>
          <w:numId w:val="2"/>
        </w:numPr>
        <w:spacing w:after="0"/>
      </w:pPr>
      <w:r>
        <w:t>Women access to knowledge through community groups and farmer to farmer extension</w:t>
      </w:r>
    </w:p>
    <w:p w:rsidR="00014727" w:rsidRDefault="003E6DAF">
      <w:pPr>
        <w:numPr>
          <w:ilvl w:val="0"/>
          <w:numId w:val="2"/>
        </w:numPr>
        <w:spacing w:after="0" w:line="240" w:lineRule="auto"/>
      </w:pPr>
      <w:r>
        <w:t xml:space="preserve">Women tend to </w:t>
      </w:r>
      <w:proofErr w:type="spellStart"/>
      <w:r>
        <w:t>utilise</w:t>
      </w:r>
      <w:proofErr w:type="spellEnd"/>
      <w:r>
        <w:t xml:space="preserve"> the information better than the other genders</w:t>
      </w:r>
    </w:p>
    <w:p w:rsidR="00014727" w:rsidRDefault="003E6DAF">
      <w:pPr>
        <w:numPr>
          <w:ilvl w:val="0"/>
          <w:numId w:val="2"/>
        </w:numPr>
        <w:spacing w:line="240" w:lineRule="auto"/>
      </w:pPr>
      <w:r>
        <w:t>Knowledge &amp; extension services are inadequate in the County</w:t>
      </w:r>
    </w:p>
    <w:p w:rsidR="00014727" w:rsidRDefault="003E6DAF">
      <w:pPr>
        <w:numPr>
          <w:ilvl w:val="0"/>
          <w:numId w:val="2"/>
        </w:numPr>
        <w:spacing w:line="240" w:lineRule="auto"/>
      </w:pPr>
      <w:r>
        <w:t xml:space="preserve">Knowledge &amp; extension services should target more women as they easily apply what they learn </w:t>
      </w:r>
    </w:p>
    <w:p w:rsidR="00014727" w:rsidRDefault="00014727">
      <w:pPr>
        <w:rPr>
          <w:b/>
        </w:rPr>
      </w:pPr>
    </w:p>
    <w:p w:rsidR="00014727" w:rsidRDefault="003E6DAF">
      <w:pPr>
        <w:rPr>
          <w:b/>
        </w:rPr>
      </w:pPr>
      <w:r>
        <w:rPr>
          <w:b/>
        </w:rPr>
        <w:t>d.</w:t>
      </w:r>
      <w:r>
        <w:rPr>
          <w:b/>
        </w:rPr>
        <w:tab/>
        <w:t>Access to information such as market, weather</w:t>
      </w:r>
    </w:p>
    <w:p w:rsidR="00014727" w:rsidRDefault="003E6DAF">
      <w:pPr>
        <w:numPr>
          <w:ilvl w:val="0"/>
          <w:numId w:val="8"/>
        </w:numPr>
        <w:spacing w:after="0"/>
      </w:pPr>
      <w:r>
        <w:t>Men &amp; Youth use social Platforms and mass media main</w:t>
      </w:r>
      <w:r>
        <w:t>ly</w:t>
      </w:r>
    </w:p>
    <w:p w:rsidR="00014727" w:rsidRDefault="003E6DAF">
      <w:pPr>
        <w:numPr>
          <w:ilvl w:val="0"/>
          <w:numId w:val="8"/>
        </w:numPr>
        <w:spacing w:after="0"/>
      </w:pPr>
      <w:r>
        <w:t>Women rarely access digital information</w:t>
      </w:r>
    </w:p>
    <w:p w:rsidR="00014727" w:rsidRDefault="003E6DAF">
      <w:pPr>
        <w:numPr>
          <w:ilvl w:val="0"/>
          <w:numId w:val="8"/>
        </w:numPr>
        <w:spacing w:after="0"/>
      </w:pPr>
      <w:r>
        <w:t>Women tend to use mass media and social interactions</w:t>
      </w:r>
    </w:p>
    <w:p w:rsidR="00014727" w:rsidRDefault="003E6DAF">
      <w:pPr>
        <w:numPr>
          <w:ilvl w:val="0"/>
          <w:numId w:val="8"/>
        </w:numPr>
        <w:spacing w:after="0"/>
      </w:pPr>
      <w:r>
        <w:t>Weather information is increasingly being accessed</w:t>
      </w:r>
    </w:p>
    <w:p w:rsidR="00014727" w:rsidRDefault="003E6DAF">
      <w:pPr>
        <w:numPr>
          <w:ilvl w:val="0"/>
          <w:numId w:val="8"/>
        </w:numPr>
        <w:spacing w:after="0"/>
      </w:pPr>
      <w:r>
        <w:t>Middlemen are key actors to the market information</w:t>
      </w:r>
    </w:p>
    <w:p w:rsidR="00014727" w:rsidRDefault="003E6DAF">
      <w:pPr>
        <w:numPr>
          <w:ilvl w:val="0"/>
          <w:numId w:val="8"/>
        </w:numPr>
      </w:pPr>
      <w:r>
        <w:t>Indigenous knowledge is critical to weather information</w:t>
      </w:r>
    </w:p>
    <w:p w:rsidR="00014727" w:rsidRDefault="00014727">
      <w:pPr>
        <w:ind w:left="720"/>
      </w:pPr>
    </w:p>
    <w:p w:rsidR="00014727" w:rsidRDefault="003E6DAF">
      <w:pPr>
        <w:rPr>
          <w:b/>
        </w:rPr>
      </w:pPr>
      <w:r>
        <w:rPr>
          <w:b/>
        </w:rPr>
        <w:t>e</w:t>
      </w:r>
      <w:r>
        <w:rPr>
          <w:b/>
        </w:rPr>
        <w:t>.</w:t>
      </w:r>
      <w:r>
        <w:rPr>
          <w:b/>
        </w:rPr>
        <w:tab/>
        <w:t xml:space="preserve">Access to technology </w:t>
      </w:r>
      <w:proofErr w:type="spellStart"/>
      <w:r>
        <w:rPr>
          <w:b/>
        </w:rPr>
        <w:t>e.g</w:t>
      </w:r>
      <w:proofErr w:type="spellEnd"/>
      <w:r>
        <w:rPr>
          <w:b/>
        </w:rPr>
        <w:t xml:space="preserve"> ICT, digital gadgets, internet, digital literacy</w:t>
      </w:r>
    </w:p>
    <w:p w:rsidR="00014727" w:rsidRDefault="003E6DAF">
      <w:pPr>
        <w:numPr>
          <w:ilvl w:val="0"/>
          <w:numId w:val="19"/>
        </w:numPr>
        <w:spacing w:after="0"/>
      </w:pPr>
      <w:r>
        <w:t>Men are advantaged and tend to access digital gadgets more easily than women</w:t>
      </w:r>
    </w:p>
    <w:p w:rsidR="00014727" w:rsidRDefault="003E6DAF">
      <w:pPr>
        <w:numPr>
          <w:ilvl w:val="0"/>
          <w:numId w:val="19"/>
        </w:numPr>
        <w:spacing w:after="0"/>
      </w:pPr>
      <w:r>
        <w:t>Youth have higher digital literacy</w:t>
      </w:r>
    </w:p>
    <w:p w:rsidR="00014727" w:rsidRDefault="003E6DAF">
      <w:pPr>
        <w:numPr>
          <w:ilvl w:val="0"/>
          <w:numId w:val="19"/>
        </w:numPr>
        <w:spacing w:after="0"/>
      </w:pPr>
      <w:r>
        <w:t>Women and the elderly tend to be averse to digital literacy</w:t>
      </w:r>
    </w:p>
    <w:p w:rsidR="00014727" w:rsidRDefault="003E6DAF">
      <w:pPr>
        <w:numPr>
          <w:ilvl w:val="0"/>
          <w:numId w:val="19"/>
        </w:numPr>
        <w:spacing w:after="0"/>
      </w:pPr>
      <w:r>
        <w:t>The cost</w:t>
      </w:r>
      <w:r>
        <w:t xml:space="preserve"> of digital gadgets and data tends to limit access to digital platforms</w:t>
      </w:r>
    </w:p>
    <w:p w:rsidR="00014727" w:rsidRDefault="003E6DAF">
      <w:pPr>
        <w:numPr>
          <w:ilvl w:val="0"/>
          <w:numId w:val="19"/>
        </w:numPr>
      </w:pPr>
      <w:r>
        <w:t>Data integrity(</w:t>
      </w:r>
      <w:proofErr w:type="spellStart"/>
      <w:r>
        <w:t>i.e</w:t>
      </w:r>
      <w:proofErr w:type="spellEnd"/>
      <w:r>
        <w:t xml:space="preserve"> </w:t>
      </w:r>
      <w:proofErr w:type="spellStart"/>
      <w:r>
        <w:t>consitency,reliabity</w:t>
      </w:r>
      <w:proofErr w:type="spellEnd"/>
      <w:r>
        <w:t xml:space="preserve">, validity and timeliness) is limiting in </w:t>
      </w:r>
      <w:proofErr w:type="spellStart"/>
      <w:r>
        <w:t>utilisation</w:t>
      </w:r>
      <w:proofErr w:type="spellEnd"/>
      <w:r>
        <w:t xml:space="preserve"> of ICT</w:t>
      </w:r>
    </w:p>
    <w:p w:rsidR="00014727" w:rsidRDefault="00014727"/>
    <w:p w:rsidR="00014727" w:rsidRDefault="003E6DAF">
      <w:pPr>
        <w:rPr>
          <w:b/>
        </w:rPr>
      </w:pPr>
      <w:r>
        <w:rPr>
          <w:b/>
        </w:rPr>
        <w:t>2.</w:t>
      </w:r>
      <w:r>
        <w:rPr>
          <w:b/>
        </w:rPr>
        <w:tab/>
        <w:t>What challenges do women face in using digital platforms or ICT tools for enterp</w:t>
      </w:r>
      <w:r>
        <w:rPr>
          <w:b/>
        </w:rPr>
        <w:t>rise development, and how are they navigating these barriers?</w:t>
      </w:r>
    </w:p>
    <w:p w:rsidR="00014727" w:rsidRDefault="003E6DAF">
      <w:pPr>
        <w:numPr>
          <w:ilvl w:val="0"/>
          <w:numId w:val="16"/>
        </w:numPr>
        <w:spacing w:after="0"/>
      </w:pPr>
      <w:r>
        <w:t>Low access to digital platforms/ICT</w:t>
      </w:r>
    </w:p>
    <w:p w:rsidR="00014727" w:rsidRDefault="003E6DAF">
      <w:pPr>
        <w:numPr>
          <w:ilvl w:val="0"/>
          <w:numId w:val="16"/>
        </w:numPr>
        <w:spacing w:after="0"/>
      </w:pPr>
      <w:r>
        <w:t>Low digital literacy levels</w:t>
      </w:r>
    </w:p>
    <w:p w:rsidR="00014727" w:rsidRDefault="003E6DAF">
      <w:pPr>
        <w:numPr>
          <w:ilvl w:val="0"/>
          <w:numId w:val="16"/>
        </w:numPr>
        <w:spacing w:after="0"/>
      </w:pPr>
      <w:r>
        <w:t>High cost of  ICT tools</w:t>
      </w:r>
    </w:p>
    <w:p w:rsidR="00014727" w:rsidRDefault="003E6DAF">
      <w:pPr>
        <w:numPr>
          <w:ilvl w:val="0"/>
          <w:numId w:val="16"/>
        </w:numPr>
      </w:pPr>
      <w:r>
        <w:t xml:space="preserve">Gender roles hinder access to ICT tools </w:t>
      </w:r>
    </w:p>
    <w:p w:rsidR="00014727" w:rsidRDefault="00014727"/>
    <w:p w:rsidR="00014727" w:rsidRDefault="00014727"/>
    <w:p w:rsidR="00014727" w:rsidRDefault="00014727"/>
    <w:p w:rsidR="00014727" w:rsidRDefault="003E6DAF">
      <w:pPr>
        <w:numPr>
          <w:ilvl w:val="0"/>
          <w:numId w:val="18"/>
        </w:numPr>
        <w:rPr>
          <w:b/>
          <w:color w:val="0066CC"/>
          <w:sz w:val="24"/>
          <w:szCs w:val="24"/>
        </w:rPr>
      </w:pPr>
      <w:r>
        <w:rPr>
          <w:b/>
          <w:color w:val="0066CC"/>
          <w:sz w:val="24"/>
          <w:szCs w:val="24"/>
        </w:rPr>
        <w:lastRenderedPageBreak/>
        <w:t>Economic Viability &amp; Market analysis</w:t>
      </w:r>
    </w:p>
    <w:p w:rsidR="00014727" w:rsidRDefault="003E6DAF">
      <w:pPr>
        <w:rPr>
          <w:b/>
        </w:rPr>
      </w:pPr>
      <w:r>
        <w:t>1.</w:t>
      </w:r>
      <w:r>
        <w:tab/>
      </w:r>
      <w:r>
        <w:rPr>
          <w:b/>
        </w:rPr>
        <w:t>How is the market demand for the product (specific value chain)</w:t>
      </w:r>
    </w:p>
    <w:p w:rsidR="00014727" w:rsidRDefault="003E6DAF">
      <w:pPr>
        <w:rPr>
          <w:i/>
        </w:rPr>
      </w:pPr>
      <w:r>
        <w:rPr>
          <w:i/>
        </w:rPr>
        <w:t>Key Value Chains in Kakamega County:</w:t>
      </w:r>
    </w:p>
    <w:p w:rsidR="00014727" w:rsidRDefault="003E6DAF">
      <w:pPr>
        <w:numPr>
          <w:ilvl w:val="0"/>
          <w:numId w:val="3"/>
        </w:numPr>
        <w:spacing w:after="0"/>
        <w:rPr>
          <w:i/>
        </w:rPr>
      </w:pPr>
      <w:r>
        <w:rPr>
          <w:i/>
        </w:rPr>
        <w:t>Livestock Enterprises</w:t>
      </w:r>
    </w:p>
    <w:p w:rsidR="00014727" w:rsidRDefault="003E6DAF">
      <w:pPr>
        <w:numPr>
          <w:ilvl w:val="1"/>
          <w:numId w:val="9"/>
        </w:numPr>
        <w:spacing w:after="0"/>
      </w:pPr>
      <w:r>
        <w:t>Dairy(Cow milk) - High demand than supply</w:t>
      </w:r>
    </w:p>
    <w:p w:rsidR="00014727" w:rsidRDefault="003E6DAF">
      <w:pPr>
        <w:numPr>
          <w:ilvl w:val="1"/>
          <w:numId w:val="9"/>
        </w:numPr>
        <w:spacing w:after="0"/>
      </w:pPr>
      <w:r>
        <w:t>Poultry - High demand for indigenous chicken</w:t>
      </w:r>
    </w:p>
    <w:p w:rsidR="00014727" w:rsidRDefault="003E6DAF">
      <w:pPr>
        <w:numPr>
          <w:ilvl w:val="1"/>
          <w:numId w:val="9"/>
        </w:numPr>
        <w:spacing w:after="0"/>
      </w:pPr>
      <w:r>
        <w:t>Eggs -  High demand (importing eggs from Ugand</w:t>
      </w:r>
      <w:r>
        <w:t>a)</w:t>
      </w:r>
    </w:p>
    <w:p w:rsidR="00014727" w:rsidRDefault="003E6DAF">
      <w:pPr>
        <w:numPr>
          <w:ilvl w:val="1"/>
          <w:numId w:val="9"/>
        </w:numPr>
        <w:spacing w:after="0"/>
      </w:pPr>
      <w:r>
        <w:t>Pig Production - High demand than supply</w:t>
      </w:r>
    </w:p>
    <w:p w:rsidR="00014727" w:rsidRDefault="003E6DAF">
      <w:pPr>
        <w:numPr>
          <w:ilvl w:val="1"/>
          <w:numId w:val="9"/>
        </w:numPr>
        <w:spacing w:after="0"/>
      </w:pPr>
      <w:r>
        <w:t>Beekeeping - Demand for honey is high</w:t>
      </w:r>
    </w:p>
    <w:p w:rsidR="00014727" w:rsidRDefault="003E6DAF">
      <w:pPr>
        <w:numPr>
          <w:ilvl w:val="1"/>
          <w:numId w:val="9"/>
        </w:numPr>
        <w:spacing w:after="0"/>
      </w:pPr>
      <w:r>
        <w:t>Sheep and Goat -  High demand</w:t>
      </w:r>
    </w:p>
    <w:p w:rsidR="00014727" w:rsidRDefault="003E6DAF">
      <w:pPr>
        <w:numPr>
          <w:ilvl w:val="1"/>
          <w:numId w:val="9"/>
        </w:numPr>
      </w:pPr>
      <w:r>
        <w:t>Fish - High demand</w:t>
      </w:r>
    </w:p>
    <w:p w:rsidR="00014727" w:rsidRDefault="00014727">
      <w:pPr>
        <w:ind w:left="1440"/>
      </w:pPr>
    </w:p>
    <w:p w:rsidR="00014727" w:rsidRDefault="003E6DAF">
      <w:pPr>
        <w:numPr>
          <w:ilvl w:val="0"/>
          <w:numId w:val="3"/>
        </w:numPr>
        <w:spacing w:after="0"/>
        <w:rPr>
          <w:i/>
        </w:rPr>
      </w:pPr>
      <w:r>
        <w:rPr>
          <w:i/>
        </w:rPr>
        <w:t>Crop Enterprises</w:t>
      </w:r>
    </w:p>
    <w:p w:rsidR="00014727" w:rsidRDefault="003E6DAF">
      <w:pPr>
        <w:numPr>
          <w:ilvl w:val="1"/>
          <w:numId w:val="9"/>
        </w:numPr>
        <w:spacing w:after="0"/>
      </w:pPr>
      <w:r>
        <w:t>Maize - High demand</w:t>
      </w:r>
    </w:p>
    <w:p w:rsidR="00014727" w:rsidRDefault="003E6DAF">
      <w:pPr>
        <w:numPr>
          <w:ilvl w:val="1"/>
          <w:numId w:val="9"/>
        </w:numPr>
        <w:spacing w:after="0"/>
      </w:pPr>
      <w:r>
        <w:t>African Leafy Vegetables - Very High demand</w:t>
      </w:r>
    </w:p>
    <w:p w:rsidR="00014727" w:rsidRDefault="003E6DAF">
      <w:pPr>
        <w:numPr>
          <w:ilvl w:val="1"/>
          <w:numId w:val="9"/>
        </w:numPr>
        <w:spacing w:after="0"/>
      </w:pPr>
      <w:r>
        <w:t>Sugarcane - High demand</w:t>
      </w:r>
    </w:p>
    <w:p w:rsidR="00014727" w:rsidRDefault="003E6DAF">
      <w:pPr>
        <w:numPr>
          <w:ilvl w:val="1"/>
          <w:numId w:val="9"/>
        </w:numPr>
        <w:spacing w:after="0"/>
      </w:pPr>
      <w:r>
        <w:t xml:space="preserve">Tea - Low demand </w:t>
      </w:r>
    </w:p>
    <w:p w:rsidR="00014727" w:rsidRDefault="003E6DAF">
      <w:pPr>
        <w:numPr>
          <w:ilvl w:val="1"/>
          <w:numId w:val="9"/>
        </w:numPr>
        <w:spacing w:after="0"/>
      </w:pPr>
      <w:r>
        <w:t>Beans/Soy beans -  High demand</w:t>
      </w:r>
    </w:p>
    <w:p w:rsidR="00014727" w:rsidRDefault="003E6DAF">
      <w:pPr>
        <w:numPr>
          <w:ilvl w:val="1"/>
          <w:numId w:val="9"/>
        </w:numPr>
        <w:spacing w:after="0"/>
      </w:pPr>
      <w:r>
        <w:t xml:space="preserve">Bananas - High demand  </w:t>
      </w:r>
    </w:p>
    <w:p w:rsidR="00014727" w:rsidRDefault="003E6DAF">
      <w:pPr>
        <w:numPr>
          <w:ilvl w:val="1"/>
          <w:numId w:val="9"/>
        </w:numPr>
        <w:spacing w:after="0"/>
      </w:pPr>
      <w:r>
        <w:t>Sweet Potatoes - High demand</w:t>
      </w:r>
    </w:p>
    <w:p w:rsidR="00014727" w:rsidRDefault="003E6DAF">
      <w:pPr>
        <w:numPr>
          <w:ilvl w:val="1"/>
          <w:numId w:val="9"/>
        </w:numPr>
        <w:spacing w:after="0"/>
      </w:pPr>
      <w:r>
        <w:t>Arrow roots - High demand</w:t>
      </w:r>
    </w:p>
    <w:p w:rsidR="00014727" w:rsidRDefault="003E6DAF">
      <w:pPr>
        <w:numPr>
          <w:ilvl w:val="1"/>
          <w:numId w:val="9"/>
        </w:numPr>
      </w:pPr>
      <w:r>
        <w:t>Kales - High demand</w:t>
      </w:r>
    </w:p>
    <w:p w:rsidR="00014727" w:rsidRDefault="00014727">
      <w:pPr>
        <w:rPr>
          <w:b/>
        </w:rPr>
      </w:pPr>
    </w:p>
    <w:p w:rsidR="00014727" w:rsidRDefault="003E6DAF">
      <w:pPr>
        <w:rPr>
          <w:b/>
        </w:rPr>
      </w:pPr>
      <w:r>
        <w:rPr>
          <w:b/>
        </w:rPr>
        <w:t>2.</w:t>
      </w:r>
      <w:r>
        <w:rPr>
          <w:b/>
        </w:rPr>
        <w:tab/>
      </w:r>
      <w:r>
        <w:rPr>
          <w:b/>
        </w:rPr>
        <w:t xml:space="preserve">What is the competition landscape for this product and any opportunity where women can tap more on through value addition </w:t>
      </w:r>
      <w:proofErr w:type="spellStart"/>
      <w:r>
        <w:rPr>
          <w:b/>
        </w:rPr>
        <w:t>etc</w:t>
      </w:r>
      <w:proofErr w:type="spellEnd"/>
    </w:p>
    <w:p w:rsidR="00014727" w:rsidRDefault="003E6DAF">
      <w:pPr>
        <w:rPr>
          <w:b/>
        </w:rPr>
      </w:pPr>
      <w:r>
        <w:rPr>
          <w:i/>
        </w:rPr>
        <w:t>Livestock Enterprises</w:t>
      </w:r>
    </w:p>
    <w:p w:rsidR="00014727" w:rsidRDefault="003E6DAF">
      <w:pPr>
        <w:numPr>
          <w:ilvl w:val="0"/>
          <w:numId w:val="26"/>
        </w:numPr>
        <w:spacing w:after="0"/>
      </w:pPr>
      <w:r>
        <w:t>Value addition for milk to products like Mala &amp; Yoghurt offers an opportunity to women</w:t>
      </w:r>
    </w:p>
    <w:p w:rsidR="00014727" w:rsidRDefault="003E6DAF">
      <w:pPr>
        <w:numPr>
          <w:ilvl w:val="0"/>
          <w:numId w:val="26"/>
        </w:numPr>
        <w:spacing w:after="0"/>
      </w:pPr>
      <w:r>
        <w:t>Value addition for po</w:t>
      </w:r>
      <w:r>
        <w:t xml:space="preserve">ultry eggs and meat (portioning/piecing, roasting) </w:t>
      </w:r>
    </w:p>
    <w:p w:rsidR="00014727" w:rsidRDefault="003E6DAF">
      <w:pPr>
        <w:numPr>
          <w:ilvl w:val="0"/>
          <w:numId w:val="26"/>
        </w:numPr>
        <w:spacing w:after="0"/>
      </w:pPr>
      <w:r>
        <w:t xml:space="preserve">Value addition in processing of honey, wax, candles, propolis, cosmetics, </w:t>
      </w:r>
    </w:p>
    <w:p w:rsidR="00014727" w:rsidRDefault="003E6DAF">
      <w:pPr>
        <w:numPr>
          <w:ilvl w:val="0"/>
          <w:numId w:val="26"/>
        </w:numPr>
      </w:pPr>
      <w:r>
        <w:t>Fish dressing, frying, portioning, drying and smoking</w:t>
      </w:r>
    </w:p>
    <w:p w:rsidR="00014727" w:rsidRDefault="003E6DAF">
      <w:pPr>
        <w:rPr>
          <w:i/>
        </w:rPr>
      </w:pPr>
      <w:r>
        <w:rPr>
          <w:i/>
        </w:rPr>
        <w:t>Crop Enterprises</w:t>
      </w:r>
    </w:p>
    <w:p w:rsidR="00014727" w:rsidRDefault="003E6DAF">
      <w:pPr>
        <w:numPr>
          <w:ilvl w:val="0"/>
          <w:numId w:val="10"/>
        </w:numPr>
        <w:spacing w:after="0"/>
      </w:pPr>
      <w:r>
        <w:t xml:space="preserve">ALVs Drying, sorting, grading vegetables </w:t>
      </w:r>
      <w:proofErr w:type="spellStart"/>
      <w:r>
        <w:t>utilisation</w:t>
      </w:r>
      <w:proofErr w:type="spellEnd"/>
    </w:p>
    <w:p w:rsidR="00014727" w:rsidRDefault="003E6DAF">
      <w:pPr>
        <w:numPr>
          <w:ilvl w:val="0"/>
          <w:numId w:val="10"/>
        </w:numPr>
        <w:spacing w:after="0"/>
      </w:pPr>
      <w:r>
        <w:t>Soy b</w:t>
      </w:r>
      <w:r>
        <w:t xml:space="preserve">eans value added products (beverages, </w:t>
      </w:r>
      <w:proofErr w:type="spellStart"/>
      <w:r>
        <w:t>crankies</w:t>
      </w:r>
      <w:proofErr w:type="spellEnd"/>
      <w:r>
        <w:t>, milk, flour)</w:t>
      </w:r>
    </w:p>
    <w:p w:rsidR="00014727" w:rsidRDefault="003E6DAF">
      <w:pPr>
        <w:numPr>
          <w:ilvl w:val="0"/>
          <w:numId w:val="10"/>
        </w:numPr>
        <w:spacing w:after="0"/>
      </w:pPr>
      <w:r>
        <w:t>Bananas ripening and flour making, banana wine</w:t>
      </w:r>
    </w:p>
    <w:p w:rsidR="00014727" w:rsidRDefault="003E6DAF">
      <w:pPr>
        <w:numPr>
          <w:ilvl w:val="0"/>
          <w:numId w:val="10"/>
        </w:numPr>
      </w:pPr>
      <w:r>
        <w:lastRenderedPageBreak/>
        <w:t>Sweet Potatoes value added products (crisps, flour, chips)</w:t>
      </w:r>
    </w:p>
    <w:p w:rsidR="00014727" w:rsidRDefault="00014727">
      <w:pPr>
        <w:ind w:left="720"/>
      </w:pPr>
    </w:p>
    <w:p w:rsidR="00014727" w:rsidRDefault="003E6DAF">
      <w:pPr>
        <w:rPr>
          <w:b/>
        </w:rPr>
      </w:pPr>
      <w:r>
        <w:rPr>
          <w:b/>
        </w:rPr>
        <w:t>3.</w:t>
      </w:r>
      <w:r>
        <w:rPr>
          <w:b/>
        </w:rPr>
        <w:tab/>
        <w:t>What are the economic benefits and profitability levels of these enterprises for wome</w:t>
      </w:r>
      <w:r>
        <w:rPr>
          <w:b/>
        </w:rPr>
        <w:t>n?</w:t>
      </w:r>
    </w:p>
    <w:p w:rsidR="00014727" w:rsidRDefault="003E6DAF">
      <w:pPr>
        <w:numPr>
          <w:ilvl w:val="0"/>
          <w:numId w:val="27"/>
        </w:numPr>
        <w:spacing w:after="0"/>
      </w:pPr>
      <w:r>
        <w:t xml:space="preserve">Source of income, employment, improved </w:t>
      </w:r>
      <w:proofErr w:type="spellStart"/>
      <w:r>
        <w:t>nutrition,women</w:t>
      </w:r>
      <w:proofErr w:type="spellEnd"/>
      <w:r>
        <w:t xml:space="preserve"> empowerment </w:t>
      </w:r>
    </w:p>
    <w:p w:rsidR="00014727" w:rsidRDefault="003E6DAF">
      <w:pPr>
        <w:numPr>
          <w:ilvl w:val="0"/>
          <w:numId w:val="27"/>
        </w:numPr>
      </w:pPr>
      <w:r>
        <w:t xml:space="preserve">The most profitable enterprises for women in the county are: </w:t>
      </w:r>
      <w:proofErr w:type="spellStart"/>
      <w:r>
        <w:t>ALvs</w:t>
      </w:r>
      <w:proofErr w:type="spellEnd"/>
      <w:r>
        <w:t>, Poultry, Milk Products, Soy beans, Bananas</w:t>
      </w:r>
    </w:p>
    <w:p w:rsidR="00014727" w:rsidRDefault="00014727">
      <w:pPr>
        <w:ind w:left="720"/>
      </w:pPr>
    </w:p>
    <w:p w:rsidR="00014727" w:rsidRDefault="003E6DAF">
      <w:pPr>
        <w:rPr>
          <w:b/>
        </w:rPr>
      </w:pPr>
      <w:r>
        <w:rPr>
          <w:b/>
        </w:rPr>
        <w:t>4.</w:t>
      </w:r>
      <w:r>
        <w:rPr>
          <w:b/>
        </w:rPr>
        <w:tab/>
        <w:t>How do these enterprises compare to male-dominated ones in terms of inc</w:t>
      </w:r>
      <w:r>
        <w:rPr>
          <w:b/>
        </w:rPr>
        <w:t>ome and sustainability?</w:t>
      </w:r>
    </w:p>
    <w:p w:rsidR="00014727" w:rsidRDefault="003E6DAF">
      <w:pPr>
        <w:numPr>
          <w:ilvl w:val="0"/>
          <w:numId w:val="4"/>
        </w:numPr>
        <w:spacing w:after="0"/>
      </w:pPr>
      <w:r>
        <w:t>The income levels are generally lower than the men dominated enterprises</w:t>
      </w:r>
    </w:p>
    <w:p w:rsidR="00014727" w:rsidRDefault="003E6DAF">
      <w:pPr>
        <w:numPr>
          <w:ilvl w:val="0"/>
          <w:numId w:val="4"/>
        </w:numPr>
      </w:pPr>
      <w:r>
        <w:t>The sustainability potential is very high</w:t>
      </w:r>
    </w:p>
    <w:p w:rsidR="00014727" w:rsidRDefault="00014727"/>
    <w:p w:rsidR="00014727" w:rsidRDefault="003E6DAF">
      <w:pPr>
        <w:rPr>
          <w:b/>
        </w:rPr>
      </w:pPr>
      <w:r>
        <w:rPr>
          <w:b/>
        </w:rPr>
        <w:t>5.</w:t>
      </w:r>
      <w:r>
        <w:rPr>
          <w:b/>
        </w:rPr>
        <w:tab/>
      </w:r>
      <w:r>
        <w:rPr>
          <w:b/>
        </w:rPr>
        <w:t>What socio-economic benefits (e.g., improved household welfare, community development) do these enterprises bring?</w:t>
      </w:r>
    </w:p>
    <w:p w:rsidR="00014727" w:rsidRDefault="003E6DAF">
      <w:pPr>
        <w:numPr>
          <w:ilvl w:val="0"/>
          <w:numId w:val="15"/>
        </w:numPr>
        <w:spacing w:after="0"/>
      </w:pPr>
      <w:r>
        <w:t>Improved Household status</w:t>
      </w:r>
    </w:p>
    <w:p w:rsidR="00014727" w:rsidRDefault="003E6DAF">
      <w:pPr>
        <w:numPr>
          <w:ilvl w:val="0"/>
          <w:numId w:val="15"/>
        </w:numPr>
        <w:spacing w:after="0"/>
      </w:pPr>
      <w:r>
        <w:t>Reduced GBVs</w:t>
      </w:r>
    </w:p>
    <w:p w:rsidR="00014727" w:rsidRDefault="003E6DAF">
      <w:pPr>
        <w:numPr>
          <w:ilvl w:val="0"/>
          <w:numId w:val="15"/>
        </w:numPr>
        <w:spacing w:after="0"/>
      </w:pPr>
      <w:r>
        <w:t>Improved literacy levels</w:t>
      </w:r>
    </w:p>
    <w:p w:rsidR="00014727" w:rsidRDefault="003E6DAF">
      <w:pPr>
        <w:numPr>
          <w:ilvl w:val="0"/>
          <w:numId w:val="15"/>
        </w:numPr>
      </w:pPr>
      <w:r>
        <w:t>Improved nutrition and health</w:t>
      </w:r>
    </w:p>
    <w:p w:rsidR="00014727" w:rsidRDefault="00014727"/>
    <w:p w:rsidR="00014727" w:rsidRDefault="003E6DAF">
      <w:pPr>
        <w:numPr>
          <w:ilvl w:val="0"/>
          <w:numId w:val="18"/>
        </w:numPr>
        <w:rPr>
          <w:b/>
          <w:color w:val="0066CC"/>
          <w:sz w:val="24"/>
          <w:szCs w:val="24"/>
        </w:rPr>
      </w:pPr>
      <w:r>
        <w:rPr>
          <w:b/>
          <w:color w:val="0066CC"/>
          <w:sz w:val="24"/>
          <w:szCs w:val="24"/>
        </w:rPr>
        <w:t>Replicability &amp; Scalability</w:t>
      </w:r>
    </w:p>
    <w:p w:rsidR="00014727" w:rsidRDefault="003E6DAF">
      <w:pPr>
        <w:rPr>
          <w:b/>
        </w:rPr>
      </w:pPr>
      <w:r>
        <w:rPr>
          <w:b/>
        </w:rPr>
        <w:t>1.</w:t>
      </w:r>
      <w:r>
        <w:rPr>
          <w:b/>
        </w:rPr>
        <w:tab/>
        <w:t>What factors co</w:t>
      </w:r>
      <w:r>
        <w:rPr>
          <w:b/>
        </w:rPr>
        <w:t>ntribute to the success of these enterprises?</w:t>
      </w:r>
    </w:p>
    <w:p w:rsidR="00014727" w:rsidRDefault="003E6DAF">
      <w:pPr>
        <w:numPr>
          <w:ilvl w:val="0"/>
          <w:numId w:val="17"/>
        </w:numPr>
        <w:spacing w:after="0"/>
      </w:pPr>
      <w:proofErr w:type="spellStart"/>
      <w:r>
        <w:t>Favourable</w:t>
      </w:r>
      <w:proofErr w:type="spellEnd"/>
      <w:r>
        <w:t xml:space="preserve"> climatic conditions</w:t>
      </w:r>
    </w:p>
    <w:p w:rsidR="00014727" w:rsidRDefault="003E6DAF">
      <w:pPr>
        <w:numPr>
          <w:ilvl w:val="0"/>
          <w:numId w:val="17"/>
        </w:numPr>
        <w:spacing w:after="0"/>
      </w:pPr>
      <w:r>
        <w:t>Ready market</w:t>
      </w:r>
    </w:p>
    <w:p w:rsidR="00014727" w:rsidRDefault="003E6DAF">
      <w:pPr>
        <w:numPr>
          <w:ilvl w:val="0"/>
          <w:numId w:val="17"/>
        </w:numPr>
        <w:spacing w:after="0"/>
      </w:pPr>
      <w:r>
        <w:t>The enterprises require small land acreages</w:t>
      </w:r>
    </w:p>
    <w:p w:rsidR="00014727" w:rsidRDefault="003E6DAF">
      <w:pPr>
        <w:numPr>
          <w:ilvl w:val="0"/>
          <w:numId w:val="17"/>
        </w:numPr>
        <w:spacing w:after="0"/>
      </w:pPr>
      <w:r>
        <w:t xml:space="preserve">Availability of appropriate Technologies </w:t>
      </w:r>
      <w:proofErr w:type="spellStart"/>
      <w:r>
        <w:t>e.g</w:t>
      </w:r>
      <w:proofErr w:type="spellEnd"/>
      <w:r>
        <w:t xml:space="preserve"> climate Smart technologies</w:t>
      </w:r>
    </w:p>
    <w:p w:rsidR="00014727" w:rsidRDefault="003E6DAF">
      <w:pPr>
        <w:numPr>
          <w:ilvl w:val="0"/>
          <w:numId w:val="17"/>
        </w:numPr>
        <w:spacing w:after="0"/>
      </w:pPr>
      <w:r>
        <w:t>Improved levels of extension services/ Knowledge</w:t>
      </w:r>
    </w:p>
    <w:p w:rsidR="00014727" w:rsidRDefault="003E6DAF">
      <w:pPr>
        <w:numPr>
          <w:ilvl w:val="0"/>
          <w:numId w:val="17"/>
        </w:numPr>
      </w:pPr>
      <w:r>
        <w:t>Women are better adopters of new technologies</w:t>
      </w:r>
    </w:p>
    <w:p w:rsidR="00014727" w:rsidRDefault="00014727">
      <w:pPr>
        <w:rPr>
          <w:b/>
        </w:rPr>
      </w:pPr>
    </w:p>
    <w:p w:rsidR="00014727" w:rsidRDefault="00014727">
      <w:pPr>
        <w:rPr>
          <w:b/>
        </w:rPr>
      </w:pPr>
    </w:p>
    <w:p w:rsidR="00014727" w:rsidRDefault="003E6DAF">
      <w:pPr>
        <w:rPr>
          <w:b/>
        </w:rPr>
      </w:pPr>
      <w:r>
        <w:rPr>
          <w:b/>
        </w:rPr>
        <w:lastRenderedPageBreak/>
        <w:t>2.</w:t>
      </w:r>
      <w:r>
        <w:rPr>
          <w:b/>
        </w:rPr>
        <w:tab/>
        <w:t>Can these enterprises be replicated in other counties/regions? What conditions are necessary?</w:t>
      </w:r>
    </w:p>
    <w:p w:rsidR="00014727" w:rsidRDefault="003E6DAF">
      <w:pPr>
        <w:numPr>
          <w:ilvl w:val="0"/>
          <w:numId w:val="14"/>
        </w:numPr>
        <w:spacing w:after="0"/>
      </w:pPr>
      <w:r>
        <w:t xml:space="preserve">Most of these enterprises cut across most of the </w:t>
      </w:r>
      <w:proofErr w:type="spellStart"/>
      <w:r>
        <w:t>subcounties</w:t>
      </w:r>
      <w:proofErr w:type="spellEnd"/>
      <w:r>
        <w:t xml:space="preserve"> and wards</w:t>
      </w:r>
    </w:p>
    <w:p w:rsidR="00014727" w:rsidRDefault="003E6DAF">
      <w:pPr>
        <w:numPr>
          <w:ilvl w:val="0"/>
          <w:numId w:val="14"/>
        </w:numPr>
        <w:spacing w:after="0"/>
      </w:pPr>
      <w:r>
        <w:t>Suitable agroecological zones across the</w:t>
      </w:r>
      <w:r>
        <w:t xml:space="preserve"> counties</w:t>
      </w:r>
    </w:p>
    <w:p w:rsidR="00014727" w:rsidRDefault="003E6DAF">
      <w:pPr>
        <w:numPr>
          <w:ilvl w:val="0"/>
          <w:numId w:val="14"/>
        </w:numPr>
      </w:pPr>
      <w:r>
        <w:t>Suitable technological options (</w:t>
      </w:r>
      <w:proofErr w:type="spellStart"/>
      <w:r>
        <w:t>e.g</w:t>
      </w:r>
      <w:proofErr w:type="spellEnd"/>
      <w:r>
        <w:t xml:space="preserve"> organic farming, suitable varieties and breeds)</w:t>
      </w:r>
    </w:p>
    <w:p w:rsidR="00014727" w:rsidRDefault="00014727">
      <w:pPr>
        <w:rPr>
          <w:b/>
        </w:rPr>
      </w:pPr>
    </w:p>
    <w:p w:rsidR="00014727" w:rsidRDefault="003E6DAF">
      <w:pPr>
        <w:rPr>
          <w:b/>
        </w:rPr>
      </w:pPr>
      <w:r>
        <w:rPr>
          <w:b/>
        </w:rPr>
        <w:t>3.</w:t>
      </w:r>
      <w:r>
        <w:rPr>
          <w:b/>
        </w:rPr>
        <w:tab/>
        <w:t>How can value chains and market access be improved to enhance their viability?</w:t>
      </w:r>
    </w:p>
    <w:p w:rsidR="00014727" w:rsidRDefault="003E6DAF">
      <w:pPr>
        <w:numPr>
          <w:ilvl w:val="0"/>
          <w:numId w:val="31"/>
        </w:numPr>
        <w:spacing w:after="0"/>
      </w:pPr>
      <w:proofErr w:type="spellStart"/>
      <w:r>
        <w:t>Organised</w:t>
      </w:r>
      <w:proofErr w:type="spellEnd"/>
      <w:r>
        <w:t xml:space="preserve"> marketing </w:t>
      </w:r>
    </w:p>
    <w:p w:rsidR="00014727" w:rsidRDefault="003E6DAF">
      <w:pPr>
        <w:numPr>
          <w:ilvl w:val="0"/>
          <w:numId w:val="31"/>
        </w:numPr>
        <w:spacing w:after="0"/>
      </w:pPr>
      <w:r>
        <w:t>Improved extension services</w:t>
      </w:r>
    </w:p>
    <w:p w:rsidR="00014727" w:rsidRDefault="003E6DAF">
      <w:pPr>
        <w:numPr>
          <w:ilvl w:val="0"/>
          <w:numId w:val="31"/>
        </w:numPr>
        <w:spacing w:after="0"/>
      </w:pPr>
      <w:r>
        <w:t xml:space="preserve">Strengthening farmer-based </w:t>
      </w:r>
      <w:proofErr w:type="spellStart"/>
      <w:r>
        <w:t>organisations</w:t>
      </w:r>
      <w:proofErr w:type="spellEnd"/>
      <w:r>
        <w:t xml:space="preserve">/cooperatives </w:t>
      </w:r>
    </w:p>
    <w:p w:rsidR="00014727" w:rsidRDefault="003E6DAF">
      <w:pPr>
        <w:numPr>
          <w:ilvl w:val="0"/>
          <w:numId w:val="31"/>
        </w:numPr>
        <w:spacing w:after="0"/>
      </w:pPr>
      <w:r>
        <w:t>Improved access to credit sources</w:t>
      </w:r>
    </w:p>
    <w:p w:rsidR="00014727" w:rsidRDefault="003E6DAF">
      <w:pPr>
        <w:numPr>
          <w:ilvl w:val="0"/>
          <w:numId w:val="31"/>
        </w:numPr>
        <w:spacing w:after="0"/>
      </w:pPr>
      <w:r>
        <w:t>Agricultural insurance</w:t>
      </w:r>
    </w:p>
    <w:p w:rsidR="00014727" w:rsidRDefault="003E6DAF">
      <w:pPr>
        <w:numPr>
          <w:ilvl w:val="0"/>
          <w:numId w:val="31"/>
        </w:numPr>
        <w:spacing w:after="0"/>
      </w:pPr>
      <w:r>
        <w:t>Improved Institutional Governance Systems</w:t>
      </w:r>
    </w:p>
    <w:p w:rsidR="00014727" w:rsidRDefault="003E6DAF">
      <w:pPr>
        <w:numPr>
          <w:ilvl w:val="0"/>
          <w:numId w:val="31"/>
        </w:numPr>
      </w:pPr>
      <w:r>
        <w:t>Improved Infrastructure (Roads, communication)</w:t>
      </w:r>
    </w:p>
    <w:p w:rsidR="00014727" w:rsidRDefault="00014727"/>
    <w:p w:rsidR="00014727" w:rsidRDefault="003E6DAF">
      <w:pPr>
        <w:numPr>
          <w:ilvl w:val="0"/>
          <w:numId w:val="18"/>
        </w:numPr>
        <w:rPr>
          <w:b/>
          <w:color w:val="0066CC"/>
          <w:sz w:val="24"/>
          <w:szCs w:val="24"/>
        </w:rPr>
      </w:pPr>
      <w:r>
        <w:rPr>
          <w:b/>
          <w:color w:val="0066CC"/>
          <w:sz w:val="24"/>
          <w:szCs w:val="24"/>
        </w:rPr>
        <w:t>Data Availability &amp; Policy Support</w:t>
      </w:r>
    </w:p>
    <w:p w:rsidR="00014727" w:rsidRDefault="003E6DAF">
      <w:pPr>
        <w:rPr>
          <w:b/>
        </w:rPr>
      </w:pPr>
      <w:r>
        <w:rPr>
          <w:b/>
        </w:rPr>
        <w:t>1.</w:t>
      </w:r>
      <w:r>
        <w:rPr>
          <w:b/>
        </w:rPr>
        <w:tab/>
        <w:t>What data source</w:t>
      </w:r>
      <w:r>
        <w:rPr>
          <w:b/>
        </w:rPr>
        <w:t>s exist to track the success and impact of these women-led enterprises?</w:t>
      </w:r>
    </w:p>
    <w:p w:rsidR="00014727" w:rsidRDefault="003E6DAF">
      <w:pPr>
        <w:numPr>
          <w:ilvl w:val="0"/>
          <w:numId w:val="23"/>
        </w:numPr>
        <w:spacing w:after="0"/>
      </w:pPr>
      <w:r>
        <w:t>A functional M&amp;E in the county</w:t>
      </w:r>
    </w:p>
    <w:p w:rsidR="00014727" w:rsidRDefault="003E6DAF">
      <w:pPr>
        <w:numPr>
          <w:ilvl w:val="0"/>
          <w:numId w:val="23"/>
        </w:numPr>
        <w:spacing w:after="0"/>
      </w:pPr>
      <w:r>
        <w:t>Continuous Farmer Profiling</w:t>
      </w:r>
    </w:p>
    <w:p w:rsidR="00014727" w:rsidRDefault="003E6DAF">
      <w:pPr>
        <w:numPr>
          <w:ilvl w:val="0"/>
          <w:numId w:val="23"/>
        </w:numPr>
        <w:spacing w:after="0"/>
      </w:pPr>
      <w:r>
        <w:t>National Population census</w:t>
      </w:r>
    </w:p>
    <w:p w:rsidR="00014727" w:rsidRDefault="003E6DAF">
      <w:pPr>
        <w:numPr>
          <w:ilvl w:val="0"/>
          <w:numId w:val="23"/>
        </w:numPr>
      </w:pPr>
      <w:r>
        <w:t>Periodic departmental and stakeholder reports</w:t>
      </w:r>
    </w:p>
    <w:p w:rsidR="00014727" w:rsidRDefault="00014727">
      <w:pPr>
        <w:rPr>
          <w:b/>
        </w:rPr>
      </w:pPr>
    </w:p>
    <w:p w:rsidR="00014727" w:rsidRDefault="003E6DAF">
      <w:pPr>
        <w:rPr>
          <w:b/>
        </w:rPr>
      </w:pPr>
      <w:r>
        <w:rPr>
          <w:b/>
        </w:rPr>
        <w:t>2.</w:t>
      </w:r>
      <w:r>
        <w:rPr>
          <w:b/>
        </w:rPr>
        <w:tab/>
        <w:t>Qualitatively capture the policy frameworks supp</w:t>
      </w:r>
      <w:r>
        <w:rPr>
          <w:b/>
        </w:rPr>
        <w:t>orting the women -led Value Chains</w:t>
      </w:r>
    </w:p>
    <w:p w:rsidR="00014727" w:rsidRDefault="003E6DAF">
      <w:pPr>
        <w:numPr>
          <w:ilvl w:val="0"/>
          <w:numId w:val="22"/>
        </w:numPr>
        <w:spacing w:after="0"/>
      </w:pPr>
      <w:r>
        <w:t>Draft land lease regulations (County Assembly stage)</w:t>
      </w:r>
    </w:p>
    <w:p w:rsidR="00014727" w:rsidRDefault="003E6DAF">
      <w:pPr>
        <w:numPr>
          <w:ilvl w:val="0"/>
          <w:numId w:val="22"/>
        </w:numPr>
        <w:spacing w:after="0"/>
      </w:pPr>
      <w:r>
        <w:t>Kakamega County Agroecology policy and strategy</w:t>
      </w:r>
    </w:p>
    <w:p w:rsidR="00014727" w:rsidRDefault="003E6DAF">
      <w:pPr>
        <w:numPr>
          <w:ilvl w:val="0"/>
          <w:numId w:val="22"/>
        </w:numPr>
        <w:spacing w:after="0"/>
      </w:pPr>
      <w:r>
        <w:t>Horticulture policy and strategy</w:t>
      </w:r>
    </w:p>
    <w:p w:rsidR="00014727" w:rsidRDefault="003E6DAF">
      <w:pPr>
        <w:numPr>
          <w:ilvl w:val="0"/>
          <w:numId w:val="22"/>
        </w:numPr>
        <w:spacing w:after="0"/>
      </w:pPr>
      <w:r>
        <w:t xml:space="preserve">County </w:t>
      </w:r>
      <w:proofErr w:type="spellStart"/>
      <w:r>
        <w:t>Agrinutrition</w:t>
      </w:r>
      <w:proofErr w:type="spellEnd"/>
      <w:r>
        <w:t xml:space="preserve"> Implementation Strategy</w:t>
      </w:r>
    </w:p>
    <w:p w:rsidR="00014727" w:rsidRDefault="003E6DAF">
      <w:pPr>
        <w:numPr>
          <w:ilvl w:val="0"/>
          <w:numId w:val="22"/>
        </w:numPr>
      </w:pPr>
      <w:r>
        <w:t>Kakamega County Youth and women empowermen</w:t>
      </w:r>
      <w:r>
        <w:t>t service</w:t>
      </w:r>
    </w:p>
    <w:p w:rsidR="00014727" w:rsidRDefault="00014727">
      <w:pPr>
        <w:rPr>
          <w:b/>
        </w:rPr>
      </w:pPr>
    </w:p>
    <w:p w:rsidR="00014727" w:rsidRDefault="003E6DAF">
      <w:pPr>
        <w:rPr>
          <w:b/>
        </w:rPr>
      </w:pPr>
      <w:r>
        <w:rPr>
          <w:b/>
        </w:rPr>
        <w:t>3.</w:t>
      </w:r>
      <w:r>
        <w:rPr>
          <w:b/>
        </w:rPr>
        <w:tab/>
        <w:t xml:space="preserve">Map the landscape for women’s collectives or cooperatives that would enhance their collective voices for </w:t>
      </w:r>
      <w:proofErr w:type="spellStart"/>
      <w:r>
        <w:rPr>
          <w:b/>
        </w:rPr>
        <w:t>favourable</w:t>
      </w:r>
      <w:proofErr w:type="spellEnd"/>
      <w:r>
        <w:rPr>
          <w:b/>
        </w:rPr>
        <w:t xml:space="preserve"> enabling environment</w:t>
      </w:r>
    </w:p>
    <w:p w:rsidR="00014727" w:rsidRDefault="00014727">
      <w:pPr>
        <w:ind w:left="720"/>
      </w:pPr>
    </w:p>
    <w:p w:rsidR="00014727" w:rsidRDefault="003E6DAF">
      <w:pPr>
        <w:numPr>
          <w:ilvl w:val="0"/>
          <w:numId w:val="5"/>
        </w:numPr>
        <w:spacing w:after="0"/>
      </w:pPr>
      <w:proofErr w:type="spellStart"/>
      <w:r>
        <w:t>Shibuye</w:t>
      </w:r>
      <w:proofErr w:type="spellEnd"/>
      <w:r>
        <w:t xml:space="preserve"> Community Health Workers CBO</w:t>
      </w:r>
    </w:p>
    <w:p w:rsidR="00014727" w:rsidRDefault="003E6DAF">
      <w:pPr>
        <w:numPr>
          <w:ilvl w:val="0"/>
          <w:numId w:val="5"/>
        </w:numPr>
        <w:spacing w:after="0"/>
      </w:pPr>
      <w:r>
        <w:t>VSLAs</w:t>
      </w:r>
    </w:p>
    <w:p w:rsidR="00014727" w:rsidRDefault="003E6DAF">
      <w:pPr>
        <w:numPr>
          <w:ilvl w:val="0"/>
          <w:numId w:val="5"/>
        </w:numPr>
        <w:spacing w:after="0"/>
      </w:pPr>
      <w:r>
        <w:t xml:space="preserve">Women </w:t>
      </w:r>
      <w:proofErr w:type="spellStart"/>
      <w:r>
        <w:t>Selfhelp</w:t>
      </w:r>
      <w:proofErr w:type="spellEnd"/>
      <w:r>
        <w:t xml:space="preserve"> Groups </w:t>
      </w:r>
    </w:p>
    <w:p w:rsidR="00014727" w:rsidRDefault="003E6DAF">
      <w:pPr>
        <w:numPr>
          <w:ilvl w:val="0"/>
          <w:numId w:val="5"/>
        </w:numPr>
      </w:pPr>
      <w:r>
        <w:t>Cooperatives societies</w:t>
      </w:r>
    </w:p>
    <w:p w:rsidR="00014727" w:rsidRDefault="00014727">
      <w:pPr>
        <w:ind w:left="720"/>
        <w:rPr>
          <w:b/>
        </w:rPr>
      </w:pPr>
    </w:p>
    <w:p w:rsidR="00014727" w:rsidRDefault="003E6DAF">
      <w:pPr>
        <w:rPr>
          <w:b/>
        </w:rPr>
      </w:pPr>
      <w:r>
        <w:rPr>
          <w:b/>
        </w:rPr>
        <w:t xml:space="preserve"> 4.</w:t>
      </w:r>
      <w:r>
        <w:rPr>
          <w:b/>
        </w:rPr>
        <w:tab/>
      </w:r>
      <w:r>
        <w:rPr>
          <w:b/>
        </w:rPr>
        <w:t>Are there any policy gaps that need to be addressed to further support women in these enterprises?</w:t>
      </w:r>
    </w:p>
    <w:p w:rsidR="00014727" w:rsidRDefault="003E6DAF">
      <w:pPr>
        <w:numPr>
          <w:ilvl w:val="0"/>
          <w:numId w:val="6"/>
        </w:numPr>
        <w:spacing w:after="0"/>
      </w:pPr>
      <w:r>
        <w:t>Lack of county agricultural marketing policy</w:t>
      </w:r>
    </w:p>
    <w:p w:rsidR="00014727" w:rsidRDefault="003E6DAF">
      <w:pPr>
        <w:numPr>
          <w:ilvl w:val="0"/>
          <w:numId w:val="6"/>
        </w:numPr>
        <w:spacing w:after="0"/>
      </w:pPr>
      <w:r>
        <w:t>Lack of women in agribusiness strategy</w:t>
      </w:r>
    </w:p>
    <w:p w:rsidR="00014727" w:rsidRDefault="003E6DAF">
      <w:pPr>
        <w:numPr>
          <w:ilvl w:val="0"/>
          <w:numId w:val="6"/>
        </w:numPr>
      </w:pPr>
      <w:r>
        <w:t>Land lease guidelines</w:t>
      </w:r>
    </w:p>
    <w:p w:rsidR="00014727" w:rsidRDefault="00014727">
      <w:pPr>
        <w:ind w:left="720"/>
      </w:pPr>
    </w:p>
    <w:p w:rsidR="00014727" w:rsidRDefault="003E6DAF">
      <w:pPr>
        <w:rPr>
          <w:b/>
        </w:rPr>
      </w:pPr>
      <w:r>
        <w:rPr>
          <w:b/>
        </w:rPr>
        <w:t>5.</w:t>
      </w:r>
      <w:r>
        <w:rPr>
          <w:b/>
        </w:rPr>
        <w:tab/>
        <w:t xml:space="preserve">What recommendations can be made to strengthen </w:t>
      </w:r>
      <w:r>
        <w:rPr>
          <w:b/>
        </w:rPr>
        <w:t>these enterprises through policy interventions and investments?</w:t>
      </w:r>
    </w:p>
    <w:p w:rsidR="00014727" w:rsidRDefault="003E6DAF">
      <w:pPr>
        <w:numPr>
          <w:ilvl w:val="0"/>
          <w:numId w:val="12"/>
        </w:numPr>
        <w:spacing w:after="0"/>
      </w:pPr>
      <w:r>
        <w:t>Harmonization of policy initiatives</w:t>
      </w:r>
    </w:p>
    <w:p w:rsidR="00014727" w:rsidRDefault="003E6DAF">
      <w:pPr>
        <w:numPr>
          <w:ilvl w:val="0"/>
          <w:numId w:val="12"/>
        </w:numPr>
        <w:spacing w:after="0"/>
      </w:pPr>
      <w:r>
        <w:t>Development of relevant policies</w:t>
      </w:r>
    </w:p>
    <w:p w:rsidR="00014727" w:rsidRDefault="003E6DAF">
      <w:pPr>
        <w:numPr>
          <w:ilvl w:val="0"/>
          <w:numId w:val="12"/>
        </w:numPr>
        <w:spacing w:after="0"/>
      </w:pPr>
      <w:r>
        <w:t>Integration of the policies and strategies in the CIDPs and other development plans</w:t>
      </w:r>
    </w:p>
    <w:p w:rsidR="00014727" w:rsidRDefault="003E6DAF">
      <w:pPr>
        <w:numPr>
          <w:ilvl w:val="0"/>
          <w:numId w:val="12"/>
        </w:numPr>
      </w:pPr>
      <w:r>
        <w:t>Lobbying for resources from stakeholders to finance women led enterprises</w:t>
      </w:r>
    </w:p>
    <w:p w:rsidR="00014727" w:rsidRDefault="00014727">
      <w:pPr>
        <w:ind w:left="720"/>
      </w:pPr>
    </w:p>
    <w:p w:rsidR="00014727" w:rsidRDefault="003E6DAF">
      <w:pPr>
        <w:rPr>
          <w:b/>
        </w:rPr>
      </w:pPr>
      <w:r>
        <w:rPr>
          <w:b/>
        </w:rPr>
        <w:t>6.</w:t>
      </w:r>
      <w:r>
        <w:rPr>
          <w:b/>
        </w:rPr>
        <w:tab/>
        <w:t>From your perspective, what policies are currently enabling or limiting women’s participation in climate-resilient enterprises?</w:t>
      </w:r>
    </w:p>
    <w:p w:rsidR="00014727" w:rsidRDefault="003E6DAF">
      <w:r>
        <w:t>Enabling:</w:t>
      </w:r>
    </w:p>
    <w:p w:rsidR="00014727" w:rsidRDefault="003E6DAF">
      <w:pPr>
        <w:numPr>
          <w:ilvl w:val="0"/>
          <w:numId w:val="11"/>
        </w:numPr>
        <w:spacing w:after="0"/>
      </w:pPr>
      <w:r>
        <w:t>Kakamega County Youth and Women Empowerm</w:t>
      </w:r>
      <w:r>
        <w:t>ent Service</w:t>
      </w:r>
    </w:p>
    <w:p w:rsidR="00014727" w:rsidRDefault="003E6DAF">
      <w:pPr>
        <w:numPr>
          <w:ilvl w:val="0"/>
          <w:numId w:val="11"/>
        </w:numPr>
        <w:spacing w:after="0"/>
      </w:pPr>
      <w:r>
        <w:t>Kakamega County Investment Act</w:t>
      </w:r>
    </w:p>
    <w:p w:rsidR="00014727" w:rsidRDefault="003E6DAF">
      <w:pPr>
        <w:numPr>
          <w:ilvl w:val="0"/>
          <w:numId w:val="11"/>
        </w:numPr>
        <w:spacing w:after="0"/>
      </w:pPr>
      <w:r>
        <w:t>Kakamega County Micro-Finance Act</w:t>
      </w:r>
    </w:p>
    <w:p w:rsidR="00014727" w:rsidRDefault="003E6DAF">
      <w:pPr>
        <w:numPr>
          <w:ilvl w:val="0"/>
          <w:numId w:val="11"/>
        </w:numPr>
      </w:pPr>
      <w:r>
        <w:t>Kakamega County Dairy Development Act</w:t>
      </w:r>
    </w:p>
    <w:p w:rsidR="00014727" w:rsidRDefault="003E6DAF">
      <w:r>
        <w:t>Limiting:</w:t>
      </w:r>
    </w:p>
    <w:p w:rsidR="00014727" w:rsidRDefault="003E6DAF">
      <w:pPr>
        <w:numPr>
          <w:ilvl w:val="0"/>
          <w:numId w:val="11"/>
        </w:numPr>
        <w:spacing w:after="0"/>
      </w:pPr>
      <w:r>
        <w:t>Multiple licenses</w:t>
      </w:r>
    </w:p>
    <w:p w:rsidR="00014727" w:rsidRDefault="003E6DAF">
      <w:pPr>
        <w:numPr>
          <w:ilvl w:val="0"/>
          <w:numId w:val="11"/>
        </w:numPr>
        <w:spacing w:after="0"/>
      </w:pPr>
      <w:r>
        <w:t>Certification requirements</w:t>
      </w:r>
    </w:p>
    <w:p w:rsidR="00014727" w:rsidRDefault="003E6DAF">
      <w:pPr>
        <w:numPr>
          <w:ilvl w:val="0"/>
          <w:numId w:val="11"/>
        </w:numPr>
      </w:pPr>
      <w:r>
        <w:t>Standardization Requirement by Kenya Bureau of Standards (KEBS)</w:t>
      </w:r>
    </w:p>
    <w:p w:rsidR="00014727" w:rsidRDefault="00014727">
      <w:pPr>
        <w:rPr>
          <w:b/>
        </w:rPr>
      </w:pPr>
    </w:p>
    <w:p w:rsidR="00014727" w:rsidRDefault="00014727">
      <w:pPr>
        <w:rPr>
          <w:b/>
        </w:rPr>
      </w:pPr>
    </w:p>
    <w:p w:rsidR="00014727" w:rsidRDefault="003E6DAF">
      <w:pPr>
        <w:rPr>
          <w:b/>
        </w:rPr>
      </w:pPr>
      <w:r>
        <w:rPr>
          <w:b/>
        </w:rPr>
        <w:lastRenderedPageBreak/>
        <w:t>7.</w:t>
      </w:r>
      <w:r>
        <w:rPr>
          <w:b/>
        </w:rPr>
        <w:tab/>
      </w:r>
      <w:r>
        <w:rPr>
          <w:b/>
        </w:rPr>
        <w:t>What kinds of support (e.g., financial, technical, policy) would make it easier for women and marginalized groups to thrive in enterprise development?</w:t>
      </w:r>
    </w:p>
    <w:p w:rsidR="00014727" w:rsidRDefault="003E6DAF">
      <w:pPr>
        <w:numPr>
          <w:ilvl w:val="0"/>
          <w:numId w:val="29"/>
        </w:numPr>
        <w:spacing w:after="0"/>
      </w:pPr>
      <w:r>
        <w:t>Access to credit</w:t>
      </w:r>
    </w:p>
    <w:p w:rsidR="00014727" w:rsidRDefault="003E6DAF">
      <w:pPr>
        <w:numPr>
          <w:ilvl w:val="0"/>
          <w:numId w:val="29"/>
        </w:numPr>
        <w:spacing w:after="0"/>
      </w:pPr>
      <w:r>
        <w:t>Access to Land</w:t>
      </w:r>
    </w:p>
    <w:p w:rsidR="00014727" w:rsidRDefault="003E6DAF">
      <w:pPr>
        <w:numPr>
          <w:ilvl w:val="0"/>
          <w:numId w:val="29"/>
        </w:numPr>
        <w:spacing w:after="0"/>
      </w:pPr>
      <w:r>
        <w:t>Access to Markets</w:t>
      </w:r>
    </w:p>
    <w:p w:rsidR="00014727" w:rsidRDefault="003E6DAF">
      <w:pPr>
        <w:numPr>
          <w:ilvl w:val="0"/>
          <w:numId w:val="29"/>
        </w:numPr>
        <w:spacing w:after="0"/>
      </w:pPr>
      <w:r>
        <w:t>Access to knowledge &amp; skills</w:t>
      </w:r>
    </w:p>
    <w:p w:rsidR="00014727" w:rsidRDefault="003E6DAF">
      <w:pPr>
        <w:numPr>
          <w:ilvl w:val="0"/>
          <w:numId w:val="29"/>
        </w:numPr>
      </w:pPr>
      <w:r>
        <w:t>Policy domestication</w:t>
      </w:r>
    </w:p>
    <w:p w:rsidR="00014727" w:rsidRDefault="00014727">
      <w:pPr>
        <w:ind w:left="720"/>
      </w:pPr>
    </w:p>
    <w:p w:rsidR="00014727" w:rsidRDefault="00014727">
      <w:pPr>
        <w:rPr>
          <w:b/>
          <w:color w:val="0066CC"/>
          <w:sz w:val="32"/>
          <w:szCs w:val="32"/>
        </w:rPr>
      </w:pPr>
    </w:p>
    <w:sectPr w:rsidR="0001472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94"/>
    <w:multiLevelType w:val="multilevel"/>
    <w:tmpl w:val="E28CD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20F02"/>
    <w:multiLevelType w:val="multilevel"/>
    <w:tmpl w:val="E1C25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327A1"/>
    <w:multiLevelType w:val="multilevel"/>
    <w:tmpl w:val="FF82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7216A1"/>
    <w:multiLevelType w:val="multilevel"/>
    <w:tmpl w:val="8F367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B10A0A"/>
    <w:multiLevelType w:val="multilevel"/>
    <w:tmpl w:val="9FAC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A52722"/>
    <w:multiLevelType w:val="multilevel"/>
    <w:tmpl w:val="D85A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C743F9"/>
    <w:multiLevelType w:val="multilevel"/>
    <w:tmpl w:val="AF64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FF2673"/>
    <w:multiLevelType w:val="multilevel"/>
    <w:tmpl w:val="A5286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96040A"/>
    <w:multiLevelType w:val="multilevel"/>
    <w:tmpl w:val="691E4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6061DD"/>
    <w:multiLevelType w:val="multilevel"/>
    <w:tmpl w:val="2EF62074"/>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107800"/>
    <w:multiLevelType w:val="multilevel"/>
    <w:tmpl w:val="F4ECC25C"/>
    <w:lvl w:ilvl="0">
      <w:start w:val="1"/>
      <w:numFmt w:val="upperLetter"/>
      <w:pStyle w:val="ListBullet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582BA1"/>
    <w:multiLevelType w:val="multilevel"/>
    <w:tmpl w:val="E202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927F33"/>
    <w:multiLevelType w:val="multilevel"/>
    <w:tmpl w:val="20E69E26"/>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A64"/>
    <w:multiLevelType w:val="multilevel"/>
    <w:tmpl w:val="0040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0D5FE6"/>
    <w:multiLevelType w:val="multilevel"/>
    <w:tmpl w:val="667C0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F61F11"/>
    <w:multiLevelType w:val="multilevel"/>
    <w:tmpl w:val="29842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F95A6A"/>
    <w:multiLevelType w:val="multilevel"/>
    <w:tmpl w:val="D8E8DB94"/>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C357DB"/>
    <w:multiLevelType w:val="multilevel"/>
    <w:tmpl w:val="667A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2C034C"/>
    <w:multiLevelType w:val="multilevel"/>
    <w:tmpl w:val="39D28FB8"/>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9156913"/>
    <w:multiLevelType w:val="multilevel"/>
    <w:tmpl w:val="853C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BF12B9"/>
    <w:multiLevelType w:val="multilevel"/>
    <w:tmpl w:val="DBDE69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E3F0E36"/>
    <w:multiLevelType w:val="multilevel"/>
    <w:tmpl w:val="D38AD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242381"/>
    <w:multiLevelType w:val="multilevel"/>
    <w:tmpl w:val="8824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0E7106"/>
    <w:multiLevelType w:val="multilevel"/>
    <w:tmpl w:val="A2787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AF3FF0"/>
    <w:multiLevelType w:val="multilevel"/>
    <w:tmpl w:val="55C86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292720"/>
    <w:multiLevelType w:val="multilevel"/>
    <w:tmpl w:val="3B6856C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400FD9"/>
    <w:multiLevelType w:val="multilevel"/>
    <w:tmpl w:val="55CE4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745D8A"/>
    <w:multiLevelType w:val="multilevel"/>
    <w:tmpl w:val="9EF4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7C49CB"/>
    <w:multiLevelType w:val="multilevel"/>
    <w:tmpl w:val="8F56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5B7C2E"/>
    <w:multiLevelType w:val="multilevel"/>
    <w:tmpl w:val="659E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DB095F"/>
    <w:multiLevelType w:val="multilevel"/>
    <w:tmpl w:val="6A2EE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ED55F1"/>
    <w:multiLevelType w:val="multilevel"/>
    <w:tmpl w:val="88E41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25"/>
  </w:num>
  <w:num w:numId="3">
    <w:abstractNumId w:val="10"/>
  </w:num>
  <w:num w:numId="4">
    <w:abstractNumId w:val="26"/>
  </w:num>
  <w:num w:numId="5">
    <w:abstractNumId w:val="18"/>
  </w:num>
  <w:num w:numId="6">
    <w:abstractNumId w:val="9"/>
  </w:num>
  <w:num w:numId="7">
    <w:abstractNumId w:val="16"/>
  </w:num>
  <w:num w:numId="8">
    <w:abstractNumId w:val="14"/>
  </w:num>
  <w:num w:numId="9">
    <w:abstractNumId w:val="24"/>
  </w:num>
  <w:num w:numId="10">
    <w:abstractNumId w:val="4"/>
  </w:num>
  <w:num w:numId="11">
    <w:abstractNumId w:val="28"/>
  </w:num>
  <w:num w:numId="12">
    <w:abstractNumId w:val="31"/>
  </w:num>
  <w:num w:numId="13">
    <w:abstractNumId w:val="11"/>
  </w:num>
  <w:num w:numId="14">
    <w:abstractNumId w:val="7"/>
  </w:num>
  <w:num w:numId="15">
    <w:abstractNumId w:val="17"/>
  </w:num>
  <w:num w:numId="16">
    <w:abstractNumId w:val="1"/>
  </w:num>
  <w:num w:numId="17">
    <w:abstractNumId w:val="22"/>
  </w:num>
  <w:num w:numId="18">
    <w:abstractNumId w:val="20"/>
  </w:num>
  <w:num w:numId="19">
    <w:abstractNumId w:val="27"/>
  </w:num>
  <w:num w:numId="20">
    <w:abstractNumId w:val="29"/>
  </w:num>
  <w:num w:numId="21">
    <w:abstractNumId w:val="5"/>
  </w:num>
  <w:num w:numId="22">
    <w:abstractNumId w:val="30"/>
  </w:num>
  <w:num w:numId="23">
    <w:abstractNumId w:val="15"/>
  </w:num>
  <w:num w:numId="24">
    <w:abstractNumId w:val="21"/>
  </w:num>
  <w:num w:numId="25">
    <w:abstractNumId w:val="6"/>
  </w:num>
  <w:num w:numId="26">
    <w:abstractNumId w:val="0"/>
  </w:num>
  <w:num w:numId="27">
    <w:abstractNumId w:val="19"/>
  </w:num>
  <w:num w:numId="28">
    <w:abstractNumId w:val="13"/>
  </w:num>
  <w:num w:numId="29">
    <w:abstractNumId w:val="23"/>
  </w:num>
  <w:num w:numId="30">
    <w:abstractNumId w:val="2"/>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727"/>
    <w:rsid w:val="00014727"/>
    <w:rsid w:val="003E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B48B"/>
  <w15:docId w15:val="{4DE63D02-E6AB-45A5-9263-6137FD17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RL8ZtfPlGEOyXS0SVrgRJhx8A==">CgMxLjAaHwoBMBIaChgICVIUChJ0YWJsZS55OTh5Ymh4dHYxdXMaHwoBMRIaChgICVIUChJ0YWJsZS42NzNqNjl4YmJlM2IaHwoBMhIaChgICVIUChJ0YWJsZS44ZWV2ZXF2djlpYzAaHwoBMxIaChgICVIUChJ0YWJsZS5kMjc2aGwxYjh6cGgaHwoBNBIaChgICVIUChJ0YWJsZS42dHpzdzlkbGpreWc4AHIhMWhfOXV4blNfR3JFZVZlT0xyLU5YY2VLNzl1c1hBQkpx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2127</Words>
  <Characters>12124</Characters>
  <Application>Microsoft Office Word</Application>
  <DocSecurity>0</DocSecurity>
  <Lines>101</Lines>
  <Paragraphs>28</Paragraphs>
  <ScaleCrop>false</ScaleCrop>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Rono</cp:lastModifiedBy>
  <cp:revision>2</cp:revision>
  <dcterms:created xsi:type="dcterms:W3CDTF">2013-12-23T23:15:00Z</dcterms:created>
  <dcterms:modified xsi:type="dcterms:W3CDTF">2025-08-02T21:54:00Z</dcterms:modified>
</cp:coreProperties>
</file>