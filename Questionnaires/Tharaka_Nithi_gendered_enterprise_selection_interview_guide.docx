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1833" w:rsidRDefault="00E95362">
      <w:r>
        <w:rPr>
          <w:b/>
          <w:color w:val="0066CC"/>
          <w:sz w:val="32"/>
          <w:szCs w:val="32"/>
        </w:rPr>
        <w:t>GENDER-SENSITIVE ENTERPRISE SELECTION AND CLIMATE ADAPTATION</w:t>
      </w:r>
    </w:p>
    <w:p w:rsidR="00921833" w:rsidRDefault="00E95362">
      <w:r>
        <w:t>We are undertaking a consultative process to better understand how agricultural enterprise selection at your county incorporate gender considerations, climate smart practices and support for women led enterprises. This interview aims to identify, how enter</w:t>
      </w:r>
      <w:r>
        <w:t>prise selection has been conducted at the county level. how gender norms shape gender roles across the various agricultural value chain, critical barriers, opportunities, and policy gaps that affect the inclusion of women, youth, and marginalized gr...</w:t>
      </w:r>
    </w:p>
    <w:p w:rsidR="00921833" w:rsidRDefault="00E95362">
      <w:r>
        <w:t>Thi</w:t>
      </w:r>
      <w:r>
        <w:t>s exercise is intended to support counties in documenting enterprise performance, community preferences, and contributions to climate-smart agriculture (CSA) strategies. Your insights will help us navigate these specific objectives, inform investment prior</w:t>
      </w:r>
      <w:r>
        <w:t>ities, and shape inclusive policies. We welcome your guidance and local context as we align our efforts with the evolving needs of your county. Your responses will be used solely to inform evidence-based programming and policy recommendations.</w:t>
      </w:r>
    </w:p>
    <w:p w:rsidR="00921833" w:rsidRDefault="00E95362">
      <w:r>
        <w:rPr>
          <w:b/>
          <w:color w:val="0066CC"/>
          <w:sz w:val="24"/>
          <w:szCs w:val="24"/>
        </w:rPr>
        <w:t>Enterprise S</w:t>
      </w:r>
      <w:r>
        <w:rPr>
          <w:b/>
          <w:color w:val="0066CC"/>
          <w:sz w:val="24"/>
          <w:szCs w:val="24"/>
        </w:rPr>
        <w:t>election and Community Involvement</w:t>
      </w:r>
    </w:p>
    <w:p w:rsidR="00921833" w:rsidRDefault="00E95362">
      <w:pPr>
        <w:numPr>
          <w:ilvl w:val="0"/>
          <w:numId w:val="1"/>
        </w:numPr>
        <w:pBdr>
          <w:top w:val="nil"/>
          <w:left w:val="nil"/>
          <w:bottom w:val="nil"/>
          <w:right w:val="nil"/>
          <w:between w:val="nil"/>
        </w:pBdr>
      </w:pPr>
      <w:r>
        <w:rPr>
          <w:color w:val="000000"/>
        </w:rPr>
        <w:t>How was the selection of agricultural and livestock enterprises conducted in your county, and what criteria guided this process?</w:t>
      </w:r>
    </w:p>
    <w:p w:rsidR="00921833" w:rsidRDefault="00E95362">
      <w:pPr>
        <w:ind w:left="360"/>
      </w:pPr>
      <w:r>
        <w:t>Conduct value chain analysis, areas of expansion, marketability, profitability compared to o</w:t>
      </w:r>
      <w:r>
        <w:t xml:space="preserve">ther enterprises, Farmers input and preference, Climate adaptability </w:t>
      </w:r>
    </w:p>
    <w:p w:rsidR="00921833" w:rsidRDefault="00E95362">
      <w:pPr>
        <w:numPr>
          <w:ilvl w:val="0"/>
          <w:numId w:val="1"/>
        </w:numPr>
        <w:pBdr>
          <w:top w:val="nil"/>
          <w:left w:val="nil"/>
          <w:bottom w:val="nil"/>
          <w:right w:val="nil"/>
          <w:between w:val="nil"/>
        </w:pBdr>
      </w:pPr>
      <w:r>
        <w:rPr>
          <w:color w:val="000000"/>
        </w:rPr>
        <w:t>In what ways were community members—including women, youth, and elders—engaged in the enterprise selection process?</w:t>
      </w:r>
    </w:p>
    <w:p w:rsidR="00921833" w:rsidRDefault="00E95362">
      <w:pPr>
        <w:ind w:left="360"/>
      </w:pPr>
      <w:r>
        <w:t>All groups are called and disaggregated to the Various groups , men, y</w:t>
      </w:r>
      <w:r>
        <w:t xml:space="preserve">outh women for specific value chains and all actors (farmers, researchers, policy makers, aggregators, consumers, subject matter experts) for round table discussions </w:t>
      </w:r>
    </w:p>
    <w:p w:rsidR="00921833" w:rsidRDefault="00E95362">
      <w:pPr>
        <w:ind w:left="360"/>
      </w:pPr>
      <w:r>
        <w:t>Call for community participation based on the targeted groups and do a desktop or backgro</w:t>
      </w:r>
      <w:r>
        <w:t xml:space="preserve">und analysis on the specific value chain, tools to address specific value chain needs </w:t>
      </w:r>
    </w:p>
    <w:p w:rsidR="00921833" w:rsidRPr="00E95362" w:rsidRDefault="00E95362">
      <w:pPr>
        <w:numPr>
          <w:ilvl w:val="0"/>
          <w:numId w:val="1"/>
        </w:numPr>
        <w:pBdr>
          <w:top w:val="nil"/>
          <w:left w:val="nil"/>
          <w:bottom w:val="nil"/>
          <w:right w:val="nil"/>
          <w:between w:val="nil"/>
        </w:pBdr>
      </w:pPr>
      <w:r>
        <w:rPr>
          <w:color w:val="000000"/>
        </w:rPr>
        <w:t>What patterns have you observed in enterprise preferences across different community groups (e.g., by gender, age)?</w:t>
      </w:r>
    </w:p>
    <w:p w:rsidR="00E95362" w:rsidRDefault="00E95362" w:rsidP="00E95362">
      <w:pPr>
        <w:pBdr>
          <w:top w:val="nil"/>
          <w:left w:val="nil"/>
          <w:bottom w:val="nil"/>
          <w:right w:val="nil"/>
          <w:between w:val="nil"/>
        </w:pBdr>
        <w:ind w:left="1080"/>
      </w:pPr>
      <w:r>
        <w:t>Group</w:t>
      </w:r>
      <w:r>
        <w:tab/>
        <w:t>Enterprise preference</w:t>
      </w:r>
    </w:p>
    <w:p w:rsidR="00E95362" w:rsidRDefault="00E95362" w:rsidP="00E95362">
      <w:pPr>
        <w:pBdr>
          <w:top w:val="nil"/>
          <w:left w:val="nil"/>
          <w:bottom w:val="nil"/>
          <w:right w:val="nil"/>
          <w:between w:val="nil"/>
        </w:pBdr>
        <w:ind w:left="1080"/>
      </w:pPr>
      <w:r>
        <w:lastRenderedPageBreak/>
        <w:t xml:space="preserve">Youth </w:t>
      </w:r>
      <w:r>
        <w:tab/>
        <w:t xml:space="preserve">Fast growing enterprises Horticulture, Poultry, </w:t>
      </w:r>
    </w:p>
    <w:p w:rsidR="00E95362" w:rsidRDefault="00E95362" w:rsidP="00E95362">
      <w:pPr>
        <w:pBdr>
          <w:top w:val="nil"/>
          <w:left w:val="nil"/>
          <w:bottom w:val="nil"/>
          <w:right w:val="nil"/>
          <w:between w:val="nil"/>
        </w:pBdr>
        <w:ind w:left="1080"/>
      </w:pPr>
      <w:r>
        <w:t xml:space="preserve">Women </w:t>
      </w:r>
      <w:r>
        <w:tab/>
        <w:t xml:space="preserve">Food crops </w:t>
      </w:r>
      <w:proofErr w:type="spellStart"/>
      <w:r>
        <w:t>ie</w:t>
      </w:r>
      <w:proofErr w:type="spellEnd"/>
      <w:r>
        <w:t xml:space="preserve"> Maize, Beans, Sorghum, Cowpeas, Free range Poultry </w:t>
      </w:r>
    </w:p>
    <w:p w:rsidR="00E95362" w:rsidRDefault="00E95362" w:rsidP="00E95362">
      <w:pPr>
        <w:pBdr>
          <w:top w:val="nil"/>
          <w:left w:val="nil"/>
          <w:bottom w:val="nil"/>
          <w:right w:val="nil"/>
          <w:between w:val="nil"/>
        </w:pBdr>
        <w:ind w:left="1080"/>
      </w:pPr>
      <w:r>
        <w:t>Men</w:t>
      </w:r>
      <w:r>
        <w:tab/>
        <w:t>Livestock(Dairy, Beef), cash crops Coffee Tea Macadamia</w:t>
      </w:r>
    </w:p>
    <w:p w:rsidR="00921833" w:rsidRDefault="00E95362">
      <w:r>
        <w:rPr>
          <w:b/>
          <w:color w:val="0066CC"/>
          <w:sz w:val="24"/>
          <w:szCs w:val="24"/>
        </w:rPr>
        <w:t>Gender Roles in Agricultural Enterprises( for each of the enterprise selected ask the following questions</w:t>
      </w:r>
    </w:p>
    <w:p w:rsidR="00921833" w:rsidRDefault="00E95362">
      <w:pPr>
        <w:numPr>
          <w:ilvl w:val="0"/>
          <w:numId w:val="2"/>
        </w:numPr>
        <w:pBdr>
          <w:top w:val="nil"/>
          <w:left w:val="nil"/>
          <w:bottom w:val="nil"/>
          <w:right w:val="nil"/>
          <w:between w:val="nil"/>
        </w:pBdr>
      </w:pPr>
      <w:r>
        <w:rPr>
          <w:color w:val="000000"/>
        </w:rPr>
        <w:t xml:space="preserve">What specific tasks/ roles in these enterprises are performed by women, men, youth and elderly or shared?( for each enterprise selected probe for the </w:t>
      </w:r>
      <w:r>
        <w:rPr>
          <w:color w:val="000000"/>
        </w:rPr>
        <w:t>gender roles across the value chain and reasons why?</w:t>
      </w:r>
    </w:p>
    <w:p w:rsidR="00E95362" w:rsidRDefault="00E95362" w:rsidP="00E95362">
      <w:pPr>
        <w:ind w:left="360"/>
      </w:pPr>
      <w:r>
        <w:t>Gender</w:t>
      </w:r>
      <w:r>
        <w:tab/>
        <w:t>Enterprise</w:t>
      </w:r>
      <w:r>
        <w:tab/>
        <w:t xml:space="preserve">Tasks </w:t>
      </w:r>
      <w:r>
        <w:tab/>
        <w:t xml:space="preserve">Reason </w:t>
      </w:r>
    </w:p>
    <w:p w:rsidR="00E95362" w:rsidRDefault="00E95362" w:rsidP="00E95362">
      <w:pPr>
        <w:ind w:left="360"/>
      </w:pPr>
      <w:r>
        <w:t xml:space="preserve">Women </w:t>
      </w:r>
      <w:r>
        <w:tab/>
        <w:t xml:space="preserve">Maize </w:t>
      </w:r>
      <w:r>
        <w:tab/>
        <w:t xml:space="preserve">Planting </w:t>
      </w:r>
    </w:p>
    <w:p w:rsidR="00E95362" w:rsidRDefault="00E95362" w:rsidP="00E95362">
      <w:pPr>
        <w:ind w:left="360"/>
      </w:pPr>
      <w:r>
        <w:t xml:space="preserve">Weeding </w:t>
      </w:r>
    </w:p>
    <w:p w:rsidR="00E95362" w:rsidRDefault="00E95362" w:rsidP="00E95362">
      <w:pPr>
        <w:ind w:left="360"/>
      </w:pPr>
      <w:r>
        <w:t xml:space="preserve">Harvesting </w:t>
      </w:r>
    </w:p>
    <w:p w:rsidR="00E95362" w:rsidRDefault="00E95362" w:rsidP="00E95362">
      <w:pPr>
        <w:ind w:left="360"/>
      </w:pPr>
      <w:r>
        <w:t xml:space="preserve">Marketing </w:t>
      </w:r>
      <w:r>
        <w:tab/>
        <w:t xml:space="preserve">Culture norms </w:t>
      </w:r>
    </w:p>
    <w:p w:rsidR="00E95362" w:rsidRDefault="00E95362" w:rsidP="00E95362">
      <w:pPr>
        <w:ind w:left="360"/>
      </w:pPr>
    </w:p>
    <w:p w:rsidR="00E95362" w:rsidRDefault="00E95362" w:rsidP="00E95362">
      <w:pPr>
        <w:ind w:left="360"/>
      </w:pPr>
      <w:r>
        <w:tab/>
        <w:t>Beans</w:t>
      </w:r>
      <w:r>
        <w:tab/>
        <w:t xml:space="preserve">Planting </w:t>
      </w:r>
    </w:p>
    <w:p w:rsidR="00E95362" w:rsidRDefault="00E95362" w:rsidP="00E95362">
      <w:pPr>
        <w:ind w:left="360"/>
      </w:pPr>
      <w:r>
        <w:t xml:space="preserve">Weeding </w:t>
      </w:r>
    </w:p>
    <w:p w:rsidR="00E95362" w:rsidRDefault="00E95362" w:rsidP="00E95362">
      <w:pPr>
        <w:ind w:left="360"/>
      </w:pPr>
      <w:r>
        <w:t xml:space="preserve">Harvesting </w:t>
      </w:r>
    </w:p>
    <w:p w:rsidR="00E95362" w:rsidRDefault="00E95362" w:rsidP="00E95362">
      <w:pPr>
        <w:ind w:left="360"/>
      </w:pPr>
      <w:r>
        <w:t>Marketing</w:t>
      </w:r>
      <w:r>
        <w:tab/>
        <w:t xml:space="preserve">Culture norms </w:t>
      </w:r>
    </w:p>
    <w:p w:rsidR="00E95362" w:rsidRDefault="00E95362" w:rsidP="00E95362">
      <w:pPr>
        <w:ind w:left="360"/>
      </w:pPr>
      <w:r>
        <w:tab/>
        <w:t>Banana</w:t>
      </w:r>
      <w:r>
        <w:tab/>
        <w:t xml:space="preserve">Harvesting </w:t>
      </w:r>
    </w:p>
    <w:p w:rsidR="00E95362" w:rsidRDefault="00E95362" w:rsidP="00E95362">
      <w:pPr>
        <w:ind w:left="360"/>
      </w:pPr>
      <w:r>
        <w:lastRenderedPageBreak/>
        <w:t>Marketing</w:t>
      </w:r>
      <w:r>
        <w:tab/>
      </w:r>
    </w:p>
    <w:p w:rsidR="00E95362" w:rsidRDefault="00E95362" w:rsidP="00E95362">
      <w:pPr>
        <w:ind w:left="360"/>
      </w:pPr>
      <w:r>
        <w:tab/>
        <w:t>Root crops (Yams, Cassava, Sweet potatoes, Arrow roots)</w:t>
      </w:r>
      <w:r>
        <w:tab/>
        <w:t xml:space="preserve">Planting </w:t>
      </w:r>
    </w:p>
    <w:p w:rsidR="00E95362" w:rsidRDefault="00E95362" w:rsidP="00E95362">
      <w:pPr>
        <w:ind w:left="360"/>
      </w:pPr>
      <w:r>
        <w:t xml:space="preserve">Weeding </w:t>
      </w:r>
    </w:p>
    <w:p w:rsidR="00E95362" w:rsidRDefault="00E95362" w:rsidP="00E95362">
      <w:pPr>
        <w:ind w:left="360"/>
      </w:pPr>
      <w:r>
        <w:t xml:space="preserve">Harvesting </w:t>
      </w:r>
    </w:p>
    <w:p w:rsidR="00E95362" w:rsidRDefault="00E95362" w:rsidP="00E95362">
      <w:pPr>
        <w:ind w:left="360"/>
      </w:pPr>
      <w:r>
        <w:t>Marketing</w:t>
      </w:r>
      <w:r>
        <w:tab/>
        <w:t>Culture norms</w:t>
      </w:r>
    </w:p>
    <w:p w:rsidR="00E95362" w:rsidRDefault="00E95362" w:rsidP="00E95362">
      <w:pPr>
        <w:ind w:left="360"/>
      </w:pPr>
      <w:r>
        <w:t xml:space="preserve">Men </w:t>
      </w:r>
      <w:r>
        <w:tab/>
        <w:t xml:space="preserve">Livestock (Dairy, Beef) </w:t>
      </w:r>
      <w:r>
        <w:tab/>
        <w:t>Grazing</w:t>
      </w:r>
    </w:p>
    <w:p w:rsidR="00E95362" w:rsidRDefault="00E95362" w:rsidP="00E95362">
      <w:pPr>
        <w:ind w:left="360"/>
      </w:pPr>
      <w:r>
        <w:t xml:space="preserve">Marketing </w:t>
      </w:r>
    </w:p>
    <w:p w:rsidR="00E95362" w:rsidRDefault="00E95362" w:rsidP="00E95362">
      <w:pPr>
        <w:ind w:left="360"/>
      </w:pPr>
      <w:r>
        <w:tab/>
      </w:r>
    </w:p>
    <w:p w:rsidR="00E95362" w:rsidRDefault="00E95362" w:rsidP="00E95362">
      <w:pPr>
        <w:ind w:left="360"/>
      </w:pPr>
      <w:r>
        <w:tab/>
        <w:t xml:space="preserve">Cash crops Coffee </w:t>
      </w:r>
      <w:r>
        <w:tab/>
        <w:t>Land preparation</w:t>
      </w:r>
    </w:p>
    <w:p w:rsidR="00E95362" w:rsidRDefault="00E95362" w:rsidP="00E95362">
      <w:pPr>
        <w:ind w:left="360"/>
      </w:pPr>
      <w:r>
        <w:t>Planting</w:t>
      </w:r>
    </w:p>
    <w:p w:rsidR="00E95362" w:rsidRDefault="00E95362" w:rsidP="00E95362">
      <w:pPr>
        <w:ind w:left="360"/>
      </w:pPr>
      <w:r>
        <w:t>Purchase of inputs</w:t>
      </w:r>
    </w:p>
    <w:p w:rsidR="00E95362" w:rsidRDefault="00E95362" w:rsidP="00E95362">
      <w:pPr>
        <w:ind w:left="360"/>
      </w:pPr>
      <w:r>
        <w:t>Spraying</w:t>
      </w:r>
    </w:p>
    <w:p w:rsidR="00E95362" w:rsidRDefault="00E95362" w:rsidP="00E95362">
      <w:pPr>
        <w:ind w:left="360"/>
      </w:pPr>
      <w:r>
        <w:t>Pruning</w:t>
      </w:r>
    </w:p>
    <w:p w:rsidR="00E95362" w:rsidRDefault="00E95362" w:rsidP="00E95362">
      <w:pPr>
        <w:ind w:left="360"/>
      </w:pPr>
      <w:r>
        <w:t>Attending meetings and trainings</w:t>
      </w:r>
      <w:r>
        <w:tab/>
        <w:t>Men –labor intensive, skills</w:t>
      </w:r>
    </w:p>
    <w:p w:rsidR="00E95362" w:rsidRDefault="00E95362" w:rsidP="00E95362">
      <w:pPr>
        <w:ind w:left="360"/>
      </w:pPr>
      <w:r>
        <w:t>and experience required, value</w:t>
      </w:r>
    </w:p>
    <w:p w:rsidR="00E95362" w:rsidRDefault="00E95362" w:rsidP="00E95362">
      <w:pPr>
        <w:ind w:left="360"/>
      </w:pPr>
      <w:r>
        <w:t>of the crop</w:t>
      </w:r>
    </w:p>
    <w:p w:rsidR="00E95362" w:rsidRDefault="00E95362" w:rsidP="00E95362">
      <w:pPr>
        <w:ind w:left="360"/>
      </w:pPr>
      <w:r>
        <w:tab/>
        <w:t>Tea</w:t>
      </w:r>
      <w:r>
        <w:tab/>
        <w:t>Land preparation</w:t>
      </w:r>
    </w:p>
    <w:p w:rsidR="00E95362" w:rsidRDefault="00E95362" w:rsidP="00E95362">
      <w:pPr>
        <w:ind w:left="360"/>
      </w:pPr>
      <w:r>
        <w:lastRenderedPageBreak/>
        <w:t>Purchase of inputs</w:t>
      </w:r>
    </w:p>
    <w:p w:rsidR="00E95362" w:rsidRDefault="00E95362" w:rsidP="00E95362">
      <w:pPr>
        <w:ind w:left="360"/>
      </w:pPr>
      <w:r>
        <w:t>Training of the crop</w:t>
      </w:r>
    </w:p>
    <w:p w:rsidR="00E95362" w:rsidRDefault="00E95362" w:rsidP="00E95362">
      <w:pPr>
        <w:ind w:left="360"/>
      </w:pPr>
      <w:r>
        <w:t>Pruning</w:t>
      </w:r>
      <w:r>
        <w:tab/>
      </w:r>
    </w:p>
    <w:p w:rsidR="00921833" w:rsidRDefault="00E95362" w:rsidP="00E95362">
      <w:pPr>
        <w:ind w:left="360"/>
      </w:pPr>
      <w:r>
        <w:tab/>
        <w:t>Macadamia</w:t>
      </w:r>
      <w:r>
        <w:tab/>
      </w:r>
      <w:r>
        <w:tab/>
      </w:r>
    </w:p>
    <w:p w:rsidR="00921833" w:rsidRDefault="00921833">
      <w:pPr>
        <w:ind w:left="360"/>
      </w:pPr>
    </w:p>
    <w:p w:rsidR="00E95362" w:rsidRDefault="00E95362" w:rsidP="00E95362">
      <w:pPr>
        <w:ind w:left="360"/>
      </w:pPr>
      <w:r>
        <w:t>Enterprise</w:t>
      </w:r>
      <w:r>
        <w:tab/>
        <w:t xml:space="preserve">Men </w:t>
      </w:r>
      <w:r>
        <w:tab/>
        <w:t xml:space="preserve">Women </w:t>
      </w:r>
      <w:r>
        <w:tab/>
        <w:t xml:space="preserve">Youth </w:t>
      </w:r>
      <w:r>
        <w:tab/>
        <w:t xml:space="preserve">Reasons why </w:t>
      </w:r>
    </w:p>
    <w:p w:rsidR="00E95362" w:rsidRDefault="00E95362" w:rsidP="00E95362">
      <w:pPr>
        <w:ind w:left="360"/>
      </w:pPr>
      <w:r>
        <w:t xml:space="preserve">Coffee </w:t>
      </w:r>
      <w:r>
        <w:tab/>
        <w:t xml:space="preserve">Land preparation </w:t>
      </w:r>
    </w:p>
    <w:p w:rsidR="00E95362" w:rsidRDefault="00E95362" w:rsidP="00E95362">
      <w:pPr>
        <w:ind w:left="360"/>
      </w:pPr>
      <w:r>
        <w:t xml:space="preserve">Planting </w:t>
      </w:r>
    </w:p>
    <w:p w:rsidR="00E95362" w:rsidRDefault="00E95362" w:rsidP="00E95362">
      <w:pPr>
        <w:ind w:left="360"/>
      </w:pPr>
      <w:r>
        <w:t>Purchase of inputs</w:t>
      </w:r>
    </w:p>
    <w:p w:rsidR="00E95362" w:rsidRDefault="00E95362" w:rsidP="00E95362">
      <w:pPr>
        <w:ind w:left="360"/>
      </w:pPr>
      <w:r>
        <w:t xml:space="preserve">Spraying </w:t>
      </w:r>
    </w:p>
    <w:p w:rsidR="00E95362" w:rsidRDefault="00E95362" w:rsidP="00E95362">
      <w:pPr>
        <w:ind w:left="360"/>
      </w:pPr>
      <w:r>
        <w:t xml:space="preserve">Weeding </w:t>
      </w:r>
    </w:p>
    <w:p w:rsidR="00E95362" w:rsidRDefault="00E95362" w:rsidP="00E95362">
      <w:pPr>
        <w:ind w:left="360"/>
      </w:pPr>
      <w:r>
        <w:t>Pruning</w:t>
      </w:r>
    </w:p>
    <w:p w:rsidR="00E95362" w:rsidRDefault="00E95362" w:rsidP="00E95362">
      <w:pPr>
        <w:ind w:left="360"/>
      </w:pPr>
      <w:r>
        <w:t xml:space="preserve">Selecting &amp;Grading  </w:t>
      </w:r>
    </w:p>
    <w:p w:rsidR="00E95362" w:rsidRDefault="00E95362" w:rsidP="00E95362">
      <w:pPr>
        <w:ind w:left="360"/>
      </w:pPr>
      <w:r>
        <w:t xml:space="preserve">Attending meetings and trainings </w:t>
      </w:r>
      <w:r>
        <w:tab/>
        <w:t xml:space="preserve">Manuring </w:t>
      </w:r>
    </w:p>
    <w:p w:rsidR="00E95362" w:rsidRDefault="00E95362" w:rsidP="00E95362">
      <w:pPr>
        <w:ind w:left="360"/>
      </w:pPr>
      <w:r>
        <w:t xml:space="preserve">Weeding </w:t>
      </w:r>
    </w:p>
    <w:p w:rsidR="00E95362" w:rsidRDefault="00E95362" w:rsidP="00E95362">
      <w:pPr>
        <w:ind w:left="360"/>
      </w:pPr>
      <w:r>
        <w:t xml:space="preserve">Pruning </w:t>
      </w:r>
    </w:p>
    <w:p w:rsidR="00E95362" w:rsidRDefault="00E95362" w:rsidP="00E95362">
      <w:pPr>
        <w:ind w:left="360"/>
      </w:pPr>
      <w:r>
        <w:t xml:space="preserve">Picking </w:t>
      </w:r>
    </w:p>
    <w:p w:rsidR="00E95362" w:rsidRDefault="00E95362" w:rsidP="00E95362">
      <w:pPr>
        <w:ind w:left="360"/>
      </w:pPr>
      <w:r>
        <w:lastRenderedPageBreak/>
        <w:t xml:space="preserve">Selecting &amp;Grading </w:t>
      </w:r>
      <w:r>
        <w:tab/>
        <w:t xml:space="preserve">Land preparation </w:t>
      </w:r>
    </w:p>
    <w:p w:rsidR="00E95362" w:rsidRDefault="00E95362" w:rsidP="00E95362">
      <w:pPr>
        <w:ind w:left="360"/>
      </w:pPr>
      <w:r>
        <w:t xml:space="preserve">Picking </w:t>
      </w:r>
    </w:p>
    <w:p w:rsidR="00E95362" w:rsidRDefault="00E95362" w:rsidP="00E95362">
      <w:pPr>
        <w:ind w:left="360"/>
      </w:pPr>
      <w:r>
        <w:t xml:space="preserve">Transporting </w:t>
      </w:r>
    </w:p>
    <w:p w:rsidR="00E95362" w:rsidRDefault="00E95362" w:rsidP="00E95362">
      <w:pPr>
        <w:ind w:left="360"/>
      </w:pPr>
      <w:r>
        <w:t xml:space="preserve">Selecting &amp; Grading </w:t>
      </w:r>
    </w:p>
    <w:p w:rsidR="00E95362" w:rsidRDefault="00E95362" w:rsidP="00E95362">
      <w:pPr>
        <w:ind w:left="360"/>
      </w:pPr>
    </w:p>
    <w:p w:rsidR="00E95362" w:rsidRDefault="00E95362" w:rsidP="00E95362">
      <w:pPr>
        <w:ind w:left="360"/>
      </w:pPr>
      <w:r>
        <w:tab/>
        <w:t>Men –</w:t>
      </w:r>
      <w:proofErr w:type="spellStart"/>
      <w:r>
        <w:t>labour</w:t>
      </w:r>
      <w:proofErr w:type="spellEnd"/>
      <w:r>
        <w:t xml:space="preserve"> intensive ,skills and experience required, value of the crop </w:t>
      </w:r>
    </w:p>
    <w:p w:rsidR="00E95362" w:rsidRDefault="00E95362" w:rsidP="00E95362">
      <w:pPr>
        <w:ind w:left="360"/>
      </w:pPr>
    </w:p>
    <w:p w:rsidR="00E95362" w:rsidRDefault="00E95362" w:rsidP="00E95362">
      <w:pPr>
        <w:ind w:left="360"/>
      </w:pPr>
      <w:r>
        <w:t xml:space="preserve">Women – less skill and </w:t>
      </w:r>
      <w:proofErr w:type="spellStart"/>
      <w:r>
        <w:t>labour</w:t>
      </w:r>
      <w:proofErr w:type="spellEnd"/>
      <w:r>
        <w:t xml:space="preserve"> ,culture ,</w:t>
      </w:r>
    </w:p>
    <w:p w:rsidR="00E95362" w:rsidRDefault="00E95362" w:rsidP="00E95362">
      <w:pPr>
        <w:ind w:left="360"/>
      </w:pPr>
    </w:p>
    <w:p w:rsidR="00E95362" w:rsidRDefault="00E95362" w:rsidP="00E95362">
      <w:pPr>
        <w:ind w:left="360"/>
      </w:pPr>
      <w:r>
        <w:t xml:space="preserve">Youth –Level of income ,quick money ,less time required </w:t>
      </w:r>
    </w:p>
    <w:p w:rsidR="00E95362" w:rsidRDefault="00E95362" w:rsidP="00E95362">
      <w:pPr>
        <w:ind w:left="360"/>
      </w:pPr>
      <w:r>
        <w:t xml:space="preserve">Tea </w:t>
      </w:r>
      <w:r>
        <w:tab/>
        <w:t xml:space="preserve">Land preparation </w:t>
      </w:r>
    </w:p>
    <w:p w:rsidR="00E95362" w:rsidRDefault="00E95362" w:rsidP="00E95362">
      <w:pPr>
        <w:ind w:left="360"/>
      </w:pPr>
      <w:r>
        <w:t xml:space="preserve">Purchase of inputs </w:t>
      </w:r>
    </w:p>
    <w:p w:rsidR="00E95362" w:rsidRDefault="00E95362" w:rsidP="00E95362">
      <w:pPr>
        <w:ind w:left="360"/>
      </w:pPr>
      <w:r>
        <w:t xml:space="preserve">Training of the crop </w:t>
      </w:r>
    </w:p>
    <w:p w:rsidR="00E95362" w:rsidRDefault="00E95362" w:rsidP="00E95362">
      <w:pPr>
        <w:ind w:left="360"/>
      </w:pPr>
      <w:r>
        <w:t xml:space="preserve">Pruning </w:t>
      </w:r>
    </w:p>
    <w:p w:rsidR="00E95362" w:rsidRDefault="00E95362" w:rsidP="00E95362">
      <w:pPr>
        <w:ind w:left="360"/>
      </w:pPr>
      <w:r>
        <w:tab/>
        <w:t xml:space="preserve">Picking </w:t>
      </w:r>
    </w:p>
    <w:p w:rsidR="00E95362" w:rsidRDefault="00E95362" w:rsidP="00E95362">
      <w:pPr>
        <w:ind w:left="360"/>
      </w:pPr>
      <w:r>
        <w:t xml:space="preserve">Weeding </w:t>
      </w:r>
    </w:p>
    <w:p w:rsidR="00E95362" w:rsidRDefault="00E95362" w:rsidP="00E95362">
      <w:pPr>
        <w:ind w:left="360"/>
      </w:pPr>
      <w:r>
        <w:t xml:space="preserve">Selecting and grading Planting </w:t>
      </w:r>
    </w:p>
    <w:p w:rsidR="00E95362" w:rsidRDefault="00E95362" w:rsidP="00E95362">
      <w:pPr>
        <w:ind w:left="360"/>
      </w:pPr>
      <w:r>
        <w:lastRenderedPageBreak/>
        <w:tab/>
        <w:t>Land preparation</w:t>
      </w:r>
    </w:p>
    <w:p w:rsidR="00E95362" w:rsidRDefault="00E95362" w:rsidP="00E95362">
      <w:pPr>
        <w:ind w:left="360"/>
      </w:pPr>
      <w:r>
        <w:t>Picking</w:t>
      </w:r>
    </w:p>
    <w:p w:rsidR="00E95362" w:rsidRDefault="00E95362" w:rsidP="00E95362">
      <w:pPr>
        <w:ind w:left="360"/>
      </w:pPr>
      <w:r>
        <w:t xml:space="preserve">Transporting </w:t>
      </w:r>
    </w:p>
    <w:p w:rsidR="00E95362" w:rsidRDefault="00E95362" w:rsidP="00E95362">
      <w:pPr>
        <w:ind w:left="360"/>
      </w:pPr>
      <w:r>
        <w:t xml:space="preserve">Selecting and grading  </w:t>
      </w:r>
    </w:p>
    <w:p w:rsidR="00E95362" w:rsidRDefault="00E95362" w:rsidP="00E95362">
      <w:pPr>
        <w:ind w:left="360"/>
      </w:pPr>
      <w:r>
        <w:t xml:space="preserve">Pruning </w:t>
      </w:r>
    </w:p>
    <w:p w:rsidR="00E95362" w:rsidRDefault="00E95362" w:rsidP="00E95362">
      <w:pPr>
        <w:ind w:left="360"/>
      </w:pPr>
      <w:r>
        <w:t>Planting</w:t>
      </w:r>
      <w:r>
        <w:tab/>
        <w:t>Men –</w:t>
      </w:r>
      <w:proofErr w:type="spellStart"/>
      <w:r>
        <w:t>labour</w:t>
      </w:r>
      <w:proofErr w:type="spellEnd"/>
      <w:r>
        <w:t xml:space="preserve"> intensive ,skills and experience required, value of the crop </w:t>
      </w:r>
    </w:p>
    <w:p w:rsidR="00E95362" w:rsidRDefault="00E95362" w:rsidP="00E95362">
      <w:pPr>
        <w:ind w:left="360"/>
      </w:pPr>
    </w:p>
    <w:p w:rsidR="00E95362" w:rsidRDefault="00E95362" w:rsidP="00E95362">
      <w:pPr>
        <w:ind w:left="360"/>
      </w:pPr>
      <w:r>
        <w:t xml:space="preserve">Women – less skill and </w:t>
      </w:r>
      <w:proofErr w:type="spellStart"/>
      <w:r>
        <w:t>labour</w:t>
      </w:r>
      <w:proofErr w:type="spellEnd"/>
      <w:r>
        <w:t xml:space="preserve"> ,culture ,</w:t>
      </w:r>
    </w:p>
    <w:p w:rsidR="00E95362" w:rsidRDefault="00E95362" w:rsidP="00E95362">
      <w:pPr>
        <w:ind w:left="360"/>
      </w:pPr>
    </w:p>
    <w:p w:rsidR="00E95362" w:rsidRDefault="00E95362" w:rsidP="00E95362">
      <w:pPr>
        <w:ind w:left="360"/>
      </w:pPr>
      <w:r>
        <w:t>Youth –Level of income ,quick money ,less time required</w:t>
      </w:r>
    </w:p>
    <w:p w:rsidR="00E95362" w:rsidRDefault="00E95362" w:rsidP="00E95362">
      <w:pPr>
        <w:ind w:left="360"/>
      </w:pPr>
      <w:proofErr w:type="spellStart"/>
      <w:r>
        <w:t>Muguka</w:t>
      </w:r>
      <w:proofErr w:type="spellEnd"/>
      <w:r>
        <w:t xml:space="preserve"> </w:t>
      </w:r>
      <w:r>
        <w:tab/>
        <w:t xml:space="preserve">Land preparation </w:t>
      </w:r>
    </w:p>
    <w:p w:rsidR="00E95362" w:rsidRDefault="00E95362" w:rsidP="00E95362">
      <w:pPr>
        <w:ind w:left="360"/>
      </w:pPr>
      <w:r>
        <w:t xml:space="preserve">Planting </w:t>
      </w:r>
    </w:p>
    <w:p w:rsidR="00E95362" w:rsidRDefault="00E95362" w:rsidP="00E95362">
      <w:pPr>
        <w:ind w:left="360"/>
      </w:pPr>
      <w:r>
        <w:t xml:space="preserve">Purchase of inputs </w:t>
      </w:r>
    </w:p>
    <w:p w:rsidR="00E95362" w:rsidRDefault="00E95362" w:rsidP="00E95362">
      <w:pPr>
        <w:ind w:left="360"/>
      </w:pPr>
      <w:r>
        <w:t xml:space="preserve">Training of the crop </w:t>
      </w:r>
    </w:p>
    <w:p w:rsidR="00E95362" w:rsidRDefault="00E95362" w:rsidP="00E95362">
      <w:pPr>
        <w:ind w:left="360"/>
      </w:pPr>
      <w:r>
        <w:t xml:space="preserve">Spraying </w:t>
      </w:r>
    </w:p>
    <w:p w:rsidR="00E95362" w:rsidRDefault="00E95362" w:rsidP="00E95362">
      <w:pPr>
        <w:ind w:left="360"/>
      </w:pPr>
      <w:r>
        <w:t xml:space="preserve">Picking </w:t>
      </w:r>
    </w:p>
    <w:p w:rsidR="00E95362" w:rsidRDefault="00E95362" w:rsidP="00E95362">
      <w:pPr>
        <w:ind w:left="360"/>
      </w:pPr>
      <w:r>
        <w:t xml:space="preserve">Grading /sorting </w:t>
      </w:r>
    </w:p>
    <w:p w:rsidR="00E95362" w:rsidRDefault="00E95362" w:rsidP="00E95362">
      <w:pPr>
        <w:ind w:left="360"/>
      </w:pPr>
      <w:r>
        <w:lastRenderedPageBreak/>
        <w:t xml:space="preserve">Irrigating </w:t>
      </w:r>
    </w:p>
    <w:p w:rsidR="00E95362" w:rsidRDefault="00E95362" w:rsidP="00E95362">
      <w:pPr>
        <w:ind w:left="360"/>
      </w:pPr>
      <w:r>
        <w:t xml:space="preserve">Marketing </w:t>
      </w:r>
      <w:r>
        <w:tab/>
        <w:t xml:space="preserve">Picking </w:t>
      </w:r>
    </w:p>
    <w:p w:rsidR="00E95362" w:rsidRDefault="00E95362" w:rsidP="00E95362">
      <w:pPr>
        <w:ind w:left="360"/>
      </w:pPr>
      <w:r>
        <w:t xml:space="preserve">Weeding </w:t>
      </w:r>
    </w:p>
    <w:p w:rsidR="00E95362" w:rsidRDefault="00E95362" w:rsidP="00E95362">
      <w:pPr>
        <w:ind w:left="360"/>
      </w:pPr>
      <w:r>
        <w:t xml:space="preserve">Irrigating </w:t>
      </w:r>
    </w:p>
    <w:p w:rsidR="00E95362" w:rsidRDefault="00E95362" w:rsidP="00E95362">
      <w:pPr>
        <w:ind w:left="360"/>
      </w:pPr>
      <w:r>
        <w:t xml:space="preserve">Marketing </w:t>
      </w:r>
      <w:r>
        <w:tab/>
        <w:t xml:space="preserve">Land preparation </w:t>
      </w:r>
    </w:p>
    <w:p w:rsidR="00E95362" w:rsidRDefault="00E95362" w:rsidP="00E95362">
      <w:pPr>
        <w:ind w:left="360"/>
      </w:pPr>
      <w:r>
        <w:t xml:space="preserve">Picking </w:t>
      </w:r>
    </w:p>
    <w:p w:rsidR="00E95362" w:rsidRDefault="00E95362" w:rsidP="00E95362">
      <w:pPr>
        <w:ind w:left="360"/>
      </w:pPr>
      <w:r>
        <w:t xml:space="preserve">Transporting </w:t>
      </w:r>
    </w:p>
    <w:p w:rsidR="00E95362" w:rsidRDefault="00E95362" w:rsidP="00E95362">
      <w:pPr>
        <w:ind w:left="360"/>
      </w:pPr>
      <w:r>
        <w:t xml:space="preserve">Irrigating </w:t>
      </w:r>
    </w:p>
    <w:p w:rsidR="00E95362" w:rsidRDefault="00E95362" w:rsidP="00E95362">
      <w:pPr>
        <w:ind w:left="360"/>
      </w:pPr>
      <w:r>
        <w:t xml:space="preserve">Marketing </w:t>
      </w:r>
      <w:r>
        <w:tab/>
        <w:t>Men –</w:t>
      </w:r>
      <w:proofErr w:type="spellStart"/>
      <w:r>
        <w:t>labour</w:t>
      </w:r>
      <w:proofErr w:type="spellEnd"/>
      <w:r>
        <w:t xml:space="preserve"> intensive ,skills and experience required, value of the crop </w:t>
      </w:r>
    </w:p>
    <w:p w:rsidR="00E95362" w:rsidRDefault="00E95362" w:rsidP="00E95362">
      <w:pPr>
        <w:ind w:left="360"/>
      </w:pPr>
    </w:p>
    <w:p w:rsidR="00E95362" w:rsidRDefault="00E95362" w:rsidP="00E95362">
      <w:pPr>
        <w:ind w:left="360"/>
      </w:pPr>
      <w:r>
        <w:t xml:space="preserve">Women – less skill and </w:t>
      </w:r>
      <w:proofErr w:type="spellStart"/>
      <w:r>
        <w:t>labour</w:t>
      </w:r>
      <w:proofErr w:type="spellEnd"/>
      <w:r>
        <w:t xml:space="preserve"> ,culture ,</w:t>
      </w:r>
    </w:p>
    <w:p w:rsidR="00E95362" w:rsidRDefault="00E95362" w:rsidP="00E95362">
      <w:pPr>
        <w:ind w:left="360"/>
      </w:pPr>
    </w:p>
    <w:p w:rsidR="00E95362" w:rsidRDefault="00E95362" w:rsidP="00E95362">
      <w:pPr>
        <w:ind w:left="360"/>
      </w:pPr>
      <w:r>
        <w:t>Youth –Level of income ,quick money ,less time required</w:t>
      </w:r>
    </w:p>
    <w:p w:rsidR="00E95362" w:rsidRDefault="00E95362" w:rsidP="00E95362">
      <w:pPr>
        <w:ind w:left="360"/>
      </w:pPr>
      <w:r>
        <w:t xml:space="preserve">Avocado </w:t>
      </w:r>
      <w:r>
        <w:tab/>
        <w:t xml:space="preserve">Land preparation </w:t>
      </w:r>
    </w:p>
    <w:p w:rsidR="00E95362" w:rsidRDefault="00E95362" w:rsidP="00E95362">
      <w:pPr>
        <w:ind w:left="360"/>
      </w:pPr>
      <w:r>
        <w:t xml:space="preserve">Planting </w:t>
      </w:r>
    </w:p>
    <w:p w:rsidR="00E95362" w:rsidRDefault="00E95362" w:rsidP="00E95362">
      <w:pPr>
        <w:ind w:left="360"/>
      </w:pPr>
      <w:r>
        <w:t xml:space="preserve">Purchase of inputs </w:t>
      </w:r>
    </w:p>
    <w:p w:rsidR="00E95362" w:rsidRDefault="00E95362" w:rsidP="00E95362">
      <w:pPr>
        <w:ind w:left="360"/>
      </w:pPr>
      <w:r>
        <w:t xml:space="preserve">Pruning </w:t>
      </w:r>
    </w:p>
    <w:p w:rsidR="00E95362" w:rsidRDefault="00E95362" w:rsidP="00E95362">
      <w:pPr>
        <w:ind w:left="360"/>
      </w:pPr>
      <w:r>
        <w:lastRenderedPageBreak/>
        <w:t xml:space="preserve">Picking </w:t>
      </w:r>
      <w:r>
        <w:tab/>
        <w:t xml:space="preserve">Weeding </w:t>
      </w:r>
    </w:p>
    <w:p w:rsidR="00E95362" w:rsidRDefault="00E95362" w:rsidP="00E95362">
      <w:pPr>
        <w:ind w:left="360"/>
      </w:pPr>
      <w:r>
        <w:t>Sorting and grading</w:t>
      </w:r>
    </w:p>
    <w:p w:rsidR="00E95362" w:rsidRDefault="00E95362" w:rsidP="00E95362">
      <w:pPr>
        <w:ind w:left="360"/>
      </w:pPr>
      <w:r>
        <w:t xml:space="preserve">Marketing  </w:t>
      </w:r>
      <w:r>
        <w:tab/>
        <w:t xml:space="preserve">Picking </w:t>
      </w:r>
    </w:p>
    <w:p w:rsidR="00E95362" w:rsidRDefault="00E95362" w:rsidP="00E95362">
      <w:pPr>
        <w:ind w:left="360"/>
      </w:pPr>
      <w:r>
        <w:t xml:space="preserve">Pruning </w:t>
      </w:r>
    </w:p>
    <w:p w:rsidR="00E95362" w:rsidRDefault="00E95362" w:rsidP="00E95362">
      <w:pPr>
        <w:ind w:left="360"/>
      </w:pPr>
      <w:r>
        <w:t xml:space="preserve">Transporting </w:t>
      </w:r>
    </w:p>
    <w:p w:rsidR="00E95362" w:rsidRDefault="00E95362" w:rsidP="00E95362">
      <w:pPr>
        <w:ind w:left="360"/>
      </w:pPr>
      <w:r>
        <w:t xml:space="preserve">Sorting and grading </w:t>
      </w:r>
    </w:p>
    <w:p w:rsidR="00E95362" w:rsidRDefault="00E95362" w:rsidP="00E95362">
      <w:pPr>
        <w:ind w:left="360"/>
      </w:pPr>
      <w:r>
        <w:tab/>
        <w:t>Men –</w:t>
      </w:r>
      <w:proofErr w:type="spellStart"/>
      <w:r>
        <w:t>labour</w:t>
      </w:r>
      <w:proofErr w:type="spellEnd"/>
      <w:r>
        <w:t xml:space="preserve"> intensive ,skills and experience ,required, value of the crop ,risk involved </w:t>
      </w:r>
    </w:p>
    <w:p w:rsidR="00E95362" w:rsidRDefault="00E95362" w:rsidP="00E95362">
      <w:pPr>
        <w:ind w:left="360"/>
      </w:pPr>
    </w:p>
    <w:p w:rsidR="00E95362" w:rsidRDefault="00E95362" w:rsidP="00E95362">
      <w:pPr>
        <w:ind w:left="360"/>
      </w:pPr>
      <w:r>
        <w:t xml:space="preserve">Women – less skill and </w:t>
      </w:r>
      <w:proofErr w:type="spellStart"/>
      <w:r>
        <w:t>labour</w:t>
      </w:r>
      <w:proofErr w:type="spellEnd"/>
      <w:r>
        <w:t xml:space="preserve"> ,culture ,</w:t>
      </w:r>
    </w:p>
    <w:p w:rsidR="00E95362" w:rsidRDefault="00E95362" w:rsidP="00E95362">
      <w:pPr>
        <w:ind w:left="360"/>
      </w:pPr>
    </w:p>
    <w:p w:rsidR="00E95362" w:rsidRDefault="00E95362" w:rsidP="00E95362">
      <w:pPr>
        <w:ind w:left="360"/>
      </w:pPr>
      <w:r>
        <w:t>Youth –Level of income ,quick money ,less time required</w:t>
      </w:r>
    </w:p>
    <w:p w:rsidR="00E95362" w:rsidRDefault="00E95362" w:rsidP="00E95362">
      <w:pPr>
        <w:ind w:left="360"/>
      </w:pPr>
      <w:r>
        <w:t xml:space="preserve">Macadamia </w:t>
      </w:r>
      <w:r>
        <w:tab/>
        <w:t xml:space="preserve">Land preparation </w:t>
      </w:r>
    </w:p>
    <w:p w:rsidR="00E95362" w:rsidRDefault="00E95362" w:rsidP="00E95362">
      <w:pPr>
        <w:ind w:left="360"/>
      </w:pPr>
      <w:r>
        <w:t xml:space="preserve">Purchase of inputs </w:t>
      </w:r>
    </w:p>
    <w:p w:rsidR="00E95362" w:rsidRDefault="00E95362" w:rsidP="00E95362">
      <w:pPr>
        <w:ind w:left="360"/>
      </w:pPr>
      <w:r>
        <w:t xml:space="preserve">Planting </w:t>
      </w:r>
    </w:p>
    <w:p w:rsidR="00E95362" w:rsidRDefault="00E95362" w:rsidP="00E95362">
      <w:pPr>
        <w:ind w:left="360"/>
      </w:pPr>
      <w:r>
        <w:t xml:space="preserve">Pruning </w:t>
      </w:r>
    </w:p>
    <w:p w:rsidR="00E95362" w:rsidRDefault="00E95362" w:rsidP="00E95362">
      <w:pPr>
        <w:ind w:left="360"/>
      </w:pPr>
      <w:r>
        <w:t xml:space="preserve">Harvesting </w:t>
      </w:r>
    </w:p>
    <w:p w:rsidR="00E95362" w:rsidRDefault="00E95362" w:rsidP="00E95362">
      <w:pPr>
        <w:ind w:left="360"/>
      </w:pPr>
      <w:r>
        <w:t xml:space="preserve">De-husking </w:t>
      </w:r>
    </w:p>
    <w:p w:rsidR="00E95362" w:rsidRDefault="00E95362" w:rsidP="00E95362">
      <w:pPr>
        <w:ind w:left="360"/>
      </w:pPr>
      <w:r>
        <w:lastRenderedPageBreak/>
        <w:t xml:space="preserve">Pest and disease control </w:t>
      </w:r>
      <w:r>
        <w:tab/>
        <w:t xml:space="preserve">Weeding </w:t>
      </w:r>
    </w:p>
    <w:p w:rsidR="00E95362" w:rsidRDefault="00E95362" w:rsidP="00E95362">
      <w:pPr>
        <w:ind w:left="360"/>
      </w:pPr>
      <w:r>
        <w:t xml:space="preserve">Sorting and grading </w:t>
      </w:r>
      <w:r>
        <w:tab/>
        <w:t xml:space="preserve">Harvesting </w:t>
      </w:r>
    </w:p>
    <w:p w:rsidR="00E95362" w:rsidRDefault="00E95362" w:rsidP="00E95362">
      <w:pPr>
        <w:ind w:left="360"/>
      </w:pPr>
      <w:r>
        <w:t xml:space="preserve">Transporting </w:t>
      </w:r>
    </w:p>
    <w:p w:rsidR="00E95362" w:rsidRDefault="00E95362" w:rsidP="00E95362">
      <w:pPr>
        <w:ind w:left="360"/>
      </w:pPr>
      <w:r>
        <w:t xml:space="preserve">Sorting and grading </w:t>
      </w:r>
    </w:p>
    <w:p w:rsidR="00E95362" w:rsidRDefault="00E95362" w:rsidP="00E95362">
      <w:pPr>
        <w:ind w:left="360"/>
      </w:pPr>
      <w:r>
        <w:t xml:space="preserve">De-husking </w:t>
      </w:r>
      <w:r>
        <w:tab/>
        <w:t>Men –</w:t>
      </w:r>
      <w:proofErr w:type="spellStart"/>
      <w:r>
        <w:t>labour</w:t>
      </w:r>
      <w:proofErr w:type="spellEnd"/>
      <w:r>
        <w:t xml:space="preserve"> intensive ,skills and experience required, value of the </w:t>
      </w:r>
      <w:proofErr w:type="spellStart"/>
      <w:r>
        <w:t>crop,risk</w:t>
      </w:r>
      <w:proofErr w:type="spellEnd"/>
      <w:r>
        <w:t xml:space="preserve"> involved  </w:t>
      </w:r>
    </w:p>
    <w:p w:rsidR="00E95362" w:rsidRDefault="00E95362" w:rsidP="00E95362">
      <w:pPr>
        <w:ind w:left="360"/>
      </w:pPr>
    </w:p>
    <w:p w:rsidR="00E95362" w:rsidRDefault="00E95362" w:rsidP="00E95362">
      <w:pPr>
        <w:ind w:left="360"/>
      </w:pPr>
      <w:r>
        <w:t xml:space="preserve">Women – less skill and </w:t>
      </w:r>
      <w:proofErr w:type="spellStart"/>
      <w:r>
        <w:t>labour</w:t>
      </w:r>
      <w:proofErr w:type="spellEnd"/>
      <w:r>
        <w:t xml:space="preserve"> ,culture ,</w:t>
      </w:r>
    </w:p>
    <w:p w:rsidR="00E95362" w:rsidRDefault="00E95362" w:rsidP="00E95362">
      <w:pPr>
        <w:ind w:left="360"/>
      </w:pPr>
    </w:p>
    <w:p w:rsidR="00E95362" w:rsidRDefault="00E95362" w:rsidP="00E95362">
      <w:pPr>
        <w:ind w:left="360"/>
      </w:pPr>
      <w:r>
        <w:t>Youth –Level of income ,quick money ,less time required</w:t>
      </w:r>
    </w:p>
    <w:p w:rsidR="00E95362" w:rsidRDefault="00E95362" w:rsidP="00E95362">
      <w:pPr>
        <w:ind w:left="360"/>
      </w:pPr>
      <w:r>
        <w:t xml:space="preserve">Dairy cow </w:t>
      </w:r>
      <w:r>
        <w:tab/>
        <w:t xml:space="preserve">Purchase of animal </w:t>
      </w:r>
    </w:p>
    <w:p w:rsidR="00E95362" w:rsidRDefault="00E95362" w:rsidP="00E95362">
      <w:pPr>
        <w:ind w:left="360"/>
      </w:pPr>
      <w:r>
        <w:t xml:space="preserve">Dairy unit construction </w:t>
      </w:r>
    </w:p>
    <w:p w:rsidR="00E95362" w:rsidRDefault="00E95362" w:rsidP="00E95362">
      <w:pPr>
        <w:ind w:left="360"/>
      </w:pPr>
      <w:r>
        <w:t xml:space="preserve">Purchase of feeds and other inputs </w:t>
      </w:r>
      <w:r>
        <w:tab/>
        <w:t xml:space="preserve">Milking </w:t>
      </w:r>
    </w:p>
    <w:p w:rsidR="00E95362" w:rsidRDefault="00E95362" w:rsidP="00E95362">
      <w:pPr>
        <w:ind w:left="360"/>
      </w:pPr>
      <w:r>
        <w:t xml:space="preserve">Feeding </w:t>
      </w:r>
    </w:p>
    <w:p w:rsidR="00E95362" w:rsidRDefault="00E95362" w:rsidP="00E95362">
      <w:pPr>
        <w:ind w:left="360"/>
      </w:pPr>
      <w:r>
        <w:t xml:space="preserve">Milk marketing </w:t>
      </w:r>
      <w:r>
        <w:tab/>
        <w:t xml:space="preserve">Transportation </w:t>
      </w:r>
    </w:p>
    <w:p w:rsidR="00E95362" w:rsidRDefault="00E95362" w:rsidP="00E95362">
      <w:pPr>
        <w:ind w:left="360"/>
      </w:pPr>
      <w:r>
        <w:t xml:space="preserve">Feeding </w:t>
      </w:r>
    </w:p>
    <w:p w:rsidR="00E95362" w:rsidRDefault="00E95362" w:rsidP="00E95362">
      <w:pPr>
        <w:ind w:left="360"/>
      </w:pPr>
      <w:r>
        <w:t xml:space="preserve">Cleaning the unit </w:t>
      </w:r>
    </w:p>
    <w:p w:rsidR="00E95362" w:rsidRDefault="00E95362" w:rsidP="00E95362">
      <w:pPr>
        <w:ind w:left="360"/>
      </w:pPr>
      <w:r>
        <w:tab/>
        <w:t>Men –</w:t>
      </w:r>
      <w:proofErr w:type="spellStart"/>
      <w:r>
        <w:t>labour</w:t>
      </w:r>
      <w:proofErr w:type="spellEnd"/>
      <w:r>
        <w:t xml:space="preserve"> intensive ,skills and experience required, ownership </w:t>
      </w:r>
    </w:p>
    <w:p w:rsidR="00E95362" w:rsidRDefault="00E95362" w:rsidP="00E95362">
      <w:pPr>
        <w:ind w:left="360"/>
      </w:pPr>
    </w:p>
    <w:p w:rsidR="00E95362" w:rsidRDefault="00E95362" w:rsidP="00E95362">
      <w:pPr>
        <w:ind w:left="360"/>
      </w:pPr>
      <w:r>
        <w:t xml:space="preserve">Women – less skill and </w:t>
      </w:r>
      <w:proofErr w:type="spellStart"/>
      <w:r>
        <w:t>labour</w:t>
      </w:r>
      <w:proofErr w:type="spellEnd"/>
      <w:r>
        <w:t xml:space="preserve"> ,culture ,</w:t>
      </w:r>
    </w:p>
    <w:p w:rsidR="00E95362" w:rsidRDefault="00E95362" w:rsidP="00E95362">
      <w:pPr>
        <w:ind w:left="360"/>
      </w:pPr>
    </w:p>
    <w:p w:rsidR="00E95362" w:rsidRDefault="00E95362" w:rsidP="00E95362">
      <w:pPr>
        <w:ind w:left="360"/>
      </w:pPr>
      <w:r>
        <w:t>Youth –,quick money ,less time required</w:t>
      </w:r>
    </w:p>
    <w:p w:rsidR="00E95362" w:rsidRDefault="00E95362" w:rsidP="00E95362">
      <w:pPr>
        <w:ind w:left="360"/>
      </w:pPr>
      <w:r>
        <w:t xml:space="preserve">Mangoes </w:t>
      </w:r>
      <w:r>
        <w:tab/>
        <w:t xml:space="preserve">Land preparation </w:t>
      </w:r>
    </w:p>
    <w:p w:rsidR="00E95362" w:rsidRDefault="00E95362" w:rsidP="00E95362">
      <w:pPr>
        <w:ind w:left="360"/>
      </w:pPr>
      <w:r>
        <w:t xml:space="preserve">Planting </w:t>
      </w:r>
    </w:p>
    <w:p w:rsidR="00E95362" w:rsidRDefault="00E95362" w:rsidP="00E95362">
      <w:pPr>
        <w:ind w:left="360"/>
      </w:pPr>
      <w:r>
        <w:t xml:space="preserve">Purchase of inputs </w:t>
      </w:r>
    </w:p>
    <w:p w:rsidR="00E95362" w:rsidRDefault="00E95362" w:rsidP="00E95362">
      <w:pPr>
        <w:ind w:left="360"/>
      </w:pPr>
      <w:r>
        <w:t xml:space="preserve">Pruning </w:t>
      </w:r>
    </w:p>
    <w:p w:rsidR="00E95362" w:rsidRDefault="00E95362" w:rsidP="00E95362">
      <w:pPr>
        <w:ind w:left="360"/>
      </w:pPr>
      <w:r>
        <w:t xml:space="preserve">Picking </w:t>
      </w:r>
      <w:r>
        <w:tab/>
        <w:t xml:space="preserve">Weeding </w:t>
      </w:r>
    </w:p>
    <w:p w:rsidR="00E95362" w:rsidRDefault="00E95362" w:rsidP="00E95362">
      <w:pPr>
        <w:ind w:left="360"/>
      </w:pPr>
      <w:r>
        <w:t>Sorting and grading</w:t>
      </w:r>
    </w:p>
    <w:p w:rsidR="00E95362" w:rsidRDefault="00E95362" w:rsidP="00E95362">
      <w:pPr>
        <w:ind w:left="360"/>
      </w:pPr>
      <w:r>
        <w:t xml:space="preserve">Marketing  </w:t>
      </w:r>
    </w:p>
    <w:p w:rsidR="00E95362" w:rsidRDefault="00E95362" w:rsidP="00E95362">
      <w:pPr>
        <w:ind w:left="360"/>
      </w:pPr>
      <w:r>
        <w:t xml:space="preserve">Value addition </w:t>
      </w:r>
      <w:r>
        <w:tab/>
        <w:t xml:space="preserve">Picking </w:t>
      </w:r>
    </w:p>
    <w:p w:rsidR="00E95362" w:rsidRDefault="00E95362" w:rsidP="00E95362">
      <w:pPr>
        <w:ind w:left="360"/>
      </w:pPr>
      <w:r>
        <w:t xml:space="preserve">Pruning </w:t>
      </w:r>
    </w:p>
    <w:p w:rsidR="00E95362" w:rsidRDefault="00E95362" w:rsidP="00E95362">
      <w:pPr>
        <w:ind w:left="360"/>
      </w:pPr>
      <w:r>
        <w:t xml:space="preserve">Transporting </w:t>
      </w:r>
    </w:p>
    <w:p w:rsidR="00E95362" w:rsidRDefault="00E95362" w:rsidP="00E95362">
      <w:pPr>
        <w:ind w:left="360"/>
      </w:pPr>
      <w:r>
        <w:t xml:space="preserve">Sorting and grading </w:t>
      </w:r>
    </w:p>
    <w:p w:rsidR="00E95362" w:rsidRDefault="00E95362" w:rsidP="00E95362">
      <w:pPr>
        <w:ind w:left="360"/>
      </w:pPr>
      <w:r>
        <w:t xml:space="preserve">Value addition </w:t>
      </w:r>
    </w:p>
    <w:p w:rsidR="00E95362" w:rsidRDefault="00E95362" w:rsidP="00E95362">
      <w:pPr>
        <w:ind w:left="360"/>
      </w:pPr>
      <w:r>
        <w:tab/>
        <w:t>Men –</w:t>
      </w:r>
      <w:proofErr w:type="spellStart"/>
      <w:r>
        <w:t>labour</w:t>
      </w:r>
      <w:proofErr w:type="spellEnd"/>
      <w:r>
        <w:t xml:space="preserve"> intensive ,skills and experience required, value of the crop </w:t>
      </w:r>
    </w:p>
    <w:p w:rsidR="00E95362" w:rsidRDefault="00E95362" w:rsidP="00E95362">
      <w:pPr>
        <w:ind w:left="360"/>
      </w:pPr>
    </w:p>
    <w:p w:rsidR="00E95362" w:rsidRDefault="00E95362" w:rsidP="00E95362">
      <w:pPr>
        <w:ind w:left="360"/>
      </w:pPr>
      <w:r>
        <w:t xml:space="preserve">Women – less skill and </w:t>
      </w:r>
      <w:proofErr w:type="spellStart"/>
      <w:r>
        <w:t>labour</w:t>
      </w:r>
      <w:proofErr w:type="spellEnd"/>
      <w:r>
        <w:t xml:space="preserve"> ,culture ,</w:t>
      </w:r>
    </w:p>
    <w:p w:rsidR="00E95362" w:rsidRDefault="00E95362" w:rsidP="00E95362">
      <w:pPr>
        <w:ind w:left="360"/>
      </w:pPr>
    </w:p>
    <w:p w:rsidR="00E95362" w:rsidRDefault="00E95362" w:rsidP="00E95362">
      <w:pPr>
        <w:ind w:left="360"/>
      </w:pPr>
      <w:r>
        <w:t>Youth –Level of income ,quick money ,less time required</w:t>
      </w:r>
    </w:p>
    <w:p w:rsidR="00E95362" w:rsidRDefault="00E95362" w:rsidP="00E95362">
      <w:pPr>
        <w:ind w:left="360"/>
      </w:pPr>
      <w:r>
        <w:t xml:space="preserve">Goats </w:t>
      </w:r>
      <w:r>
        <w:tab/>
        <w:t xml:space="preserve">Purchase of animal </w:t>
      </w:r>
    </w:p>
    <w:p w:rsidR="00E95362" w:rsidRDefault="00E95362" w:rsidP="00E95362">
      <w:pPr>
        <w:ind w:left="360"/>
      </w:pPr>
      <w:r>
        <w:t xml:space="preserve">Unit construction </w:t>
      </w:r>
    </w:p>
    <w:p w:rsidR="00E95362" w:rsidRDefault="00E95362" w:rsidP="00E95362">
      <w:pPr>
        <w:ind w:left="360"/>
      </w:pPr>
      <w:r>
        <w:t xml:space="preserve">Purchase of feeds and other inputs </w:t>
      </w:r>
      <w:r>
        <w:tab/>
        <w:t xml:space="preserve">Milking </w:t>
      </w:r>
    </w:p>
    <w:p w:rsidR="00E95362" w:rsidRDefault="00E95362" w:rsidP="00E95362">
      <w:pPr>
        <w:ind w:left="360"/>
      </w:pPr>
      <w:r>
        <w:t xml:space="preserve">Cleaning the unit </w:t>
      </w:r>
    </w:p>
    <w:p w:rsidR="00E95362" w:rsidRDefault="00E95362" w:rsidP="00E95362">
      <w:pPr>
        <w:ind w:left="360"/>
      </w:pPr>
      <w:r>
        <w:t xml:space="preserve">Feeding </w:t>
      </w:r>
    </w:p>
    <w:p w:rsidR="00E95362" w:rsidRDefault="00E95362" w:rsidP="00E95362">
      <w:pPr>
        <w:ind w:left="360"/>
      </w:pPr>
      <w:r>
        <w:t xml:space="preserve">Milk marketing </w:t>
      </w:r>
      <w:r>
        <w:tab/>
        <w:t xml:space="preserve">Feeding </w:t>
      </w:r>
    </w:p>
    <w:p w:rsidR="00E95362" w:rsidRDefault="00E95362" w:rsidP="00E95362">
      <w:pPr>
        <w:ind w:left="360"/>
      </w:pPr>
      <w:r>
        <w:t xml:space="preserve">Cleaning the unit </w:t>
      </w:r>
    </w:p>
    <w:p w:rsidR="00E95362" w:rsidRDefault="00E95362" w:rsidP="00E95362">
      <w:pPr>
        <w:ind w:left="360"/>
      </w:pPr>
      <w:r>
        <w:tab/>
        <w:t>Men –</w:t>
      </w:r>
      <w:proofErr w:type="spellStart"/>
      <w:r>
        <w:t>labour</w:t>
      </w:r>
      <w:proofErr w:type="spellEnd"/>
      <w:r>
        <w:t xml:space="preserve"> intensive ,skills and experience required, ownership </w:t>
      </w:r>
    </w:p>
    <w:p w:rsidR="00E95362" w:rsidRDefault="00E95362" w:rsidP="00E95362">
      <w:pPr>
        <w:ind w:left="360"/>
      </w:pPr>
    </w:p>
    <w:p w:rsidR="00E95362" w:rsidRDefault="00E95362" w:rsidP="00E95362">
      <w:pPr>
        <w:ind w:left="360"/>
      </w:pPr>
      <w:r>
        <w:t xml:space="preserve">Women – less skill and </w:t>
      </w:r>
      <w:proofErr w:type="spellStart"/>
      <w:r>
        <w:t>labour</w:t>
      </w:r>
      <w:proofErr w:type="spellEnd"/>
      <w:r>
        <w:t xml:space="preserve"> ,culture ,</w:t>
      </w:r>
    </w:p>
    <w:p w:rsidR="00E95362" w:rsidRDefault="00E95362" w:rsidP="00E95362">
      <w:pPr>
        <w:ind w:left="360"/>
      </w:pPr>
    </w:p>
    <w:p w:rsidR="00E95362" w:rsidRDefault="00E95362" w:rsidP="00E95362">
      <w:pPr>
        <w:ind w:left="360"/>
      </w:pPr>
      <w:r>
        <w:t>Youth –,quick money ,less time required</w:t>
      </w:r>
    </w:p>
    <w:p w:rsidR="00E95362" w:rsidRDefault="00E95362" w:rsidP="00E95362">
      <w:pPr>
        <w:ind w:left="360"/>
      </w:pPr>
      <w:r>
        <w:t xml:space="preserve">Apiary </w:t>
      </w:r>
      <w:r>
        <w:tab/>
        <w:t xml:space="preserve">Purchase of hives </w:t>
      </w:r>
    </w:p>
    <w:p w:rsidR="00E95362" w:rsidRDefault="00E95362" w:rsidP="00E95362">
      <w:pPr>
        <w:ind w:left="360"/>
      </w:pPr>
      <w:r>
        <w:lastRenderedPageBreak/>
        <w:t xml:space="preserve">Harvesting </w:t>
      </w:r>
    </w:p>
    <w:p w:rsidR="00E95362" w:rsidRDefault="00E95362" w:rsidP="00E95362">
      <w:pPr>
        <w:ind w:left="360"/>
      </w:pPr>
      <w:r>
        <w:t xml:space="preserve">Cleaning of hives </w:t>
      </w:r>
    </w:p>
    <w:p w:rsidR="00E95362" w:rsidRDefault="00E95362" w:rsidP="00E95362">
      <w:pPr>
        <w:ind w:left="360"/>
      </w:pPr>
      <w:r>
        <w:t xml:space="preserve">Marketing </w:t>
      </w:r>
    </w:p>
    <w:p w:rsidR="00E95362" w:rsidRDefault="00E95362" w:rsidP="00E95362">
      <w:pPr>
        <w:ind w:left="360"/>
      </w:pPr>
      <w:r>
        <w:t xml:space="preserve">Value addition </w:t>
      </w:r>
      <w:r>
        <w:tab/>
        <w:t xml:space="preserve">Marketing </w:t>
      </w:r>
    </w:p>
    <w:p w:rsidR="00E95362" w:rsidRDefault="00E95362" w:rsidP="00E95362">
      <w:pPr>
        <w:ind w:left="360"/>
      </w:pPr>
      <w:r>
        <w:t xml:space="preserve">Value addition </w:t>
      </w:r>
      <w:r>
        <w:tab/>
        <w:t xml:space="preserve">Marketing </w:t>
      </w:r>
    </w:p>
    <w:p w:rsidR="00E95362" w:rsidRDefault="00E95362" w:rsidP="00E95362">
      <w:pPr>
        <w:ind w:left="360"/>
      </w:pPr>
      <w:r>
        <w:t xml:space="preserve">Value addition </w:t>
      </w:r>
      <w:r>
        <w:tab/>
        <w:t>Men –</w:t>
      </w:r>
      <w:proofErr w:type="spellStart"/>
      <w:r>
        <w:t>labour</w:t>
      </w:r>
      <w:proofErr w:type="spellEnd"/>
      <w:r>
        <w:t xml:space="preserve"> intensive ,skills and experience required, ownership </w:t>
      </w:r>
    </w:p>
    <w:p w:rsidR="00E95362" w:rsidRDefault="00E95362" w:rsidP="00E95362">
      <w:pPr>
        <w:ind w:left="360"/>
      </w:pPr>
    </w:p>
    <w:p w:rsidR="00E95362" w:rsidRDefault="00E95362" w:rsidP="00E95362">
      <w:pPr>
        <w:ind w:left="360"/>
      </w:pPr>
      <w:r>
        <w:t xml:space="preserve">Women – less skill and </w:t>
      </w:r>
      <w:proofErr w:type="spellStart"/>
      <w:r>
        <w:t>labour</w:t>
      </w:r>
      <w:proofErr w:type="spellEnd"/>
      <w:r>
        <w:t xml:space="preserve"> ,culture ,</w:t>
      </w:r>
    </w:p>
    <w:p w:rsidR="00E95362" w:rsidRDefault="00E95362" w:rsidP="00E95362">
      <w:pPr>
        <w:ind w:left="360"/>
      </w:pPr>
    </w:p>
    <w:p w:rsidR="00E95362" w:rsidRDefault="00E95362" w:rsidP="00E95362">
      <w:pPr>
        <w:ind w:left="360"/>
      </w:pPr>
      <w:r>
        <w:t>Youth –,quick money ,less time required</w:t>
      </w:r>
    </w:p>
    <w:p w:rsidR="00E95362" w:rsidRDefault="00E95362" w:rsidP="00E95362">
      <w:pPr>
        <w:ind w:left="360"/>
      </w:pPr>
      <w:r>
        <w:t>Bananas</w:t>
      </w:r>
      <w:r>
        <w:tab/>
        <w:t xml:space="preserve">Land preparation </w:t>
      </w:r>
    </w:p>
    <w:p w:rsidR="00E95362" w:rsidRDefault="00E95362" w:rsidP="00E95362">
      <w:pPr>
        <w:ind w:left="360"/>
      </w:pPr>
      <w:r>
        <w:t xml:space="preserve">Sourcing for inputs </w:t>
      </w:r>
    </w:p>
    <w:p w:rsidR="00E95362" w:rsidRDefault="00E95362" w:rsidP="00E95362">
      <w:pPr>
        <w:ind w:left="360"/>
      </w:pPr>
      <w:r>
        <w:t xml:space="preserve">Planting </w:t>
      </w:r>
    </w:p>
    <w:p w:rsidR="00E95362" w:rsidRDefault="00E95362" w:rsidP="00E95362">
      <w:pPr>
        <w:ind w:left="360"/>
      </w:pPr>
      <w:r>
        <w:t xml:space="preserve">Harvesting </w:t>
      </w:r>
      <w:r>
        <w:tab/>
        <w:t xml:space="preserve">Weeding </w:t>
      </w:r>
    </w:p>
    <w:p w:rsidR="00E95362" w:rsidRDefault="00E95362" w:rsidP="00E95362">
      <w:pPr>
        <w:ind w:left="360"/>
      </w:pPr>
      <w:r>
        <w:t xml:space="preserve">Manuring </w:t>
      </w:r>
    </w:p>
    <w:p w:rsidR="00E95362" w:rsidRDefault="00E95362" w:rsidP="00E95362">
      <w:pPr>
        <w:ind w:left="360"/>
      </w:pPr>
      <w:r>
        <w:t xml:space="preserve">Harvesting </w:t>
      </w:r>
    </w:p>
    <w:p w:rsidR="00E95362" w:rsidRDefault="00E95362" w:rsidP="00E95362">
      <w:pPr>
        <w:ind w:left="360"/>
      </w:pPr>
      <w:r>
        <w:t xml:space="preserve">Marketing </w:t>
      </w:r>
    </w:p>
    <w:p w:rsidR="00E95362" w:rsidRDefault="00E95362" w:rsidP="00E95362">
      <w:pPr>
        <w:ind w:left="360"/>
      </w:pPr>
      <w:r>
        <w:lastRenderedPageBreak/>
        <w:t xml:space="preserve">Value addition </w:t>
      </w:r>
      <w:r>
        <w:tab/>
        <w:t xml:space="preserve">Transporting </w:t>
      </w:r>
    </w:p>
    <w:p w:rsidR="00E95362" w:rsidRDefault="00E95362" w:rsidP="00E95362">
      <w:pPr>
        <w:ind w:left="360"/>
      </w:pPr>
      <w:r>
        <w:t xml:space="preserve">Marketing </w:t>
      </w:r>
    </w:p>
    <w:p w:rsidR="00E95362" w:rsidRDefault="00E95362" w:rsidP="00E95362">
      <w:pPr>
        <w:ind w:left="360"/>
      </w:pPr>
      <w:r>
        <w:t xml:space="preserve">Value addition </w:t>
      </w:r>
      <w:r>
        <w:tab/>
        <w:t>Men –</w:t>
      </w:r>
      <w:proofErr w:type="spellStart"/>
      <w:r>
        <w:t>labour</w:t>
      </w:r>
      <w:proofErr w:type="spellEnd"/>
      <w:r>
        <w:t xml:space="preserve"> intensive ,skills and experience required, value of the crop </w:t>
      </w:r>
    </w:p>
    <w:p w:rsidR="00E95362" w:rsidRDefault="00E95362" w:rsidP="00E95362">
      <w:pPr>
        <w:ind w:left="360"/>
      </w:pPr>
    </w:p>
    <w:p w:rsidR="00E95362" w:rsidRDefault="00E95362" w:rsidP="00E95362">
      <w:pPr>
        <w:ind w:left="360"/>
      </w:pPr>
      <w:r>
        <w:t xml:space="preserve">Women – less skill and </w:t>
      </w:r>
      <w:proofErr w:type="spellStart"/>
      <w:r>
        <w:t>labour</w:t>
      </w:r>
      <w:proofErr w:type="spellEnd"/>
      <w:r>
        <w:t xml:space="preserve"> ,culture ,</w:t>
      </w:r>
    </w:p>
    <w:p w:rsidR="00E95362" w:rsidRDefault="00E95362" w:rsidP="00E95362">
      <w:pPr>
        <w:ind w:left="360"/>
      </w:pPr>
    </w:p>
    <w:p w:rsidR="00E95362" w:rsidRDefault="00E95362" w:rsidP="00E95362">
      <w:pPr>
        <w:ind w:left="360"/>
      </w:pPr>
      <w:r>
        <w:t>Youth –Level of income ,quick money ,less time required</w:t>
      </w:r>
    </w:p>
    <w:p w:rsidR="00E95362" w:rsidRDefault="00E95362" w:rsidP="00E95362">
      <w:pPr>
        <w:ind w:left="360"/>
      </w:pPr>
      <w:r>
        <w:t xml:space="preserve">Maize </w:t>
      </w:r>
      <w:r>
        <w:tab/>
        <w:t xml:space="preserve">Land preparation </w:t>
      </w:r>
    </w:p>
    <w:p w:rsidR="00E95362" w:rsidRDefault="00E95362" w:rsidP="00E95362">
      <w:pPr>
        <w:ind w:left="360"/>
      </w:pPr>
      <w:r>
        <w:t xml:space="preserve">Purchase of inputs </w:t>
      </w:r>
    </w:p>
    <w:p w:rsidR="00E95362" w:rsidRDefault="00E95362" w:rsidP="00E95362">
      <w:pPr>
        <w:ind w:left="360"/>
      </w:pPr>
      <w:r>
        <w:t xml:space="preserve">Planting </w:t>
      </w:r>
    </w:p>
    <w:p w:rsidR="00E95362" w:rsidRDefault="00E95362" w:rsidP="00E95362">
      <w:pPr>
        <w:ind w:left="360"/>
      </w:pPr>
      <w:r>
        <w:t xml:space="preserve">Pest and disease control </w:t>
      </w:r>
    </w:p>
    <w:p w:rsidR="00E95362" w:rsidRDefault="00E95362" w:rsidP="00E95362">
      <w:pPr>
        <w:ind w:left="360"/>
      </w:pPr>
      <w:r>
        <w:t xml:space="preserve">Harvesting </w:t>
      </w:r>
    </w:p>
    <w:p w:rsidR="00E95362" w:rsidRDefault="00E95362" w:rsidP="00E95362">
      <w:pPr>
        <w:ind w:left="360"/>
      </w:pPr>
      <w:r>
        <w:t xml:space="preserve">Transporting </w:t>
      </w:r>
    </w:p>
    <w:p w:rsidR="00E95362" w:rsidRDefault="00E95362" w:rsidP="00E95362">
      <w:pPr>
        <w:ind w:left="360"/>
      </w:pPr>
      <w:r>
        <w:t xml:space="preserve">Marketing </w:t>
      </w:r>
      <w:r>
        <w:tab/>
        <w:t xml:space="preserve">Purchase of inputs </w:t>
      </w:r>
    </w:p>
    <w:p w:rsidR="00E95362" w:rsidRDefault="00E95362" w:rsidP="00E95362">
      <w:pPr>
        <w:ind w:left="360"/>
      </w:pPr>
      <w:r>
        <w:t xml:space="preserve">Planting </w:t>
      </w:r>
    </w:p>
    <w:p w:rsidR="00E95362" w:rsidRDefault="00E95362" w:rsidP="00E95362">
      <w:pPr>
        <w:ind w:left="360"/>
      </w:pPr>
      <w:r>
        <w:t xml:space="preserve">Weeding </w:t>
      </w:r>
    </w:p>
    <w:p w:rsidR="00E95362" w:rsidRDefault="00E95362" w:rsidP="00E95362">
      <w:pPr>
        <w:ind w:left="360"/>
      </w:pPr>
      <w:r>
        <w:t xml:space="preserve">Pest and disease control </w:t>
      </w:r>
    </w:p>
    <w:p w:rsidR="00E95362" w:rsidRDefault="00E95362" w:rsidP="00E95362">
      <w:pPr>
        <w:ind w:left="360"/>
      </w:pPr>
      <w:r>
        <w:lastRenderedPageBreak/>
        <w:t xml:space="preserve">Harvesting </w:t>
      </w:r>
    </w:p>
    <w:p w:rsidR="00E95362" w:rsidRDefault="00E95362" w:rsidP="00E95362">
      <w:pPr>
        <w:ind w:left="360"/>
      </w:pPr>
      <w:r>
        <w:t xml:space="preserve">Marketing </w:t>
      </w:r>
      <w:r>
        <w:tab/>
        <w:t xml:space="preserve">Land preparation </w:t>
      </w:r>
    </w:p>
    <w:p w:rsidR="00E95362" w:rsidRDefault="00E95362" w:rsidP="00E95362">
      <w:pPr>
        <w:ind w:left="360"/>
      </w:pPr>
      <w:r>
        <w:t xml:space="preserve">Purchase of inputs </w:t>
      </w:r>
    </w:p>
    <w:p w:rsidR="00E95362" w:rsidRDefault="00E95362" w:rsidP="00E95362">
      <w:pPr>
        <w:ind w:left="360"/>
      </w:pPr>
      <w:r>
        <w:t xml:space="preserve">Planting </w:t>
      </w:r>
    </w:p>
    <w:p w:rsidR="00E95362" w:rsidRDefault="00E95362" w:rsidP="00E95362">
      <w:pPr>
        <w:ind w:left="360"/>
      </w:pPr>
      <w:r>
        <w:t xml:space="preserve">Pest and disease control </w:t>
      </w:r>
    </w:p>
    <w:p w:rsidR="00E95362" w:rsidRDefault="00E95362" w:rsidP="00E95362">
      <w:pPr>
        <w:ind w:left="360"/>
      </w:pPr>
      <w:r>
        <w:t xml:space="preserve">Harvesting </w:t>
      </w:r>
    </w:p>
    <w:p w:rsidR="00E95362" w:rsidRDefault="00E95362" w:rsidP="00E95362">
      <w:pPr>
        <w:ind w:left="360"/>
      </w:pPr>
      <w:r>
        <w:t xml:space="preserve">Transporting </w:t>
      </w:r>
    </w:p>
    <w:p w:rsidR="00E95362" w:rsidRDefault="00E95362" w:rsidP="00E95362">
      <w:pPr>
        <w:ind w:left="360"/>
      </w:pPr>
      <w:r>
        <w:t xml:space="preserve">Marketing </w:t>
      </w:r>
      <w:r>
        <w:tab/>
        <w:t>Men –</w:t>
      </w:r>
      <w:proofErr w:type="spellStart"/>
      <w:r>
        <w:t>labour</w:t>
      </w:r>
      <w:proofErr w:type="spellEnd"/>
      <w:r>
        <w:t xml:space="preserve"> intensive ,skills and experience required, value of the crop </w:t>
      </w:r>
    </w:p>
    <w:p w:rsidR="00E95362" w:rsidRDefault="00E95362" w:rsidP="00E95362">
      <w:pPr>
        <w:ind w:left="360"/>
      </w:pPr>
    </w:p>
    <w:p w:rsidR="00E95362" w:rsidRDefault="00E95362" w:rsidP="00E95362">
      <w:pPr>
        <w:ind w:left="360"/>
      </w:pPr>
      <w:r>
        <w:t xml:space="preserve">Women – less skill and </w:t>
      </w:r>
      <w:proofErr w:type="spellStart"/>
      <w:r>
        <w:t>labour</w:t>
      </w:r>
      <w:proofErr w:type="spellEnd"/>
      <w:r>
        <w:t xml:space="preserve"> ,culture ,</w:t>
      </w:r>
    </w:p>
    <w:p w:rsidR="00E95362" w:rsidRDefault="00E95362" w:rsidP="00E95362">
      <w:pPr>
        <w:ind w:left="360"/>
      </w:pPr>
    </w:p>
    <w:p w:rsidR="00E95362" w:rsidRDefault="00E95362" w:rsidP="00E95362">
      <w:pPr>
        <w:ind w:left="360"/>
      </w:pPr>
      <w:r>
        <w:t>Youth –Level of income ,quick money ,less time required</w:t>
      </w:r>
    </w:p>
    <w:p w:rsidR="00E95362" w:rsidRDefault="00E95362" w:rsidP="00E95362">
      <w:pPr>
        <w:ind w:left="360"/>
      </w:pPr>
      <w:r>
        <w:t xml:space="preserve">Green grams </w:t>
      </w:r>
      <w:r>
        <w:tab/>
        <w:t xml:space="preserve">Land preparation </w:t>
      </w:r>
    </w:p>
    <w:p w:rsidR="00E95362" w:rsidRDefault="00E95362" w:rsidP="00E95362">
      <w:pPr>
        <w:ind w:left="360"/>
      </w:pPr>
      <w:r>
        <w:t xml:space="preserve">Purchase of inputs </w:t>
      </w:r>
    </w:p>
    <w:p w:rsidR="00E95362" w:rsidRDefault="00E95362" w:rsidP="00E95362">
      <w:pPr>
        <w:ind w:left="360"/>
      </w:pPr>
      <w:r>
        <w:t xml:space="preserve">Pest and disease control </w:t>
      </w:r>
    </w:p>
    <w:p w:rsidR="00E95362" w:rsidRDefault="00E95362" w:rsidP="00E95362">
      <w:pPr>
        <w:ind w:left="360"/>
      </w:pPr>
      <w:r>
        <w:t xml:space="preserve">Transporting </w:t>
      </w:r>
    </w:p>
    <w:p w:rsidR="00E95362" w:rsidRDefault="00E95362" w:rsidP="00E95362">
      <w:pPr>
        <w:ind w:left="360"/>
      </w:pPr>
      <w:r>
        <w:t xml:space="preserve">Marketing </w:t>
      </w:r>
      <w:r>
        <w:tab/>
        <w:t xml:space="preserve">Planting </w:t>
      </w:r>
    </w:p>
    <w:p w:rsidR="00E95362" w:rsidRDefault="00E95362" w:rsidP="00E95362">
      <w:pPr>
        <w:ind w:left="360"/>
      </w:pPr>
      <w:r>
        <w:lastRenderedPageBreak/>
        <w:t xml:space="preserve">Weeding </w:t>
      </w:r>
    </w:p>
    <w:p w:rsidR="00E95362" w:rsidRDefault="00E95362" w:rsidP="00E95362">
      <w:pPr>
        <w:ind w:left="360"/>
      </w:pPr>
      <w:r>
        <w:t xml:space="preserve">Pest and disease control </w:t>
      </w:r>
    </w:p>
    <w:p w:rsidR="00E95362" w:rsidRDefault="00E95362" w:rsidP="00E95362">
      <w:pPr>
        <w:ind w:left="360"/>
      </w:pPr>
      <w:r>
        <w:t xml:space="preserve">Harvesting  </w:t>
      </w:r>
    </w:p>
    <w:p w:rsidR="00E95362" w:rsidRDefault="00E95362" w:rsidP="00E95362">
      <w:pPr>
        <w:ind w:left="360"/>
      </w:pPr>
      <w:r>
        <w:t xml:space="preserve">Marketing </w:t>
      </w:r>
      <w:r>
        <w:tab/>
        <w:t xml:space="preserve">Land preparation </w:t>
      </w:r>
    </w:p>
    <w:p w:rsidR="00E95362" w:rsidRDefault="00E95362" w:rsidP="00E95362">
      <w:pPr>
        <w:ind w:left="360"/>
      </w:pPr>
      <w:r>
        <w:t xml:space="preserve">Purchase of inputs </w:t>
      </w:r>
    </w:p>
    <w:p w:rsidR="00E95362" w:rsidRDefault="00E95362" w:rsidP="00E95362">
      <w:pPr>
        <w:ind w:left="360"/>
      </w:pPr>
      <w:r>
        <w:t xml:space="preserve">Planting </w:t>
      </w:r>
    </w:p>
    <w:p w:rsidR="00E95362" w:rsidRDefault="00E95362" w:rsidP="00E95362">
      <w:pPr>
        <w:ind w:left="360"/>
      </w:pPr>
      <w:r>
        <w:t xml:space="preserve">Weeding </w:t>
      </w:r>
    </w:p>
    <w:p w:rsidR="00E95362" w:rsidRDefault="00E95362" w:rsidP="00E95362">
      <w:pPr>
        <w:ind w:left="360"/>
      </w:pPr>
      <w:r>
        <w:t xml:space="preserve">Pest and disease control </w:t>
      </w:r>
    </w:p>
    <w:p w:rsidR="00E95362" w:rsidRDefault="00E95362" w:rsidP="00E95362">
      <w:pPr>
        <w:ind w:left="360"/>
      </w:pPr>
      <w:r>
        <w:t xml:space="preserve">Harvesting </w:t>
      </w:r>
    </w:p>
    <w:p w:rsidR="00E95362" w:rsidRDefault="00E95362" w:rsidP="00E95362">
      <w:pPr>
        <w:ind w:left="360"/>
      </w:pPr>
      <w:r>
        <w:t xml:space="preserve">Transporting </w:t>
      </w:r>
    </w:p>
    <w:p w:rsidR="00E95362" w:rsidRDefault="00E95362" w:rsidP="00E95362">
      <w:pPr>
        <w:ind w:left="360"/>
      </w:pPr>
      <w:r>
        <w:t xml:space="preserve">Marketing </w:t>
      </w:r>
      <w:r>
        <w:tab/>
        <w:t>Men –</w:t>
      </w:r>
      <w:proofErr w:type="spellStart"/>
      <w:r>
        <w:t>labour</w:t>
      </w:r>
      <w:proofErr w:type="spellEnd"/>
      <w:r>
        <w:t xml:space="preserve"> intensive ,skills and experience required, value of the crop </w:t>
      </w:r>
    </w:p>
    <w:p w:rsidR="00E95362" w:rsidRDefault="00E95362" w:rsidP="00E95362">
      <w:pPr>
        <w:ind w:left="360"/>
      </w:pPr>
    </w:p>
    <w:p w:rsidR="00E95362" w:rsidRDefault="00E95362" w:rsidP="00E95362">
      <w:pPr>
        <w:ind w:left="360"/>
      </w:pPr>
      <w:r>
        <w:t xml:space="preserve">Women – less skill and </w:t>
      </w:r>
      <w:proofErr w:type="spellStart"/>
      <w:r>
        <w:t>labour</w:t>
      </w:r>
      <w:proofErr w:type="spellEnd"/>
      <w:r>
        <w:t xml:space="preserve"> ,culture ,</w:t>
      </w:r>
    </w:p>
    <w:p w:rsidR="00E95362" w:rsidRDefault="00E95362" w:rsidP="00E95362">
      <w:pPr>
        <w:ind w:left="360"/>
      </w:pPr>
    </w:p>
    <w:p w:rsidR="00E95362" w:rsidRDefault="00E95362" w:rsidP="00E95362">
      <w:pPr>
        <w:ind w:left="360"/>
      </w:pPr>
      <w:r>
        <w:t>Youth –Level of income ,quick money ,less time required</w:t>
      </w:r>
    </w:p>
    <w:p w:rsidR="00E95362" w:rsidRDefault="00E95362" w:rsidP="00E95362">
      <w:pPr>
        <w:ind w:left="360"/>
      </w:pPr>
      <w:r>
        <w:t xml:space="preserve">Cowpeas </w:t>
      </w:r>
      <w:r>
        <w:tab/>
        <w:t xml:space="preserve">Land preparation </w:t>
      </w:r>
    </w:p>
    <w:p w:rsidR="00E95362" w:rsidRDefault="00E95362" w:rsidP="00E95362">
      <w:pPr>
        <w:ind w:left="360"/>
      </w:pPr>
      <w:r>
        <w:t xml:space="preserve">Purchase of inputs </w:t>
      </w:r>
    </w:p>
    <w:p w:rsidR="00E95362" w:rsidRDefault="00E95362" w:rsidP="00E95362">
      <w:pPr>
        <w:ind w:left="360"/>
      </w:pPr>
      <w:r>
        <w:lastRenderedPageBreak/>
        <w:t xml:space="preserve">Pest and disease control </w:t>
      </w:r>
    </w:p>
    <w:p w:rsidR="00E95362" w:rsidRDefault="00E95362" w:rsidP="00E95362">
      <w:pPr>
        <w:ind w:left="360"/>
      </w:pPr>
      <w:r>
        <w:t xml:space="preserve">Transporting </w:t>
      </w:r>
    </w:p>
    <w:p w:rsidR="00E95362" w:rsidRDefault="00E95362" w:rsidP="00E95362">
      <w:pPr>
        <w:ind w:left="360"/>
      </w:pPr>
      <w:r>
        <w:t xml:space="preserve">Marketing </w:t>
      </w:r>
      <w:r>
        <w:tab/>
        <w:t xml:space="preserve">Land preparation </w:t>
      </w:r>
    </w:p>
    <w:p w:rsidR="00E95362" w:rsidRDefault="00E95362" w:rsidP="00E95362">
      <w:pPr>
        <w:ind w:left="360"/>
      </w:pPr>
      <w:r>
        <w:t xml:space="preserve">Purchase of inputs </w:t>
      </w:r>
    </w:p>
    <w:p w:rsidR="00E95362" w:rsidRDefault="00E95362" w:rsidP="00E95362">
      <w:pPr>
        <w:ind w:left="360"/>
      </w:pPr>
      <w:r>
        <w:t xml:space="preserve">Panting </w:t>
      </w:r>
    </w:p>
    <w:p w:rsidR="00E95362" w:rsidRDefault="00E95362" w:rsidP="00E95362">
      <w:pPr>
        <w:ind w:left="360"/>
      </w:pPr>
      <w:r>
        <w:t xml:space="preserve">Weeding </w:t>
      </w:r>
    </w:p>
    <w:p w:rsidR="00E95362" w:rsidRDefault="00E95362" w:rsidP="00E95362">
      <w:pPr>
        <w:ind w:left="360"/>
      </w:pPr>
      <w:r>
        <w:t xml:space="preserve">Pest and disease control </w:t>
      </w:r>
    </w:p>
    <w:p w:rsidR="00E95362" w:rsidRDefault="00E95362" w:rsidP="00E95362">
      <w:pPr>
        <w:ind w:left="360"/>
      </w:pPr>
      <w:r>
        <w:t xml:space="preserve">Harvesting </w:t>
      </w:r>
    </w:p>
    <w:p w:rsidR="00E95362" w:rsidRDefault="00E95362" w:rsidP="00E95362">
      <w:pPr>
        <w:ind w:left="360"/>
      </w:pPr>
      <w:r>
        <w:t xml:space="preserve">Transporting </w:t>
      </w:r>
    </w:p>
    <w:p w:rsidR="00E95362" w:rsidRDefault="00E95362" w:rsidP="00E95362">
      <w:pPr>
        <w:ind w:left="360"/>
      </w:pPr>
      <w:r>
        <w:t xml:space="preserve">Marketing </w:t>
      </w:r>
      <w:r>
        <w:tab/>
        <w:t xml:space="preserve">Land preparation </w:t>
      </w:r>
    </w:p>
    <w:p w:rsidR="00E95362" w:rsidRDefault="00E95362" w:rsidP="00E95362">
      <w:pPr>
        <w:ind w:left="360"/>
      </w:pPr>
      <w:r>
        <w:t xml:space="preserve">Purchase of inputs </w:t>
      </w:r>
    </w:p>
    <w:p w:rsidR="00E95362" w:rsidRDefault="00E95362" w:rsidP="00E95362">
      <w:pPr>
        <w:ind w:left="360"/>
      </w:pPr>
      <w:r>
        <w:t xml:space="preserve">Panting </w:t>
      </w:r>
    </w:p>
    <w:p w:rsidR="00E95362" w:rsidRDefault="00E95362" w:rsidP="00E95362">
      <w:pPr>
        <w:ind w:left="360"/>
      </w:pPr>
      <w:r>
        <w:t xml:space="preserve">Weeding </w:t>
      </w:r>
    </w:p>
    <w:p w:rsidR="00E95362" w:rsidRDefault="00E95362" w:rsidP="00E95362">
      <w:pPr>
        <w:ind w:left="360"/>
      </w:pPr>
      <w:r>
        <w:t xml:space="preserve">Pest and disease control </w:t>
      </w:r>
    </w:p>
    <w:p w:rsidR="00E95362" w:rsidRDefault="00E95362" w:rsidP="00E95362">
      <w:pPr>
        <w:ind w:left="360"/>
      </w:pPr>
      <w:r>
        <w:t xml:space="preserve">Harvesting </w:t>
      </w:r>
    </w:p>
    <w:p w:rsidR="00E95362" w:rsidRDefault="00E95362" w:rsidP="00E95362">
      <w:pPr>
        <w:ind w:left="360"/>
      </w:pPr>
      <w:r>
        <w:t xml:space="preserve">Transporting </w:t>
      </w:r>
    </w:p>
    <w:p w:rsidR="00E95362" w:rsidRDefault="00E95362" w:rsidP="00E95362">
      <w:pPr>
        <w:ind w:left="360"/>
      </w:pPr>
      <w:r>
        <w:t xml:space="preserve">Marketing </w:t>
      </w:r>
      <w:r>
        <w:tab/>
        <w:t>Men –</w:t>
      </w:r>
      <w:proofErr w:type="spellStart"/>
      <w:r>
        <w:t>labour</w:t>
      </w:r>
      <w:proofErr w:type="spellEnd"/>
      <w:r>
        <w:t xml:space="preserve"> intensive ,skills and experience required, value of the crop </w:t>
      </w:r>
    </w:p>
    <w:p w:rsidR="00E95362" w:rsidRDefault="00E95362" w:rsidP="00E95362">
      <w:pPr>
        <w:ind w:left="360"/>
      </w:pPr>
    </w:p>
    <w:p w:rsidR="00E95362" w:rsidRDefault="00E95362" w:rsidP="00E95362">
      <w:pPr>
        <w:ind w:left="360"/>
      </w:pPr>
      <w:r>
        <w:t xml:space="preserve">Women – less skill and </w:t>
      </w:r>
      <w:proofErr w:type="spellStart"/>
      <w:r>
        <w:t>labour</w:t>
      </w:r>
      <w:proofErr w:type="spellEnd"/>
      <w:r>
        <w:t xml:space="preserve"> ,culture ,</w:t>
      </w:r>
    </w:p>
    <w:p w:rsidR="00E95362" w:rsidRDefault="00E95362" w:rsidP="00E95362">
      <w:pPr>
        <w:ind w:left="360"/>
      </w:pPr>
    </w:p>
    <w:p w:rsidR="00E95362" w:rsidRDefault="00E95362" w:rsidP="00E95362">
      <w:pPr>
        <w:ind w:left="360"/>
      </w:pPr>
      <w:r>
        <w:t>Youth –Level of income ,quick money ,less time required</w:t>
      </w:r>
    </w:p>
    <w:p w:rsidR="00E95362" w:rsidRDefault="00E95362" w:rsidP="00E95362">
      <w:pPr>
        <w:ind w:left="360"/>
      </w:pPr>
      <w:r>
        <w:t xml:space="preserve">Beans </w:t>
      </w:r>
      <w:r>
        <w:tab/>
        <w:t xml:space="preserve">Land preparation </w:t>
      </w:r>
    </w:p>
    <w:p w:rsidR="00E95362" w:rsidRDefault="00E95362" w:rsidP="00E95362">
      <w:pPr>
        <w:ind w:left="360"/>
      </w:pPr>
      <w:r>
        <w:t xml:space="preserve">Purchase of inputs </w:t>
      </w:r>
    </w:p>
    <w:p w:rsidR="00E95362" w:rsidRDefault="00E95362" w:rsidP="00E95362">
      <w:pPr>
        <w:ind w:left="360"/>
      </w:pPr>
      <w:r>
        <w:t xml:space="preserve">Pest and disease control </w:t>
      </w:r>
    </w:p>
    <w:p w:rsidR="00E95362" w:rsidRDefault="00E95362" w:rsidP="00E95362">
      <w:pPr>
        <w:ind w:left="360"/>
      </w:pPr>
      <w:r>
        <w:t xml:space="preserve">Transporting </w:t>
      </w:r>
    </w:p>
    <w:p w:rsidR="00E95362" w:rsidRDefault="00E95362" w:rsidP="00E95362">
      <w:pPr>
        <w:ind w:left="360"/>
      </w:pPr>
      <w:r>
        <w:t xml:space="preserve">Marketing </w:t>
      </w:r>
      <w:r>
        <w:tab/>
        <w:t xml:space="preserve">Land preparation </w:t>
      </w:r>
    </w:p>
    <w:p w:rsidR="00E95362" w:rsidRDefault="00E95362" w:rsidP="00E95362">
      <w:pPr>
        <w:ind w:left="360"/>
      </w:pPr>
      <w:r>
        <w:t xml:space="preserve">Purchase of inputs </w:t>
      </w:r>
    </w:p>
    <w:p w:rsidR="00E95362" w:rsidRDefault="00E95362" w:rsidP="00E95362">
      <w:pPr>
        <w:ind w:left="360"/>
      </w:pPr>
      <w:r>
        <w:t xml:space="preserve">Panting </w:t>
      </w:r>
    </w:p>
    <w:p w:rsidR="00E95362" w:rsidRDefault="00E95362" w:rsidP="00E95362">
      <w:pPr>
        <w:ind w:left="360"/>
      </w:pPr>
      <w:r>
        <w:t xml:space="preserve">Weeding </w:t>
      </w:r>
    </w:p>
    <w:p w:rsidR="00E95362" w:rsidRDefault="00E95362" w:rsidP="00E95362">
      <w:pPr>
        <w:ind w:left="360"/>
      </w:pPr>
      <w:r>
        <w:t xml:space="preserve">Pest and disease control </w:t>
      </w:r>
    </w:p>
    <w:p w:rsidR="00E95362" w:rsidRDefault="00E95362" w:rsidP="00E95362">
      <w:pPr>
        <w:ind w:left="360"/>
      </w:pPr>
      <w:r>
        <w:t xml:space="preserve">Harvesting </w:t>
      </w:r>
    </w:p>
    <w:p w:rsidR="00E95362" w:rsidRDefault="00E95362" w:rsidP="00E95362">
      <w:pPr>
        <w:ind w:left="360"/>
      </w:pPr>
      <w:r>
        <w:t xml:space="preserve">Transporting </w:t>
      </w:r>
    </w:p>
    <w:p w:rsidR="00E95362" w:rsidRDefault="00E95362" w:rsidP="00E95362">
      <w:pPr>
        <w:ind w:left="360"/>
      </w:pPr>
      <w:r>
        <w:t xml:space="preserve">Marketing </w:t>
      </w:r>
      <w:r>
        <w:tab/>
        <w:t xml:space="preserve">Land preparation </w:t>
      </w:r>
    </w:p>
    <w:p w:rsidR="00E95362" w:rsidRDefault="00E95362" w:rsidP="00E95362">
      <w:pPr>
        <w:ind w:left="360"/>
      </w:pPr>
      <w:r>
        <w:t xml:space="preserve">Purchase of inputs </w:t>
      </w:r>
    </w:p>
    <w:p w:rsidR="00E95362" w:rsidRDefault="00E95362" w:rsidP="00E95362">
      <w:pPr>
        <w:ind w:left="360"/>
      </w:pPr>
      <w:r>
        <w:lastRenderedPageBreak/>
        <w:t xml:space="preserve">Panting </w:t>
      </w:r>
    </w:p>
    <w:p w:rsidR="00E95362" w:rsidRDefault="00E95362" w:rsidP="00E95362">
      <w:pPr>
        <w:ind w:left="360"/>
      </w:pPr>
      <w:r>
        <w:t xml:space="preserve">Weeding </w:t>
      </w:r>
    </w:p>
    <w:p w:rsidR="00E95362" w:rsidRDefault="00E95362" w:rsidP="00E95362">
      <w:pPr>
        <w:ind w:left="360"/>
      </w:pPr>
      <w:r>
        <w:t xml:space="preserve">Pest and disease control </w:t>
      </w:r>
    </w:p>
    <w:p w:rsidR="00E95362" w:rsidRDefault="00E95362" w:rsidP="00E95362">
      <w:pPr>
        <w:ind w:left="360"/>
      </w:pPr>
      <w:r>
        <w:t xml:space="preserve">Harvesting </w:t>
      </w:r>
    </w:p>
    <w:p w:rsidR="00E95362" w:rsidRDefault="00E95362" w:rsidP="00E95362">
      <w:pPr>
        <w:ind w:left="360"/>
      </w:pPr>
      <w:r>
        <w:t xml:space="preserve">Transporting </w:t>
      </w:r>
    </w:p>
    <w:p w:rsidR="00E95362" w:rsidRDefault="00E95362" w:rsidP="00E95362">
      <w:pPr>
        <w:ind w:left="360"/>
      </w:pPr>
      <w:r>
        <w:t xml:space="preserve">Marketing </w:t>
      </w:r>
      <w:r>
        <w:tab/>
        <w:t>Men –</w:t>
      </w:r>
      <w:proofErr w:type="spellStart"/>
      <w:r>
        <w:t>labour</w:t>
      </w:r>
      <w:proofErr w:type="spellEnd"/>
      <w:r>
        <w:t xml:space="preserve"> intensive ,skills and experience required, value of the crop </w:t>
      </w:r>
    </w:p>
    <w:p w:rsidR="00E95362" w:rsidRDefault="00E95362" w:rsidP="00E95362">
      <w:pPr>
        <w:ind w:left="360"/>
      </w:pPr>
    </w:p>
    <w:p w:rsidR="00E95362" w:rsidRDefault="00E95362" w:rsidP="00E95362">
      <w:pPr>
        <w:ind w:left="360"/>
      </w:pPr>
      <w:r>
        <w:t xml:space="preserve">Women – less skill and </w:t>
      </w:r>
      <w:proofErr w:type="spellStart"/>
      <w:r>
        <w:t>labour</w:t>
      </w:r>
      <w:proofErr w:type="spellEnd"/>
      <w:r>
        <w:t xml:space="preserve"> ,culture ,</w:t>
      </w:r>
    </w:p>
    <w:p w:rsidR="00E95362" w:rsidRDefault="00E95362" w:rsidP="00E95362">
      <w:pPr>
        <w:ind w:left="360"/>
      </w:pPr>
    </w:p>
    <w:p w:rsidR="00E95362" w:rsidRDefault="00E95362" w:rsidP="00E95362">
      <w:pPr>
        <w:ind w:left="360"/>
      </w:pPr>
      <w:r>
        <w:t>Youth –Level of income ,quick money ,less time required</w:t>
      </w:r>
    </w:p>
    <w:p w:rsidR="00E95362" w:rsidRDefault="00E95362" w:rsidP="00E95362">
      <w:pPr>
        <w:ind w:left="360"/>
      </w:pPr>
      <w:r>
        <w:t xml:space="preserve">Poultry </w:t>
      </w:r>
      <w:r>
        <w:tab/>
        <w:t xml:space="preserve">Construction of the unit </w:t>
      </w:r>
    </w:p>
    <w:p w:rsidR="00E95362" w:rsidRDefault="00E95362" w:rsidP="00E95362">
      <w:pPr>
        <w:ind w:left="360"/>
      </w:pPr>
      <w:r>
        <w:t xml:space="preserve">Purchase of feeds </w:t>
      </w:r>
    </w:p>
    <w:p w:rsidR="00E95362" w:rsidRDefault="00E95362" w:rsidP="00E95362">
      <w:pPr>
        <w:ind w:left="360"/>
      </w:pPr>
      <w:r>
        <w:t>Pest and disease control</w:t>
      </w:r>
    </w:p>
    <w:p w:rsidR="00E95362" w:rsidRDefault="00E95362" w:rsidP="00E95362">
      <w:pPr>
        <w:ind w:left="360"/>
      </w:pPr>
      <w:r>
        <w:tab/>
        <w:t xml:space="preserve">Incubation /Brooding </w:t>
      </w:r>
    </w:p>
    <w:p w:rsidR="00E95362" w:rsidRDefault="00E95362" w:rsidP="00E95362">
      <w:pPr>
        <w:ind w:left="360"/>
      </w:pPr>
      <w:r>
        <w:t xml:space="preserve">Feeding </w:t>
      </w:r>
    </w:p>
    <w:p w:rsidR="00E95362" w:rsidRDefault="00E95362" w:rsidP="00E95362">
      <w:pPr>
        <w:ind w:left="360"/>
      </w:pPr>
      <w:r>
        <w:t xml:space="preserve">Cleaning the unit </w:t>
      </w:r>
    </w:p>
    <w:p w:rsidR="00E95362" w:rsidRDefault="00E95362" w:rsidP="00E95362">
      <w:pPr>
        <w:ind w:left="360"/>
      </w:pPr>
      <w:r>
        <w:t xml:space="preserve">Pest and disease control </w:t>
      </w:r>
    </w:p>
    <w:p w:rsidR="00E95362" w:rsidRDefault="00E95362" w:rsidP="00E95362">
      <w:pPr>
        <w:ind w:left="360"/>
      </w:pPr>
      <w:r>
        <w:lastRenderedPageBreak/>
        <w:t xml:space="preserve">Marketing </w:t>
      </w:r>
      <w:r>
        <w:tab/>
        <w:t xml:space="preserve">Incubation /Brooding </w:t>
      </w:r>
    </w:p>
    <w:p w:rsidR="00E95362" w:rsidRDefault="00E95362" w:rsidP="00E95362">
      <w:pPr>
        <w:ind w:left="360"/>
      </w:pPr>
      <w:r>
        <w:t xml:space="preserve">Feeding </w:t>
      </w:r>
    </w:p>
    <w:p w:rsidR="00E95362" w:rsidRDefault="00E95362" w:rsidP="00E95362">
      <w:pPr>
        <w:ind w:left="360"/>
      </w:pPr>
      <w:r>
        <w:t>Cleaning the unit</w:t>
      </w:r>
    </w:p>
    <w:p w:rsidR="00E95362" w:rsidRDefault="00E95362" w:rsidP="00E95362">
      <w:pPr>
        <w:ind w:left="360"/>
      </w:pPr>
      <w:r>
        <w:t xml:space="preserve"> Pest and disease control</w:t>
      </w:r>
    </w:p>
    <w:p w:rsidR="00E95362" w:rsidRDefault="00E95362" w:rsidP="00E95362">
      <w:pPr>
        <w:ind w:left="360"/>
      </w:pPr>
      <w:r>
        <w:t xml:space="preserve">Marketing </w:t>
      </w:r>
      <w:r>
        <w:tab/>
        <w:t>Men –</w:t>
      </w:r>
      <w:proofErr w:type="spellStart"/>
      <w:r>
        <w:t>labour</w:t>
      </w:r>
      <w:proofErr w:type="spellEnd"/>
      <w:r>
        <w:t xml:space="preserve"> intensive ,skills and experience required, ownership </w:t>
      </w:r>
    </w:p>
    <w:p w:rsidR="00E95362" w:rsidRDefault="00E95362" w:rsidP="00E95362">
      <w:pPr>
        <w:ind w:left="360"/>
      </w:pPr>
    </w:p>
    <w:p w:rsidR="00E95362" w:rsidRDefault="00E95362" w:rsidP="00E95362">
      <w:pPr>
        <w:ind w:left="360"/>
      </w:pPr>
      <w:r>
        <w:t xml:space="preserve">Women – less skill and </w:t>
      </w:r>
      <w:proofErr w:type="spellStart"/>
      <w:r>
        <w:t>labour</w:t>
      </w:r>
      <w:proofErr w:type="spellEnd"/>
      <w:r>
        <w:t xml:space="preserve"> ,culture ,</w:t>
      </w:r>
    </w:p>
    <w:p w:rsidR="00E95362" w:rsidRDefault="00E95362" w:rsidP="00E95362">
      <w:pPr>
        <w:ind w:left="360"/>
      </w:pPr>
    </w:p>
    <w:p w:rsidR="00E95362" w:rsidRDefault="00E95362" w:rsidP="00E95362">
      <w:pPr>
        <w:ind w:left="360"/>
      </w:pPr>
      <w:r>
        <w:t>Youth –,quick money ,less time required</w:t>
      </w:r>
    </w:p>
    <w:p w:rsidR="00E95362" w:rsidRDefault="00E95362" w:rsidP="00E95362">
      <w:pPr>
        <w:ind w:left="360"/>
      </w:pPr>
      <w:r>
        <w:t xml:space="preserve">Rabbits </w:t>
      </w:r>
      <w:r>
        <w:tab/>
        <w:t xml:space="preserve">Construction of the hutch </w:t>
      </w:r>
    </w:p>
    <w:p w:rsidR="00E95362" w:rsidRDefault="00E95362" w:rsidP="00E95362">
      <w:pPr>
        <w:ind w:left="360"/>
      </w:pPr>
      <w:r>
        <w:t xml:space="preserve">Purchase of rabbit </w:t>
      </w:r>
    </w:p>
    <w:p w:rsidR="00E95362" w:rsidRDefault="00E95362" w:rsidP="00E95362">
      <w:pPr>
        <w:ind w:left="360"/>
      </w:pPr>
      <w:r>
        <w:t>Purchase of feeds</w:t>
      </w:r>
    </w:p>
    <w:p w:rsidR="00E95362" w:rsidRDefault="00E95362" w:rsidP="00E95362">
      <w:pPr>
        <w:ind w:left="360"/>
      </w:pPr>
      <w:r>
        <w:tab/>
        <w:t xml:space="preserve">Feeding </w:t>
      </w:r>
    </w:p>
    <w:p w:rsidR="00E95362" w:rsidRDefault="00E95362" w:rsidP="00E95362">
      <w:pPr>
        <w:ind w:left="360"/>
      </w:pPr>
      <w:r>
        <w:t>Value addition</w:t>
      </w:r>
    </w:p>
    <w:p w:rsidR="00E95362" w:rsidRDefault="00E95362" w:rsidP="00E95362">
      <w:pPr>
        <w:ind w:left="360"/>
      </w:pPr>
      <w:r>
        <w:t xml:space="preserve">Marketing  </w:t>
      </w:r>
      <w:r>
        <w:tab/>
        <w:t xml:space="preserve">Construction of the hutch </w:t>
      </w:r>
    </w:p>
    <w:p w:rsidR="00E95362" w:rsidRDefault="00E95362" w:rsidP="00E95362">
      <w:pPr>
        <w:ind w:left="360"/>
      </w:pPr>
      <w:r>
        <w:t xml:space="preserve">Purchase of rabbit </w:t>
      </w:r>
    </w:p>
    <w:p w:rsidR="00E95362" w:rsidRDefault="00E95362" w:rsidP="00E95362">
      <w:pPr>
        <w:ind w:left="360"/>
      </w:pPr>
      <w:r>
        <w:t>Purchase of feeds</w:t>
      </w:r>
    </w:p>
    <w:p w:rsidR="00E95362" w:rsidRDefault="00E95362" w:rsidP="00E95362">
      <w:pPr>
        <w:ind w:left="360"/>
      </w:pPr>
      <w:r>
        <w:lastRenderedPageBreak/>
        <w:t xml:space="preserve">Feeding </w:t>
      </w:r>
    </w:p>
    <w:p w:rsidR="00E95362" w:rsidRDefault="00E95362" w:rsidP="00E95362">
      <w:pPr>
        <w:ind w:left="360"/>
      </w:pPr>
      <w:r>
        <w:t xml:space="preserve">Slaughtering and marketing </w:t>
      </w:r>
    </w:p>
    <w:p w:rsidR="00E95362" w:rsidRDefault="00E95362" w:rsidP="00E95362">
      <w:pPr>
        <w:ind w:left="360"/>
      </w:pPr>
      <w:r>
        <w:tab/>
        <w:t>Men –</w:t>
      </w:r>
      <w:proofErr w:type="spellStart"/>
      <w:r>
        <w:t>labour</w:t>
      </w:r>
      <w:proofErr w:type="spellEnd"/>
      <w:r>
        <w:t xml:space="preserve"> intensive ,skills and experience required, ownership </w:t>
      </w:r>
    </w:p>
    <w:p w:rsidR="00E95362" w:rsidRDefault="00E95362" w:rsidP="00E95362">
      <w:pPr>
        <w:ind w:left="360"/>
      </w:pPr>
    </w:p>
    <w:p w:rsidR="00E95362" w:rsidRDefault="00E95362" w:rsidP="00E95362">
      <w:pPr>
        <w:ind w:left="360"/>
      </w:pPr>
      <w:r>
        <w:t xml:space="preserve">Women – less skill and </w:t>
      </w:r>
      <w:proofErr w:type="spellStart"/>
      <w:r>
        <w:t>labour</w:t>
      </w:r>
      <w:proofErr w:type="spellEnd"/>
      <w:r>
        <w:t xml:space="preserve"> ,culture ,</w:t>
      </w:r>
    </w:p>
    <w:p w:rsidR="00E95362" w:rsidRDefault="00E95362" w:rsidP="00E95362">
      <w:pPr>
        <w:ind w:left="360"/>
      </w:pPr>
    </w:p>
    <w:p w:rsidR="00E95362" w:rsidRDefault="00E95362" w:rsidP="00E95362">
      <w:pPr>
        <w:ind w:left="360"/>
      </w:pPr>
      <w:r>
        <w:t>Youth –,quick money ,less time required</w:t>
      </w:r>
    </w:p>
    <w:p w:rsidR="00E95362" w:rsidRDefault="00E95362" w:rsidP="00E95362">
      <w:pPr>
        <w:ind w:left="360"/>
      </w:pPr>
      <w:r>
        <w:t xml:space="preserve">Horticulture </w:t>
      </w:r>
      <w:r>
        <w:tab/>
        <w:t xml:space="preserve">Land preparation </w:t>
      </w:r>
    </w:p>
    <w:p w:rsidR="00E95362" w:rsidRDefault="00E95362" w:rsidP="00E95362">
      <w:pPr>
        <w:ind w:left="360"/>
      </w:pPr>
      <w:r>
        <w:t xml:space="preserve">Nursery preparation </w:t>
      </w:r>
    </w:p>
    <w:p w:rsidR="00E95362" w:rsidRDefault="00E95362" w:rsidP="00E95362">
      <w:pPr>
        <w:ind w:left="360"/>
      </w:pPr>
      <w:r>
        <w:t xml:space="preserve">Transplanting /planting </w:t>
      </w:r>
    </w:p>
    <w:p w:rsidR="00E95362" w:rsidRDefault="00E95362" w:rsidP="00E95362">
      <w:pPr>
        <w:ind w:left="360"/>
      </w:pPr>
      <w:r>
        <w:t xml:space="preserve">Pest and disease control </w:t>
      </w:r>
    </w:p>
    <w:p w:rsidR="00E95362" w:rsidRDefault="00E95362" w:rsidP="00E95362">
      <w:pPr>
        <w:ind w:left="360"/>
      </w:pPr>
      <w:r>
        <w:t xml:space="preserve">Irrigation </w:t>
      </w:r>
    </w:p>
    <w:p w:rsidR="00E95362" w:rsidRDefault="00E95362" w:rsidP="00E95362">
      <w:pPr>
        <w:ind w:left="360"/>
      </w:pPr>
      <w:r>
        <w:t xml:space="preserve">Harvesting </w:t>
      </w:r>
    </w:p>
    <w:p w:rsidR="00E95362" w:rsidRDefault="00E95362" w:rsidP="00E95362">
      <w:pPr>
        <w:ind w:left="360"/>
      </w:pPr>
      <w:r>
        <w:t xml:space="preserve">Grading, packaging  and marketing </w:t>
      </w:r>
      <w:r>
        <w:tab/>
        <w:t xml:space="preserve">Transplanting /planting </w:t>
      </w:r>
    </w:p>
    <w:p w:rsidR="00E95362" w:rsidRDefault="00E95362" w:rsidP="00E95362">
      <w:pPr>
        <w:ind w:left="360"/>
      </w:pPr>
      <w:r>
        <w:t xml:space="preserve">Irrigation </w:t>
      </w:r>
    </w:p>
    <w:p w:rsidR="00E95362" w:rsidRDefault="00E95362" w:rsidP="00E95362">
      <w:pPr>
        <w:ind w:left="360"/>
      </w:pPr>
      <w:r>
        <w:t xml:space="preserve">Harvesting </w:t>
      </w:r>
    </w:p>
    <w:p w:rsidR="00E95362" w:rsidRDefault="00E95362" w:rsidP="00E95362">
      <w:pPr>
        <w:ind w:left="360"/>
      </w:pPr>
      <w:r>
        <w:t xml:space="preserve">Grading, packaging  and marketing </w:t>
      </w:r>
      <w:r>
        <w:tab/>
        <w:t xml:space="preserve">Land preparation </w:t>
      </w:r>
    </w:p>
    <w:p w:rsidR="00E95362" w:rsidRDefault="00E95362" w:rsidP="00E95362">
      <w:pPr>
        <w:ind w:left="360"/>
      </w:pPr>
      <w:r>
        <w:lastRenderedPageBreak/>
        <w:t xml:space="preserve">Nursery preparation </w:t>
      </w:r>
    </w:p>
    <w:p w:rsidR="00E95362" w:rsidRDefault="00E95362" w:rsidP="00E95362">
      <w:pPr>
        <w:ind w:left="360"/>
      </w:pPr>
      <w:r>
        <w:t xml:space="preserve">Transplanting /planting </w:t>
      </w:r>
    </w:p>
    <w:p w:rsidR="00E95362" w:rsidRDefault="00E95362" w:rsidP="00E95362">
      <w:pPr>
        <w:ind w:left="360"/>
      </w:pPr>
      <w:r>
        <w:t xml:space="preserve">Pest and disease control </w:t>
      </w:r>
    </w:p>
    <w:p w:rsidR="00E95362" w:rsidRDefault="00E95362" w:rsidP="00E95362">
      <w:pPr>
        <w:ind w:left="360"/>
      </w:pPr>
      <w:r>
        <w:t xml:space="preserve">Irrigation </w:t>
      </w:r>
    </w:p>
    <w:p w:rsidR="00E95362" w:rsidRDefault="00E95362" w:rsidP="00E95362">
      <w:pPr>
        <w:ind w:left="360"/>
      </w:pPr>
      <w:r>
        <w:t xml:space="preserve">Harvesting </w:t>
      </w:r>
    </w:p>
    <w:p w:rsidR="00E95362" w:rsidRDefault="00E95362" w:rsidP="00E95362">
      <w:pPr>
        <w:ind w:left="360"/>
      </w:pPr>
      <w:r>
        <w:t xml:space="preserve">Grading, packaging  and marketing </w:t>
      </w:r>
      <w:r>
        <w:tab/>
        <w:t>Men –</w:t>
      </w:r>
      <w:proofErr w:type="spellStart"/>
      <w:r>
        <w:t>labour</w:t>
      </w:r>
      <w:proofErr w:type="spellEnd"/>
      <w:r>
        <w:t xml:space="preserve"> intensive ,skills and experience required, value of the crop </w:t>
      </w:r>
    </w:p>
    <w:p w:rsidR="00E95362" w:rsidRDefault="00E95362" w:rsidP="00E95362">
      <w:pPr>
        <w:ind w:left="360"/>
      </w:pPr>
    </w:p>
    <w:p w:rsidR="00E95362" w:rsidRDefault="00E95362" w:rsidP="00E95362">
      <w:pPr>
        <w:ind w:left="360"/>
      </w:pPr>
      <w:r>
        <w:t xml:space="preserve">Women – less skill and </w:t>
      </w:r>
      <w:proofErr w:type="spellStart"/>
      <w:r>
        <w:t>labour</w:t>
      </w:r>
      <w:proofErr w:type="spellEnd"/>
      <w:r>
        <w:t xml:space="preserve"> ,culture ,</w:t>
      </w:r>
    </w:p>
    <w:p w:rsidR="00E95362" w:rsidRDefault="00E95362" w:rsidP="00E95362">
      <w:pPr>
        <w:ind w:left="360"/>
      </w:pPr>
    </w:p>
    <w:p w:rsidR="00E95362" w:rsidRDefault="00E95362" w:rsidP="00E95362">
      <w:pPr>
        <w:ind w:left="360"/>
      </w:pPr>
      <w:r>
        <w:t>Youth –Level of income ,quick money ,less time required</w:t>
      </w:r>
    </w:p>
    <w:p w:rsidR="00E95362" w:rsidRDefault="00E95362" w:rsidP="00E95362">
      <w:pPr>
        <w:ind w:left="360"/>
      </w:pPr>
      <w:r>
        <w:t xml:space="preserve">Pigs </w:t>
      </w:r>
      <w:r>
        <w:tab/>
        <w:t xml:space="preserve">Constructing of the unit </w:t>
      </w:r>
    </w:p>
    <w:p w:rsidR="00E95362" w:rsidRDefault="00E95362" w:rsidP="00E95362">
      <w:pPr>
        <w:ind w:left="360"/>
      </w:pPr>
      <w:r>
        <w:t xml:space="preserve">Purchase of the rearing stock </w:t>
      </w:r>
    </w:p>
    <w:p w:rsidR="00E95362" w:rsidRDefault="00E95362" w:rsidP="00E95362">
      <w:pPr>
        <w:ind w:left="360"/>
      </w:pPr>
      <w:r>
        <w:t xml:space="preserve">Purchase of feeds </w:t>
      </w:r>
    </w:p>
    <w:p w:rsidR="00E95362" w:rsidRDefault="00E95362" w:rsidP="00E95362">
      <w:pPr>
        <w:ind w:left="360"/>
      </w:pPr>
      <w:r>
        <w:t xml:space="preserve">Pest and disease control </w:t>
      </w:r>
    </w:p>
    <w:p w:rsidR="00E95362" w:rsidRDefault="00E95362" w:rsidP="00E95362">
      <w:pPr>
        <w:ind w:left="360"/>
      </w:pPr>
      <w:r>
        <w:t>Slaughtering and marketing</w:t>
      </w:r>
      <w:r>
        <w:tab/>
        <w:t xml:space="preserve">Feeding </w:t>
      </w:r>
    </w:p>
    <w:p w:rsidR="00E95362" w:rsidRDefault="00E95362" w:rsidP="00E95362">
      <w:pPr>
        <w:ind w:left="360"/>
      </w:pPr>
      <w:r>
        <w:t xml:space="preserve">Cleaning the unit </w:t>
      </w:r>
    </w:p>
    <w:p w:rsidR="00E95362" w:rsidRDefault="00E95362" w:rsidP="00E95362">
      <w:pPr>
        <w:ind w:left="360"/>
      </w:pPr>
    </w:p>
    <w:p w:rsidR="00E95362" w:rsidRDefault="00E95362" w:rsidP="00E95362">
      <w:pPr>
        <w:ind w:left="360"/>
      </w:pPr>
      <w:r>
        <w:lastRenderedPageBreak/>
        <w:tab/>
        <w:t xml:space="preserve">Feeding </w:t>
      </w:r>
    </w:p>
    <w:p w:rsidR="00E95362" w:rsidRDefault="00E95362" w:rsidP="00E95362">
      <w:pPr>
        <w:ind w:left="360"/>
      </w:pPr>
      <w:r>
        <w:t xml:space="preserve">Cleaning the unit </w:t>
      </w:r>
    </w:p>
    <w:p w:rsidR="00E95362" w:rsidRDefault="00E95362" w:rsidP="00E95362">
      <w:pPr>
        <w:ind w:left="360"/>
      </w:pPr>
      <w:r>
        <w:t xml:space="preserve">Slaughtering and marketing </w:t>
      </w:r>
    </w:p>
    <w:p w:rsidR="00E95362" w:rsidRDefault="00E95362" w:rsidP="00E95362">
      <w:pPr>
        <w:ind w:left="360"/>
      </w:pPr>
      <w:r>
        <w:tab/>
        <w:t>Men –</w:t>
      </w:r>
      <w:proofErr w:type="spellStart"/>
      <w:r>
        <w:t>labour</w:t>
      </w:r>
      <w:proofErr w:type="spellEnd"/>
      <w:r>
        <w:t xml:space="preserve"> intensive ,skills and experience required, ownership </w:t>
      </w:r>
    </w:p>
    <w:p w:rsidR="00E95362" w:rsidRDefault="00E95362" w:rsidP="00E95362">
      <w:pPr>
        <w:ind w:left="360"/>
      </w:pPr>
    </w:p>
    <w:p w:rsidR="00E95362" w:rsidRDefault="00E95362" w:rsidP="00E95362">
      <w:pPr>
        <w:ind w:left="360"/>
      </w:pPr>
      <w:r>
        <w:t xml:space="preserve">Women – less skill and </w:t>
      </w:r>
      <w:proofErr w:type="spellStart"/>
      <w:r>
        <w:t>labour</w:t>
      </w:r>
      <w:proofErr w:type="spellEnd"/>
      <w:r>
        <w:t xml:space="preserve"> ,culture ,</w:t>
      </w:r>
    </w:p>
    <w:p w:rsidR="00E95362" w:rsidRDefault="00E95362" w:rsidP="00E95362">
      <w:pPr>
        <w:ind w:left="360"/>
      </w:pPr>
    </w:p>
    <w:p w:rsidR="00921833" w:rsidRDefault="00E95362" w:rsidP="00E95362">
      <w:pPr>
        <w:ind w:left="360"/>
      </w:pPr>
      <w:r>
        <w:t>Youth –,quick money ,less time required</w:t>
      </w:r>
    </w:p>
    <w:p w:rsidR="00921833" w:rsidRDefault="00921833">
      <w:pPr>
        <w:ind w:left="360"/>
      </w:pPr>
    </w:p>
    <w:p w:rsidR="00921833" w:rsidRDefault="00921833">
      <w:pPr>
        <w:ind w:left="360"/>
      </w:pPr>
    </w:p>
    <w:p w:rsidR="00921833" w:rsidRDefault="00921833">
      <w:pPr>
        <w:ind w:left="360"/>
      </w:pPr>
    </w:p>
    <w:p w:rsidR="00921833" w:rsidRDefault="00921833">
      <w:pPr>
        <w:ind w:left="360"/>
      </w:pPr>
    </w:p>
    <w:p w:rsidR="00921833" w:rsidRDefault="00921833">
      <w:pPr>
        <w:ind w:left="360"/>
      </w:pPr>
    </w:p>
    <w:p w:rsidR="00921833" w:rsidRDefault="00921833">
      <w:pPr>
        <w:ind w:left="360"/>
      </w:pPr>
    </w:p>
    <w:p w:rsidR="00921833" w:rsidRDefault="00921833">
      <w:pPr>
        <w:ind w:left="360"/>
      </w:pPr>
    </w:p>
    <w:p w:rsidR="00921833" w:rsidRDefault="00921833">
      <w:pPr>
        <w:ind w:left="360"/>
      </w:pPr>
    </w:p>
    <w:p w:rsidR="00921833" w:rsidRDefault="00921833">
      <w:pPr>
        <w:ind w:left="360"/>
      </w:pPr>
    </w:p>
    <w:p w:rsidR="00921833" w:rsidRDefault="00E95362">
      <w:pPr>
        <w:numPr>
          <w:ilvl w:val="0"/>
          <w:numId w:val="2"/>
        </w:numPr>
        <w:pBdr>
          <w:top w:val="nil"/>
          <w:left w:val="nil"/>
          <w:bottom w:val="nil"/>
          <w:right w:val="nil"/>
          <w:between w:val="nil"/>
        </w:pBdr>
        <w:spacing w:after="0"/>
      </w:pPr>
      <w:r>
        <w:rPr>
          <w:color w:val="000000"/>
        </w:rPr>
        <w:lastRenderedPageBreak/>
        <w:t>What  barriers( social cultural economic) prevent women from expanding their roles in these enterprises?</w:t>
      </w:r>
    </w:p>
    <w:p w:rsidR="00921833" w:rsidRDefault="00E95362">
      <w:pPr>
        <w:numPr>
          <w:ilvl w:val="0"/>
          <w:numId w:val="3"/>
        </w:numPr>
        <w:pBdr>
          <w:top w:val="nil"/>
          <w:left w:val="nil"/>
          <w:bottom w:val="nil"/>
          <w:right w:val="nil"/>
          <w:between w:val="nil"/>
        </w:pBdr>
        <w:spacing w:after="0"/>
      </w:pPr>
      <w:r>
        <w:rPr>
          <w:color w:val="000000"/>
        </w:rPr>
        <w:t>Knowledge gaps</w:t>
      </w:r>
    </w:p>
    <w:p w:rsidR="00921833" w:rsidRDefault="00E95362">
      <w:pPr>
        <w:numPr>
          <w:ilvl w:val="0"/>
          <w:numId w:val="3"/>
        </w:numPr>
        <w:pBdr>
          <w:top w:val="nil"/>
          <w:left w:val="nil"/>
          <w:bottom w:val="nil"/>
          <w:right w:val="nil"/>
          <w:between w:val="nil"/>
        </w:pBdr>
        <w:spacing w:after="0"/>
      </w:pPr>
      <w:r>
        <w:rPr>
          <w:color w:val="000000"/>
        </w:rPr>
        <w:t xml:space="preserve">Tradition and culture norms </w:t>
      </w:r>
    </w:p>
    <w:p w:rsidR="00921833" w:rsidRDefault="00E95362">
      <w:pPr>
        <w:numPr>
          <w:ilvl w:val="0"/>
          <w:numId w:val="3"/>
        </w:numPr>
        <w:pBdr>
          <w:top w:val="nil"/>
          <w:left w:val="nil"/>
          <w:bottom w:val="nil"/>
          <w:right w:val="nil"/>
          <w:between w:val="nil"/>
        </w:pBdr>
        <w:spacing w:after="0"/>
      </w:pPr>
      <w:r>
        <w:rPr>
          <w:color w:val="000000"/>
        </w:rPr>
        <w:t xml:space="preserve">Access to resources </w:t>
      </w:r>
      <w:proofErr w:type="spellStart"/>
      <w:r>
        <w:rPr>
          <w:color w:val="000000"/>
        </w:rPr>
        <w:t>ie</w:t>
      </w:r>
      <w:proofErr w:type="spellEnd"/>
      <w:r>
        <w:rPr>
          <w:color w:val="000000"/>
        </w:rPr>
        <w:t xml:space="preserve"> land, capital and machinery </w:t>
      </w:r>
    </w:p>
    <w:p w:rsidR="00921833" w:rsidRDefault="00E95362">
      <w:pPr>
        <w:numPr>
          <w:ilvl w:val="0"/>
          <w:numId w:val="3"/>
        </w:numPr>
        <w:pBdr>
          <w:top w:val="nil"/>
          <w:left w:val="nil"/>
          <w:bottom w:val="nil"/>
          <w:right w:val="nil"/>
          <w:between w:val="nil"/>
        </w:pBdr>
        <w:spacing w:after="0"/>
      </w:pPr>
      <w:r>
        <w:rPr>
          <w:color w:val="000000"/>
        </w:rPr>
        <w:t xml:space="preserve">Social responsibilities </w:t>
      </w:r>
    </w:p>
    <w:p w:rsidR="00921833" w:rsidRDefault="00E95362">
      <w:pPr>
        <w:numPr>
          <w:ilvl w:val="0"/>
          <w:numId w:val="2"/>
        </w:numPr>
        <w:pBdr>
          <w:top w:val="nil"/>
          <w:left w:val="nil"/>
          <w:bottom w:val="nil"/>
          <w:right w:val="nil"/>
          <w:between w:val="nil"/>
        </w:pBdr>
        <w:spacing w:after="0"/>
      </w:pPr>
      <w:r>
        <w:rPr>
          <w:color w:val="000000"/>
        </w:rPr>
        <w:t>At which process/value chain for each enterprise do  women control decision-making and income and why?</w:t>
      </w:r>
    </w:p>
    <w:p w:rsidR="00921833" w:rsidRDefault="00E95362">
      <w:pPr>
        <w:pBdr>
          <w:top w:val="nil"/>
          <w:left w:val="nil"/>
          <w:bottom w:val="nil"/>
          <w:right w:val="nil"/>
          <w:between w:val="nil"/>
        </w:pBdr>
        <w:spacing w:after="0"/>
        <w:ind w:left="1080"/>
        <w:rPr>
          <w:color w:val="000000"/>
        </w:rPr>
      </w:pPr>
      <w:r>
        <w:rPr>
          <w:color w:val="000000"/>
        </w:rPr>
        <w:t xml:space="preserve">Maize- Planting, weeding, </w:t>
      </w:r>
      <w:proofErr w:type="gramStart"/>
      <w:r>
        <w:rPr>
          <w:color w:val="000000"/>
        </w:rPr>
        <w:t>Harvesting</w:t>
      </w:r>
      <w:proofErr w:type="gramEnd"/>
      <w:r>
        <w:rPr>
          <w:color w:val="000000"/>
        </w:rPr>
        <w:t xml:space="preserve">  except selling and marketing</w:t>
      </w:r>
    </w:p>
    <w:p w:rsidR="00921833" w:rsidRDefault="00E95362">
      <w:pPr>
        <w:pBdr>
          <w:top w:val="nil"/>
          <w:left w:val="nil"/>
          <w:bottom w:val="nil"/>
          <w:right w:val="nil"/>
          <w:between w:val="nil"/>
        </w:pBdr>
        <w:spacing w:after="0"/>
        <w:ind w:left="1080"/>
        <w:rPr>
          <w:color w:val="000000"/>
        </w:rPr>
      </w:pPr>
      <w:r>
        <w:rPr>
          <w:color w:val="000000"/>
        </w:rPr>
        <w:t xml:space="preserve">Beans All except selling and marketing </w:t>
      </w:r>
    </w:p>
    <w:p w:rsidR="00921833" w:rsidRDefault="00E95362">
      <w:pPr>
        <w:pBdr>
          <w:top w:val="nil"/>
          <w:left w:val="nil"/>
          <w:bottom w:val="nil"/>
          <w:right w:val="nil"/>
          <w:between w:val="nil"/>
        </w:pBdr>
        <w:spacing w:after="0"/>
        <w:ind w:left="1080"/>
        <w:rPr>
          <w:color w:val="000000"/>
        </w:rPr>
      </w:pPr>
      <w:r>
        <w:rPr>
          <w:color w:val="000000"/>
        </w:rPr>
        <w:t>Poultry Total control</w:t>
      </w:r>
    </w:p>
    <w:p w:rsidR="00921833" w:rsidRDefault="00E95362">
      <w:pPr>
        <w:pBdr>
          <w:top w:val="nil"/>
          <w:left w:val="nil"/>
          <w:bottom w:val="nil"/>
          <w:right w:val="nil"/>
          <w:between w:val="nil"/>
        </w:pBdr>
        <w:ind w:left="1080"/>
        <w:rPr>
          <w:color w:val="000000"/>
        </w:rPr>
      </w:pPr>
      <w:r>
        <w:rPr>
          <w:color w:val="000000"/>
        </w:rPr>
        <w:t>Green grams All except selling and marketing</w:t>
      </w:r>
    </w:p>
    <w:p w:rsidR="00921833" w:rsidRDefault="00E95362">
      <w:r>
        <w:rPr>
          <w:b/>
          <w:color w:val="0066CC"/>
          <w:sz w:val="24"/>
          <w:szCs w:val="24"/>
        </w:rPr>
        <w:t>Climate Change and Emerging Enterprises</w:t>
      </w:r>
    </w:p>
    <w:p w:rsidR="00921833" w:rsidRDefault="00E95362">
      <w:pPr>
        <w:numPr>
          <w:ilvl w:val="0"/>
          <w:numId w:val="4"/>
        </w:numPr>
        <w:pBdr>
          <w:top w:val="nil"/>
          <w:left w:val="nil"/>
          <w:bottom w:val="nil"/>
          <w:right w:val="nil"/>
          <w:between w:val="nil"/>
        </w:pBdr>
      </w:pPr>
      <w:r>
        <w:rPr>
          <w:color w:val="000000"/>
        </w:rPr>
        <w:t>How have changing climatic conditions influenced the types of enterprises being prioritized in your county?</w:t>
      </w:r>
    </w:p>
    <w:p w:rsidR="00921833" w:rsidRDefault="00E95362">
      <w:pPr>
        <w:ind w:left="360"/>
      </w:pPr>
      <w:r>
        <w:t xml:space="preserve">Farmers in the </w:t>
      </w:r>
      <w:proofErr w:type="gramStart"/>
      <w:r>
        <w:t>lowers</w:t>
      </w:r>
      <w:proofErr w:type="gramEnd"/>
      <w:r>
        <w:t xml:space="preserve"> areas are switching from maize to sorghum </w:t>
      </w:r>
    </w:p>
    <w:p w:rsidR="00921833" w:rsidRDefault="00E95362">
      <w:pPr>
        <w:ind w:left="360"/>
      </w:pPr>
      <w:r>
        <w:t xml:space="preserve">Farmers in the </w:t>
      </w:r>
      <w:proofErr w:type="gramStart"/>
      <w:r>
        <w:t>lowers</w:t>
      </w:r>
      <w:proofErr w:type="gramEnd"/>
      <w:r>
        <w:t xml:space="preserve"> areas are switching from beans to green grams</w:t>
      </w:r>
    </w:p>
    <w:p w:rsidR="00921833" w:rsidRDefault="00E95362">
      <w:pPr>
        <w:ind w:left="360"/>
      </w:pPr>
      <w:r>
        <w:t xml:space="preserve">Lower region </w:t>
      </w:r>
      <w:proofErr w:type="gramStart"/>
      <w:r>
        <w:t>focus</w:t>
      </w:r>
      <w:proofErr w:type="gramEnd"/>
      <w:r>
        <w:t xml:space="preserve"> on beef Higher region focus on dairy  </w:t>
      </w:r>
    </w:p>
    <w:p w:rsidR="00921833" w:rsidRDefault="00E95362">
      <w:pPr>
        <w:ind w:left="360"/>
      </w:pPr>
      <w:r>
        <w:t xml:space="preserve">Lower regions rearing goats </w:t>
      </w:r>
    </w:p>
    <w:p w:rsidR="00921833" w:rsidRDefault="00E95362">
      <w:pPr>
        <w:ind w:left="360"/>
      </w:pPr>
      <w:r>
        <w:t>Mango is being adopted due to climat</w:t>
      </w:r>
      <w:r>
        <w:t xml:space="preserve">e resilience </w:t>
      </w:r>
    </w:p>
    <w:p w:rsidR="00921833" w:rsidRDefault="00E95362">
      <w:pPr>
        <w:ind w:left="360"/>
      </w:pPr>
      <w:r>
        <w:t xml:space="preserve">Use of hybrid crops and seeds that are drought tolerant </w:t>
      </w:r>
    </w:p>
    <w:p w:rsidR="00921833" w:rsidRDefault="00E95362">
      <w:pPr>
        <w:numPr>
          <w:ilvl w:val="0"/>
          <w:numId w:val="4"/>
        </w:numPr>
        <w:pBdr>
          <w:top w:val="nil"/>
          <w:left w:val="nil"/>
          <w:bottom w:val="nil"/>
          <w:right w:val="nil"/>
          <w:between w:val="nil"/>
        </w:pBdr>
      </w:pPr>
      <w:r>
        <w:rPr>
          <w:color w:val="000000"/>
          <w:highlight w:val="yellow"/>
        </w:rPr>
        <w:t>What are some examples of new enterprises that have emerged as a direct response to climate challenges, and how are they distributed across different gender or age groups?</w:t>
      </w:r>
    </w:p>
    <w:p w:rsidR="00E95362" w:rsidRDefault="00E95362" w:rsidP="00E95362">
      <w:pPr>
        <w:ind w:left="360"/>
      </w:pPr>
      <w:r>
        <w:t xml:space="preserve">Enterprise </w:t>
      </w:r>
      <w:r>
        <w:tab/>
        <w:t>Gender</w:t>
      </w:r>
    </w:p>
    <w:p w:rsidR="00E95362" w:rsidRDefault="00E95362" w:rsidP="00E95362">
      <w:pPr>
        <w:ind w:left="360"/>
      </w:pPr>
      <w:r>
        <w:lastRenderedPageBreak/>
        <w:t xml:space="preserve">Improved Mango Variety </w:t>
      </w:r>
      <w:r>
        <w:tab/>
        <w:t>Men</w:t>
      </w:r>
    </w:p>
    <w:p w:rsidR="00E95362" w:rsidRDefault="00E95362" w:rsidP="00E95362">
      <w:pPr>
        <w:ind w:left="360"/>
      </w:pPr>
      <w:r>
        <w:t>Dragon fruit</w:t>
      </w:r>
      <w:r>
        <w:tab/>
        <w:t>Men and Youth</w:t>
      </w:r>
    </w:p>
    <w:p w:rsidR="00E95362" w:rsidRDefault="00E95362" w:rsidP="00E95362">
      <w:pPr>
        <w:ind w:left="360"/>
      </w:pPr>
      <w:r>
        <w:t xml:space="preserve">Sun Flower </w:t>
      </w:r>
      <w:r>
        <w:tab/>
        <w:t>Women and youth</w:t>
      </w:r>
    </w:p>
    <w:p w:rsidR="00E95362" w:rsidRDefault="00E95362" w:rsidP="00E95362">
      <w:pPr>
        <w:ind w:left="360"/>
      </w:pPr>
      <w:r>
        <w:t>Dairy Goats</w:t>
      </w:r>
      <w:r>
        <w:tab/>
        <w:t xml:space="preserve">Women </w:t>
      </w:r>
    </w:p>
    <w:p w:rsidR="00E95362" w:rsidRDefault="00E95362" w:rsidP="00E95362">
      <w:pPr>
        <w:ind w:left="360"/>
      </w:pPr>
      <w:r>
        <w:t>Goats(meat)</w:t>
      </w:r>
      <w:r>
        <w:tab/>
        <w:t>Men and Women</w:t>
      </w:r>
    </w:p>
    <w:p w:rsidR="00921833" w:rsidRDefault="00E95362" w:rsidP="00E95362">
      <w:pPr>
        <w:ind w:left="360"/>
      </w:pPr>
      <w:r>
        <w:tab/>
      </w:r>
    </w:p>
    <w:p w:rsidR="00921833" w:rsidRDefault="00E95362">
      <w:r>
        <w:rPr>
          <w:b/>
          <w:color w:val="0066CC"/>
          <w:sz w:val="24"/>
          <w:szCs w:val="24"/>
        </w:rPr>
        <w:t>Access to Resources and Digital Tools</w:t>
      </w:r>
    </w:p>
    <w:p w:rsidR="00921833" w:rsidRDefault="00E95362">
      <w:r>
        <w:t>1.</w:t>
      </w:r>
      <w:r>
        <w:tab/>
      </w:r>
      <w:r>
        <w:t>In your experience, how do men and women, youth and elderly differ in accessing critical resources such as</w:t>
      </w:r>
    </w:p>
    <w:p w:rsidR="00921833" w:rsidRDefault="00E95362">
      <w:r>
        <w:t>a.</w:t>
      </w:r>
      <w:r>
        <w:tab/>
        <w:t>land,</w:t>
      </w:r>
    </w:p>
    <w:p w:rsidR="00921833" w:rsidRDefault="00E95362">
      <w:r>
        <w:t>b.</w:t>
      </w:r>
      <w:r>
        <w:tab/>
        <w:t>Finance-the overall financial landscape for access  including the informal such as community Savings and loans associations) Saccos  bank</w:t>
      </w:r>
      <w:r>
        <w:t>s, insurance services</w:t>
      </w:r>
    </w:p>
    <w:p w:rsidR="00921833" w:rsidRDefault="00E95362">
      <w:r>
        <w:t>c.</w:t>
      </w:r>
      <w:r>
        <w:tab/>
        <w:t>Access to training and knowledge/extension</w:t>
      </w:r>
    </w:p>
    <w:p w:rsidR="00921833" w:rsidRDefault="00E95362">
      <w:r>
        <w:t>d.</w:t>
      </w:r>
      <w:r>
        <w:tab/>
        <w:t>Access to information as market, weather</w:t>
      </w:r>
    </w:p>
    <w:p w:rsidR="00921833" w:rsidRDefault="00E95362">
      <w:r>
        <w:t>e.</w:t>
      </w:r>
      <w:r>
        <w:tab/>
        <w:t xml:space="preserve">Access to technology </w:t>
      </w:r>
      <w:proofErr w:type="spellStart"/>
      <w:r>
        <w:t>eg</w:t>
      </w:r>
      <w:proofErr w:type="spellEnd"/>
      <w:r>
        <w:t xml:space="preserve"> ICT, digital gadgets, internet, digital literacy</w:t>
      </w:r>
    </w:p>
    <w:p w:rsidR="00E95362" w:rsidRDefault="00E95362" w:rsidP="00E95362">
      <w:r>
        <w:t>Resource</w:t>
      </w:r>
      <w:r>
        <w:tab/>
        <w:t>Gender</w:t>
      </w:r>
      <w:r>
        <w:tab/>
        <w:t>ACCESS</w:t>
      </w:r>
    </w:p>
    <w:p w:rsidR="00E95362" w:rsidRDefault="00E95362" w:rsidP="00E95362">
      <w:r>
        <w:t>Land</w:t>
      </w:r>
      <w:r>
        <w:tab/>
        <w:t>Men</w:t>
      </w:r>
      <w:r>
        <w:tab/>
        <w:t>High</w:t>
      </w:r>
    </w:p>
    <w:p w:rsidR="00E95362" w:rsidRDefault="00E95362" w:rsidP="00E95362">
      <w:r>
        <w:tab/>
        <w:t>Women</w:t>
      </w:r>
      <w:r>
        <w:tab/>
        <w:t>Medium</w:t>
      </w:r>
    </w:p>
    <w:p w:rsidR="00E95362" w:rsidRDefault="00E95362" w:rsidP="00E95362">
      <w:r>
        <w:lastRenderedPageBreak/>
        <w:tab/>
        <w:t>Youth</w:t>
      </w:r>
      <w:r>
        <w:tab/>
        <w:t>Low</w:t>
      </w:r>
    </w:p>
    <w:p w:rsidR="00E95362" w:rsidRDefault="00E95362" w:rsidP="00E95362">
      <w:r>
        <w:t>Finance</w:t>
      </w:r>
      <w:r>
        <w:tab/>
        <w:t>Men</w:t>
      </w:r>
      <w:r>
        <w:tab/>
        <w:t>High</w:t>
      </w:r>
    </w:p>
    <w:p w:rsidR="00E95362" w:rsidRDefault="00E95362" w:rsidP="00E95362">
      <w:r>
        <w:tab/>
        <w:t>Women</w:t>
      </w:r>
      <w:r>
        <w:tab/>
        <w:t>Low (Informal services)</w:t>
      </w:r>
    </w:p>
    <w:p w:rsidR="00E95362" w:rsidRDefault="00E95362" w:rsidP="00E95362">
      <w:r>
        <w:tab/>
        <w:t>Youth</w:t>
      </w:r>
      <w:r>
        <w:tab/>
        <w:t>Low</w:t>
      </w:r>
    </w:p>
    <w:p w:rsidR="00E95362" w:rsidRDefault="00E95362" w:rsidP="00E95362">
      <w:r>
        <w:tab/>
      </w:r>
      <w:r>
        <w:tab/>
      </w:r>
    </w:p>
    <w:p w:rsidR="00E95362" w:rsidRDefault="00E95362" w:rsidP="00E95362">
      <w:r>
        <w:t>Training/Knowledge/Extension services</w:t>
      </w:r>
      <w:r>
        <w:tab/>
        <w:t>Men</w:t>
      </w:r>
      <w:r>
        <w:tab/>
        <w:t>High in formal trainings</w:t>
      </w:r>
    </w:p>
    <w:p w:rsidR="00E95362" w:rsidRDefault="00E95362" w:rsidP="00E95362">
      <w:r>
        <w:t>Medium Enterprise based attendance.</w:t>
      </w:r>
    </w:p>
    <w:p w:rsidR="00E95362" w:rsidRDefault="00E95362" w:rsidP="00E95362">
      <w:r>
        <w:tab/>
        <w:t>Women</w:t>
      </w:r>
      <w:r>
        <w:tab/>
        <w:t>Medium Enterprise based attendance</w:t>
      </w:r>
    </w:p>
    <w:p w:rsidR="00E95362" w:rsidRDefault="00E95362" w:rsidP="00E95362">
      <w:r>
        <w:tab/>
        <w:t>Youth</w:t>
      </w:r>
      <w:r>
        <w:tab/>
        <w:t>Low</w:t>
      </w:r>
    </w:p>
    <w:p w:rsidR="00E95362" w:rsidRDefault="00E95362" w:rsidP="00E95362">
      <w:r>
        <w:t>Information on market and weather</w:t>
      </w:r>
      <w:r>
        <w:tab/>
        <w:t>Men</w:t>
      </w:r>
      <w:r>
        <w:tab/>
        <w:t>High</w:t>
      </w:r>
    </w:p>
    <w:p w:rsidR="00E95362" w:rsidRDefault="00E95362" w:rsidP="00E95362">
      <w:r>
        <w:tab/>
        <w:t>Women</w:t>
      </w:r>
      <w:r>
        <w:tab/>
        <w:t>Medium</w:t>
      </w:r>
    </w:p>
    <w:p w:rsidR="00E95362" w:rsidRDefault="00E95362" w:rsidP="00E95362">
      <w:r>
        <w:tab/>
        <w:t>Youth</w:t>
      </w:r>
      <w:r>
        <w:tab/>
        <w:t>Medium</w:t>
      </w:r>
    </w:p>
    <w:p w:rsidR="00E95362" w:rsidRDefault="00E95362" w:rsidP="00E95362">
      <w:r>
        <w:t>Technology and digital gadgets</w:t>
      </w:r>
      <w:r>
        <w:tab/>
      </w:r>
      <w:r>
        <w:tab/>
      </w:r>
    </w:p>
    <w:p w:rsidR="00E95362" w:rsidRDefault="00E95362" w:rsidP="00E95362">
      <w:r>
        <w:tab/>
        <w:t>Men</w:t>
      </w:r>
      <w:r>
        <w:tab/>
        <w:t>Medium</w:t>
      </w:r>
    </w:p>
    <w:p w:rsidR="00E95362" w:rsidRDefault="00E95362" w:rsidP="00E95362">
      <w:r>
        <w:tab/>
        <w:t>Women</w:t>
      </w:r>
      <w:r>
        <w:tab/>
        <w:t>Medium</w:t>
      </w:r>
    </w:p>
    <w:p w:rsidR="00921833" w:rsidRDefault="00E95362" w:rsidP="00E95362">
      <w:r>
        <w:tab/>
        <w:t>Youth</w:t>
      </w:r>
      <w:r>
        <w:tab/>
        <w:t>High</w:t>
      </w:r>
    </w:p>
    <w:p w:rsidR="00921833" w:rsidRDefault="00921833"/>
    <w:p w:rsidR="00921833" w:rsidRDefault="00E95362">
      <w:pPr>
        <w:numPr>
          <w:ilvl w:val="0"/>
          <w:numId w:val="4"/>
        </w:numPr>
        <w:pBdr>
          <w:top w:val="nil"/>
          <w:left w:val="nil"/>
          <w:bottom w:val="nil"/>
          <w:right w:val="nil"/>
          <w:between w:val="nil"/>
        </w:pBdr>
      </w:pPr>
      <w:r>
        <w:rPr>
          <w:color w:val="000000"/>
        </w:rPr>
        <w:lastRenderedPageBreak/>
        <w:t>What challenges do women face in using digital platforms or ICT tools for enterprise development, and how are they navigating these barriers?</w:t>
      </w:r>
    </w:p>
    <w:p w:rsidR="00E95362" w:rsidRDefault="00E95362" w:rsidP="00E95362">
      <w:pPr>
        <w:ind w:left="360"/>
      </w:pPr>
      <w:r>
        <w:t xml:space="preserve">Challenges </w:t>
      </w:r>
      <w:r>
        <w:tab/>
        <w:t xml:space="preserve">Solutions </w:t>
      </w:r>
    </w:p>
    <w:p w:rsidR="00E95362" w:rsidRDefault="00E95362" w:rsidP="00E95362">
      <w:pPr>
        <w:ind w:left="360"/>
      </w:pPr>
      <w:r>
        <w:t>Low literacy levels</w:t>
      </w:r>
    </w:p>
    <w:p w:rsidR="00E95362" w:rsidRDefault="00E95362" w:rsidP="00E95362">
      <w:pPr>
        <w:ind w:left="360"/>
      </w:pPr>
      <w:r>
        <w:tab/>
        <w:t xml:space="preserve">Group awareness and sensitization forums </w:t>
      </w:r>
    </w:p>
    <w:p w:rsidR="00921833" w:rsidRDefault="00E95362" w:rsidP="00E95362">
      <w:pPr>
        <w:ind w:left="360"/>
      </w:pPr>
      <w:r>
        <w:t>Poor purchasing power</w:t>
      </w:r>
      <w:r>
        <w:tab/>
        <w:t xml:space="preserve">Informal financial services </w:t>
      </w:r>
      <w:proofErr w:type="spellStart"/>
      <w:r>
        <w:t>eg</w:t>
      </w:r>
      <w:proofErr w:type="spellEnd"/>
      <w:r>
        <w:t xml:space="preserve"> Table banking</w:t>
      </w:r>
    </w:p>
    <w:p w:rsidR="00921833" w:rsidRDefault="00921833">
      <w:pPr>
        <w:ind w:left="360"/>
      </w:pPr>
    </w:p>
    <w:p w:rsidR="00921833" w:rsidRDefault="00E95362">
      <w:r>
        <w:rPr>
          <w:b/>
          <w:color w:val="0066CC"/>
          <w:sz w:val="24"/>
          <w:szCs w:val="24"/>
        </w:rPr>
        <w:t>Economic Viability &amp; Market analysis</w:t>
      </w:r>
    </w:p>
    <w:p w:rsidR="00921833" w:rsidRDefault="00E95362">
      <w:pPr>
        <w:numPr>
          <w:ilvl w:val="0"/>
          <w:numId w:val="5"/>
        </w:numPr>
        <w:pBdr>
          <w:top w:val="nil"/>
          <w:left w:val="nil"/>
          <w:bottom w:val="nil"/>
          <w:right w:val="nil"/>
          <w:between w:val="nil"/>
        </w:pBdr>
        <w:spacing w:after="0"/>
      </w:pPr>
      <w:r>
        <w:rPr>
          <w:color w:val="000000"/>
        </w:rPr>
        <w:t xml:space="preserve">How is the market demand for the product (specific value </w:t>
      </w:r>
      <w:proofErr w:type="gramStart"/>
      <w:r>
        <w:rPr>
          <w:color w:val="000000"/>
        </w:rPr>
        <w:t>chain)</w:t>
      </w:r>
      <w:proofErr w:type="gramEnd"/>
    </w:p>
    <w:p w:rsidR="00921833" w:rsidRDefault="00921833">
      <w:pPr>
        <w:pBdr>
          <w:top w:val="nil"/>
          <w:left w:val="nil"/>
          <w:bottom w:val="nil"/>
          <w:right w:val="nil"/>
          <w:between w:val="nil"/>
        </w:pBdr>
        <w:spacing w:after="0"/>
        <w:ind w:left="1080"/>
        <w:rPr>
          <w:color w:val="000000"/>
        </w:rPr>
      </w:pPr>
    </w:p>
    <w:p w:rsidR="00E95362" w:rsidRPr="00E95362" w:rsidRDefault="00E95362" w:rsidP="00E95362">
      <w:pPr>
        <w:pBdr>
          <w:top w:val="nil"/>
          <w:left w:val="nil"/>
          <w:bottom w:val="nil"/>
          <w:right w:val="nil"/>
          <w:between w:val="nil"/>
        </w:pBdr>
        <w:ind w:left="1080"/>
        <w:rPr>
          <w:color w:val="000000"/>
        </w:rPr>
      </w:pPr>
      <w:r w:rsidRPr="00E95362">
        <w:rPr>
          <w:color w:val="000000"/>
        </w:rPr>
        <w:t>Value chain</w:t>
      </w:r>
      <w:r w:rsidRPr="00E95362">
        <w:rPr>
          <w:color w:val="000000"/>
        </w:rPr>
        <w:tab/>
        <w:t xml:space="preserve">Market demand </w:t>
      </w:r>
      <w:r w:rsidRPr="00E95362">
        <w:rPr>
          <w:color w:val="000000"/>
        </w:rPr>
        <w:tab/>
        <w:t xml:space="preserve">Competition landscape </w:t>
      </w:r>
      <w:r w:rsidRPr="00E95362">
        <w:rPr>
          <w:color w:val="000000"/>
        </w:rPr>
        <w:tab/>
        <w:t>Value addition</w:t>
      </w:r>
      <w:r w:rsidRPr="00E95362">
        <w:rPr>
          <w:color w:val="000000"/>
        </w:rPr>
        <w:tab/>
        <w:t xml:space="preserve">Profitability levels </w:t>
      </w:r>
      <w:r w:rsidRPr="00E95362">
        <w:rPr>
          <w:color w:val="000000"/>
        </w:rPr>
        <w:tab/>
        <w:t xml:space="preserve">Comparison to male dominated enterprises </w:t>
      </w:r>
      <w:r w:rsidRPr="00E95362">
        <w:rPr>
          <w:color w:val="000000"/>
        </w:rPr>
        <w:tab/>
        <w:t xml:space="preserve">Socio economic benefits </w:t>
      </w:r>
    </w:p>
    <w:p w:rsidR="00E95362" w:rsidRPr="00E95362" w:rsidRDefault="00E95362" w:rsidP="00E95362">
      <w:pPr>
        <w:pBdr>
          <w:top w:val="nil"/>
          <w:left w:val="nil"/>
          <w:bottom w:val="nil"/>
          <w:right w:val="nil"/>
          <w:between w:val="nil"/>
        </w:pBdr>
        <w:ind w:left="1080"/>
        <w:rPr>
          <w:color w:val="000000"/>
        </w:rPr>
      </w:pPr>
      <w:r w:rsidRPr="00E95362">
        <w:rPr>
          <w:color w:val="000000"/>
        </w:rPr>
        <w:t xml:space="preserve">Maize </w:t>
      </w:r>
      <w:r w:rsidRPr="00E95362">
        <w:rPr>
          <w:color w:val="000000"/>
        </w:rPr>
        <w:tab/>
        <w:t>High</w:t>
      </w:r>
      <w:r w:rsidRPr="00E95362">
        <w:rPr>
          <w:color w:val="000000"/>
        </w:rPr>
        <w:tab/>
        <w:t xml:space="preserve">Maize from rift valley which is cheaper </w:t>
      </w:r>
      <w:r w:rsidRPr="00E95362">
        <w:rPr>
          <w:color w:val="000000"/>
        </w:rPr>
        <w:tab/>
        <w:t xml:space="preserve">Maize flour for the villagers </w:t>
      </w:r>
      <w:r w:rsidRPr="00E95362">
        <w:rPr>
          <w:color w:val="000000"/>
        </w:rPr>
        <w:tab/>
        <w:t>Low</w:t>
      </w:r>
      <w:r w:rsidRPr="00E95362">
        <w:rPr>
          <w:color w:val="000000"/>
        </w:rPr>
        <w:tab/>
        <w:t xml:space="preserve">Poor </w:t>
      </w:r>
      <w:r w:rsidRPr="00E95362">
        <w:rPr>
          <w:color w:val="000000"/>
        </w:rPr>
        <w:tab/>
        <w:t>Food and nutrition security</w:t>
      </w:r>
    </w:p>
    <w:p w:rsidR="00E95362" w:rsidRPr="00E95362" w:rsidRDefault="00E95362" w:rsidP="00E95362">
      <w:pPr>
        <w:pBdr>
          <w:top w:val="nil"/>
          <w:left w:val="nil"/>
          <w:bottom w:val="nil"/>
          <w:right w:val="nil"/>
          <w:between w:val="nil"/>
        </w:pBdr>
        <w:ind w:left="1080"/>
        <w:rPr>
          <w:color w:val="000000"/>
        </w:rPr>
      </w:pPr>
    </w:p>
    <w:p w:rsidR="00E95362" w:rsidRPr="00E95362" w:rsidRDefault="00E95362" w:rsidP="00E95362">
      <w:pPr>
        <w:pBdr>
          <w:top w:val="nil"/>
          <w:left w:val="nil"/>
          <w:bottom w:val="nil"/>
          <w:right w:val="nil"/>
          <w:between w:val="nil"/>
        </w:pBdr>
        <w:ind w:left="1080"/>
        <w:rPr>
          <w:color w:val="000000"/>
        </w:rPr>
      </w:pPr>
      <w:r w:rsidRPr="00E95362">
        <w:rPr>
          <w:color w:val="000000"/>
        </w:rPr>
        <w:t xml:space="preserve">Beans </w:t>
      </w:r>
      <w:r w:rsidRPr="00E95362">
        <w:rPr>
          <w:color w:val="000000"/>
        </w:rPr>
        <w:tab/>
        <w:t>High</w:t>
      </w:r>
      <w:r w:rsidRPr="00E95362">
        <w:rPr>
          <w:color w:val="000000"/>
        </w:rPr>
        <w:tab/>
      </w:r>
      <w:proofErr w:type="spellStart"/>
      <w:r w:rsidRPr="00E95362">
        <w:rPr>
          <w:color w:val="000000"/>
        </w:rPr>
        <w:t>High</w:t>
      </w:r>
      <w:proofErr w:type="spellEnd"/>
      <w:r w:rsidRPr="00E95362">
        <w:rPr>
          <w:color w:val="000000"/>
        </w:rPr>
        <w:t xml:space="preserve"> (Beans from western Kenya)</w:t>
      </w:r>
      <w:r w:rsidRPr="00E95362">
        <w:rPr>
          <w:color w:val="000000"/>
        </w:rPr>
        <w:tab/>
        <w:t xml:space="preserve">Polishing and packaging </w:t>
      </w:r>
      <w:r w:rsidRPr="00E95362">
        <w:rPr>
          <w:color w:val="000000"/>
        </w:rPr>
        <w:tab/>
        <w:t>High</w:t>
      </w:r>
      <w:r w:rsidRPr="00E95362">
        <w:rPr>
          <w:color w:val="000000"/>
        </w:rPr>
        <w:tab/>
        <w:t>Fair</w:t>
      </w:r>
      <w:r w:rsidRPr="00E95362">
        <w:rPr>
          <w:color w:val="000000"/>
        </w:rPr>
        <w:tab/>
        <w:t>Food and nutrition security</w:t>
      </w:r>
    </w:p>
    <w:p w:rsidR="00E95362" w:rsidRPr="00E95362" w:rsidRDefault="00E95362" w:rsidP="00E95362">
      <w:pPr>
        <w:pBdr>
          <w:top w:val="nil"/>
          <w:left w:val="nil"/>
          <w:bottom w:val="nil"/>
          <w:right w:val="nil"/>
          <w:between w:val="nil"/>
        </w:pBdr>
        <w:ind w:left="1080"/>
        <w:rPr>
          <w:color w:val="000000"/>
        </w:rPr>
      </w:pPr>
    </w:p>
    <w:p w:rsidR="00E95362" w:rsidRPr="00E95362" w:rsidRDefault="00E95362" w:rsidP="00E95362">
      <w:pPr>
        <w:pBdr>
          <w:top w:val="nil"/>
          <w:left w:val="nil"/>
          <w:bottom w:val="nil"/>
          <w:right w:val="nil"/>
          <w:between w:val="nil"/>
        </w:pBdr>
        <w:ind w:left="1080"/>
        <w:rPr>
          <w:color w:val="000000"/>
        </w:rPr>
      </w:pPr>
      <w:r w:rsidRPr="00E95362">
        <w:rPr>
          <w:color w:val="000000"/>
        </w:rPr>
        <w:t>Bananas</w:t>
      </w:r>
      <w:r w:rsidRPr="00E95362">
        <w:rPr>
          <w:color w:val="000000"/>
        </w:rPr>
        <w:tab/>
        <w:t>medium</w:t>
      </w:r>
      <w:r w:rsidRPr="00E95362">
        <w:rPr>
          <w:color w:val="000000"/>
        </w:rPr>
        <w:tab/>
        <w:t xml:space="preserve">High (Bananas from </w:t>
      </w:r>
      <w:proofErr w:type="spellStart"/>
      <w:r w:rsidRPr="00E95362">
        <w:rPr>
          <w:color w:val="000000"/>
        </w:rPr>
        <w:t>Kisii</w:t>
      </w:r>
      <w:proofErr w:type="spellEnd"/>
      <w:r w:rsidRPr="00E95362">
        <w:rPr>
          <w:color w:val="000000"/>
        </w:rPr>
        <w:t>, Meru,  )</w:t>
      </w:r>
      <w:r w:rsidRPr="00E95362">
        <w:rPr>
          <w:color w:val="000000"/>
        </w:rPr>
        <w:tab/>
        <w:t>Banana Flour, Banana crisps, Banana wine</w:t>
      </w:r>
      <w:r w:rsidRPr="00E95362">
        <w:rPr>
          <w:color w:val="000000"/>
        </w:rPr>
        <w:tab/>
        <w:t>Medium</w:t>
      </w:r>
      <w:r w:rsidRPr="00E95362">
        <w:rPr>
          <w:color w:val="000000"/>
        </w:rPr>
        <w:tab/>
        <w:t>Fair</w:t>
      </w:r>
      <w:r w:rsidRPr="00E95362">
        <w:rPr>
          <w:color w:val="000000"/>
        </w:rPr>
        <w:tab/>
        <w:t>Increased household income</w:t>
      </w:r>
    </w:p>
    <w:p w:rsidR="00E95362" w:rsidRPr="00E95362" w:rsidRDefault="00E95362" w:rsidP="00E95362">
      <w:pPr>
        <w:pBdr>
          <w:top w:val="nil"/>
          <w:left w:val="nil"/>
          <w:bottom w:val="nil"/>
          <w:right w:val="nil"/>
          <w:between w:val="nil"/>
        </w:pBdr>
        <w:ind w:left="1080"/>
        <w:rPr>
          <w:color w:val="000000"/>
        </w:rPr>
      </w:pPr>
      <w:r w:rsidRPr="00E95362">
        <w:rPr>
          <w:color w:val="000000"/>
        </w:rPr>
        <w:lastRenderedPageBreak/>
        <w:t xml:space="preserve">Root crops </w:t>
      </w:r>
      <w:r w:rsidRPr="00E95362">
        <w:rPr>
          <w:color w:val="000000"/>
        </w:rPr>
        <w:tab/>
        <w:t>medium</w:t>
      </w:r>
      <w:r w:rsidRPr="00E95362">
        <w:rPr>
          <w:color w:val="000000"/>
        </w:rPr>
        <w:tab/>
        <w:t xml:space="preserve">Low </w:t>
      </w:r>
      <w:r w:rsidRPr="00E95362">
        <w:rPr>
          <w:color w:val="000000"/>
        </w:rPr>
        <w:tab/>
        <w:t xml:space="preserve">Crisps, Flour </w:t>
      </w:r>
      <w:r w:rsidRPr="00E95362">
        <w:rPr>
          <w:color w:val="000000"/>
        </w:rPr>
        <w:tab/>
        <w:t>Low</w:t>
      </w:r>
      <w:r w:rsidRPr="00E95362">
        <w:rPr>
          <w:color w:val="000000"/>
        </w:rPr>
        <w:tab/>
        <w:t>Poor</w:t>
      </w:r>
      <w:r w:rsidRPr="00E95362">
        <w:rPr>
          <w:color w:val="000000"/>
        </w:rPr>
        <w:tab/>
        <w:t>Food and nutrition security</w:t>
      </w:r>
    </w:p>
    <w:p w:rsidR="00E95362" w:rsidRPr="00E95362" w:rsidRDefault="00E95362" w:rsidP="00E95362">
      <w:pPr>
        <w:pBdr>
          <w:top w:val="nil"/>
          <w:left w:val="nil"/>
          <w:bottom w:val="nil"/>
          <w:right w:val="nil"/>
          <w:between w:val="nil"/>
        </w:pBdr>
        <w:ind w:left="1080"/>
        <w:rPr>
          <w:color w:val="000000"/>
        </w:rPr>
      </w:pPr>
    </w:p>
    <w:p w:rsidR="00E95362" w:rsidRPr="00E95362" w:rsidRDefault="00E95362" w:rsidP="00E95362">
      <w:pPr>
        <w:pBdr>
          <w:top w:val="nil"/>
          <w:left w:val="nil"/>
          <w:bottom w:val="nil"/>
          <w:right w:val="nil"/>
          <w:between w:val="nil"/>
        </w:pBdr>
        <w:ind w:left="1080"/>
        <w:rPr>
          <w:color w:val="000000"/>
        </w:rPr>
      </w:pPr>
      <w:r w:rsidRPr="00E95362">
        <w:rPr>
          <w:color w:val="000000"/>
        </w:rPr>
        <w:t>Green grams</w:t>
      </w:r>
      <w:r w:rsidRPr="00E95362">
        <w:rPr>
          <w:color w:val="000000"/>
        </w:rPr>
        <w:tab/>
        <w:t>High</w:t>
      </w:r>
      <w:r w:rsidRPr="00E95362">
        <w:rPr>
          <w:color w:val="000000"/>
        </w:rPr>
        <w:tab/>
      </w:r>
      <w:proofErr w:type="spellStart"/>
      <w:r w:rsidRPr="00E95362">
        <w:rPr>
          <w:color w:val="000000"/>
        </w:rPr>
        <w:t>High</w:t>
      </w:r>
      <w:proofErr w:type="spellEnd"/>
      <w:r w:rsidRPr="00E95362">
        <w:rPr>
          <w:color w:val="000000"/>
        </w:rPr>
        <w:t xml:space="preserve"> from other countries </w:t>
      </w:r>
      <w:r w:rsidRPr="00E95362">
        <w:rPr>
          <w:color w:val="000000"/>
        </w:rPr>
        <w:tab/>
        <w:t xml:space="preserve">Polishing and packaging </w:t>
      </w:r>
      <w:r w:rsidRPr="00E95362">
        <w:rPr>
          <w:color w:val="000000"/>
        </w:rPr>
        <w:tab/>
        <w:t>High</w:t>
      </w:r>
      <w:r w:rsidRPr="00E95362">
        <w:rPr>
          <w:color w:val="000000"/>
        </w:rPr>
        <w:tab/>
        <w:t>Fair</w:t>
      </w:r>
      <w:r w:rsidRPr="00E95362">
        <w:rPr>
          <w:color w:val="000000"/>
        </w:rPr>
        <w:tab/>
        <w:t>Increased household income</w:t>
      </w:r>
    </w:p>
    <w:p w:rsidR="00921833" w:rsidRDefault="00E95362" w:rsidP="00E95362">
      <w:pPr>
        <w:pBdr>
          <w:top w:val="nil"/>
          <w:left w:val="nil"/>
          <w:bottom w:val="nil"/>
          <w:right w:val="nil"/>
          <w:between w:val="nil"/>
        </w:pBdr>
        <w:ind w:left="1080"/>
        <w:rPr>
          <w:color w:val="000000"/>
        </w:rPr>
      </w:pPr>
      <w:r w:rsidRPr="00E95362">
        <w:rPr>
          <w:color w:val="000000"/>
        </w:rPr>
        <w:t>Sorghum</w:t>
      </w:r>
      <w:r w:rsidRPr="00E95362">
        <w:rPr>
          <w:color w:val="000000"/>
        </w:rPr>
        <w:tab/>
        <w:t>High</w:t>
      </w:r>
      <w:r w:rsidRPr="00E95362">
        <w:rPr>
          <w:color w:val="000000"/>
        </w:rPr>
        <w:tab/>
        <w:t xml:space="preserve">Low </w:t>
      </w:r>
      <w:r w:rsidRPr="00E95362">
        <w:rPr>
          <w:color w:val="000000"/>
        </w:rPr>
        <w:tab/>
        <w:t xml:space="preserve">Milling, Malting, </w:t>
      </w:r>
      <w:r w:rsidRPr="00E95362">
        <w:rPr>
          <w:color w:val="000000"/>
        </w:rPr>
        <w:tab/>
        <w:t>Medium</w:t>
      </w:r>
      <w:r w:rsidRPr="00E95362">
        <w:rPr>
          <w:color w:val="000000"/>
        </w:rPr>
        <w:tab/>
        <w:t>Fair</w:t>
      </w:r>
      <w:r w:rsidRPr="00E95362">
        <w:rPr>
          <w:color w:val="000000"/>
        </w:rPr>
        <w:tab/>
        <w:t>Increased household income</w:t>
      </w:r>
    </w:p>
    <w:p w:rsidR="00921833" w:rsidRDefault="00921833">
      <w:pPr>
        <w:ind w:left="360"/>
      </w:pPr>
    </w:p>
    <w:p w:rsidR="00921833" w:rsidRDefault="00E95362">
      <w:r>
        <w:t>2.</w:t>
      </w:r>
      <w:r>
        <w:tab/>
      </w:r>
      <w:r>
        <w:t xml:space="preserve">What is the competition landscape for this product and any opportunity where women can tap more on through value addition </w:t>
      </w:r>
      <w:proofErr w:type="spellStart"/>
      <w:r>
        <w:t>etc</w:t>
      </w:r>
      <w:proofErr w:type="spellEnd"/>
    </w:p>
    <w:p w:rsidR="00921833" w:rsidRDefault="00E95362">
      <w:r>
        <w:t>3.</w:t>
      </w:r>
      <w:r>
        <w:tab/>
        <w:t>What are the economic benefits and profitability levels of these enterprises for women?</w:t>
      </w:r>
    </w:p>
    <w:p w:rsidR="00921833" w:rsidRDefault="00E95362">
      <w:r>
        <w:t>4.</w:t>
      </w:r>
      <w:r>
        <w:tab/>
        <w:t xml:space="preserve">How do these enterprises compare to </w:t>
      </w:r>
      <w:r>
        <w:t>male-dominated ones in terms of income and sustainability?</w:t>
      </w:r>
    </w:p>
    <w:p w:rsidR="00921833" w:rsidRDefault="00E95362">
      <w:r>
        <w:t>5.</w:t>
      </w:r>
      <w:r>
        <w:tab/>
        <w:t>What socio-economic benefits (e.g., improved household welfare, community development) do these enterprises bring?</w:t>
      </w:r>
    </w:p>
    <w:p w:rsidR="00921833" w:rsidRDefault="00E95362">
      <w:r>
        <w:rPr>
          <w:b/>
          <w:color w:val="0066CC"/>
          <w:sz w:val="24"/>
          <w:szCs w:val="24"/>
        </w:rPr>
        <w:t>Replicability &amp; Scalability</w:t>
      </w:r>
    </w:p>
    <w:p w:rsidR="00921833" w:rsidRDefault="00E95362">
      <w:pPr>
        <w:numPr>
          <w:ilvl w:val="0"/>
          <w:numId w:val="6"/>
        </w:numPr>
        <w:pBdr>
          <w:top w:val="nil"/>
          <w:left w:val="nil"/>
          <w:bottom w:val="nil"/>
          <w:right w:val="nil"/>
          <w:between w:val="nil"/>
        </w:pBdr>
      </w:pPr>
      <w:r>
        <w:rPr>
          <w:color w:val="000000"/>
        </w:rPr>
        <w:t>What factors contribute to the success of these enterprises?</w:t>
      </w:r>
    </w:p>
    <w:p w:rsidR="00E95362" w:rsidRPr="00E95362" w:rsidRDefault="00E95362" w:rsidP="00E95362">
      <w:pPr>
        <w:pBdr>
          <w:top w:val="nil"/>
          <w:left w:val="nil"/>
          <w:bottom w:val="nil"/>
          <w:right w:val="nil"/>
          <w:between w:val="nil"/>
        </w:pBdr>
        <w:ind w:left="1080"/>
        <w:rPr>
          <w:color w:val="000000"/>
        </w:rPr>
      </w:pPr>
      <w:r w:rsidRPr="00E95362">
        <w:rPr>
          <w:color w:val="000000"/>
        </w:rPr>
        <w:t xml:space="preserve">Factors to success </w:t>
      </w:r>
      <w:r w:rsidRPr="00E95362">
        <w:rPr>
          <w:color w:val="000000"/>
        </w:rPr>
        <w:tab/>
        <w:t xml:space="preserve">Replicability </w:t>
      </w:r>
      <w:r w:rsidRPr="00E95362">
        <w:rPr>
          <w:color w:val="000000"/>
        </w:rPr>
        <w:tab/>
        <w:t xml:space="preserve">Necessary condition </w:t>
      </w:r>
    </w:p>
    <w:p w:rsidR="00E95362" w:rsidRPr="00E95362" w:rsidRDefault="00E95362" w:rsidP="00E95362">
      <w:pPr>
        <w:pBdr>
          <w:top w:val="nil"/>
          <w:left w:val="nil"/>
          <w:bottom w:val="nil"/>
          <w:right w:val="nil"/>
          <w:between w:val="nil"/>
        </w:pBdr>
        <w:ind w:left="1080"/>
        <w:rPr>
          <w:color w:val="000000"/>
        </w:rPr>
      </w:pPr>
      <w:r w:rsidRPr="00E95362">
        <w:rPr>
          <w:color w:val="000000"/>
        </w:rPr>
        <w:t xml:space="preserve">Adaptation to climate change </w:t>
      </w:r>
      <w:r w:rsidRPr="00E95362">
        <w:rPr>
          <w:color w:val="000000"/>
        </w:rPr>
        <w:tab/>
        <w:t xml:space="preserve">YES </w:t>
      </w:r>
      <w:r w:rsidRPr="00E95362">
        <w:rPr>
          <w:color w:val="000000"/>
        </w:rPr>
        <w:tab/>
        <w:t>Suitable climatic conditions</w:t>
      </w:r>
    </w:p>
    <w:p w:rsidR="00E95362" w:rsidRPr="00E95362" w:rsidRDefault="00E95362" w:rsidP="00E95362">
      <w:pPr>
        <w:pBdr>
          <w:top w:val="nil"/>
          <w:left w:val="nil"/>
          <w:bottom w:val="nil"/>
          <w:right w:val="nil"/>
          <w:between w:val="nil"/>
        </w:pBdr>
        <w:ind w:left="1080"/>
        <w:rPr>
          <w:color w:val="000000"/>
        </w:rPr>
      </w:pPr>
      <w:r w:rsidRPr="00E95362">
        <w:rPr>
          <w:color w:val="000000"/>
        </w:rPr>
        <w:t xml:space="preserve">Short maturity periods </w:t>
      </w:r>
      <w:r w:rsidRPr="00E95362">
        <w:rPr>
          <w:color w:val="000000"/>
        </w:rPr>
        <w:tab/>
      </w:r>
      <w:r w:rsidRPr="00E95362">
        <w:rPr>
          <w:color w:val="000000"/>
        </w:rPr>
        <w:tab/>
      </w:r>
    </w:p>
    <w:p w:rsidR="00921833" w:rsidRDefault="00E95362" w:rsidP="00E95362">
      <w:pPr>
        <w:pBdr>
          <w:top w:val="nil"/>
          <w:left w:val="nil"/>
          <w:bottom w:val="nil"/>
          <w:right w:val="nil"/>
          <w:between w:val="nil"/>
        </w:pBdr>
        <w:ind w:left="1080"/>
        <w:rPr>
          <w:color w:val="000000"/>
        </w:rPr>
      </w:pPr>
      <w:r w:rsidRPr="00E95362">
        <w:rPr>
          <w:color w:val="000000"/>
        </w:rPr>
        <w:t>Enabling environment(interventions, sensitizations)</w:t>
      </w:r>
      <w:r w:rsidRPr="00E95362">
        <w:rPr>
          <w:color w:val="000000"/>
        </w:rPr>
        <w:tab/>
      </w:r>
      <w:r w:rsidRPr="00E95362">
        <w:rPr>
          <w:color w:val="000000"/>
        </w:rPr>
        <w:tab/>
      </w:r>
      <w:bookmarkStart w:id="0" w:name="_GoBack"/>
      <w:bookmarkEnd w:id="0"/>
    </w:p>
    <w:p w:rsidR="00921833" w:rsidRDefault="00E95362">
      <w:r>
        <w:t>2.</w:t>
      </w:r>
      <w:r>
        <w:tab/>
        <w:t>Can these enterprises be replicated in other counties/regions? What conditions are necessary?</w:t>
      </w:r>
    </w:p>
    <w:p w:rsidR="00921833" w:rsidRDefault="00E95362">
      <w:r>
        <w:lastRenderedPageBreak/>
        <w:t>3.</w:t>
      </w:r>
      <w:r>
        <w:tab/>
        <w:t>How can value chains and market access be improved to enhance their viability?</w:t>
      </w:r>
    </w:p>
    <w:p w:rsidR="00921833" w:rsidRDefault="00E95362">
      <w:pPr>
        <w:numPr>
          <w:ilvl w:val="0"/>
          <w:numId w:val="7"/>
        </w:numPr>
        <w:pBdr>
          <w:top w:val="nil"/>
          <w:left w:val="nil"/>
          <w:bottom w:val="nil"/>
          <w:right w:val="nil"/>
          <w:between w:val="nil"/>
        </w:pBdr>
        <w:spacing w:after="0"/>
      </w:pPr>
      <w:r>
        <w:rPr>
          <w:color w:val="000000"/>
        </w:rPr>
        <w:t xml:space="preserve">Increase areas under production </w:t>
      </w:r>
    </w:p>
    <w:p w:rsidR="00921833" w:rsidRDefault="00E95362">
      <w:pPr>
        <w:numPr>
          <w:ilvl w:val="0"/>
          <w:numId w:val="7"/>
        </w:numPr>
        <w:pBdr>
          <w:top w:val="nil"/>
          <w:left w:val="nil"/>
          <w:bottom w:val="nil"/>
          <w:right w:val="nil"/>
          <w:between w:val="nil"/>
        </w:pBdr>
        <w:spacing w:after="0"/>
      </w:pPr>
      <w:r>
        <w:rPr>
          <w:color w:val="000000"/>
        </w:rPr>
        <w:t xml:space="preserve">Increase yield per unit area </w:t>
      </w:r>
    </w:p>
    <w:p w:rsidR="00921833" w:rsidRDefault="00E95362">
      <w:pPr>
        <w:numPr>
          <w:ilvl w:val="0"/>
          <w:numId w:val="7"/>
        </w:numPr>
        <w:pBdr>
          <w:top w:val="nil"/>
          <w:left w:val="nil"/>
          <w:bottom w:val="nil"/>
          <w:right w:val="nil"/>
          <w:between w:val="nil"/>
        </w:pBdr>
        <w:spacing w:after="0"/>
      </w:pPr>
      <w:r>
        <w:rPr>
          <w:color w:val="000000"/>
        </w:rPr>
        <w:t>Contract marketing (Growing maize to sell to an off taker)</w:t>
      </w:r>
    </w:p>
    <w:p w:rsidR="00921833" w:rsidRDefault="00E95362">
      <w:pPr>
        <w:numPr>
          <w:ilvl w:val="0"/>
          <w:numId w:val="7"/>
        </w:numPr>
        <w:pBdr>
          <w:top w:val="nil"/>
          <w:left w:val="nil"/>
          <w:bottom w:val="nil"/>
          <w:right w:val="nil"/>
          <w:between w:val="nil"/>
        </w:pBdr>
        <w:spacing w:after="0"/>
      </w:pPr>
      <w:r>
        <w:rPr>
          <w:color w:val="000000"/>
        </w:rPr>
        <w:t>Improving soil health</w:t>
      </w:r>
    </w:p>
    <w:p w:rsidR="00921833" w:rsidRDefault="00E95362">
      <w:pPr>
        <w:numPr>
          <w:ilvl w:val="0"/>
          <w:numId w:val="7"/>
        </w:numPr>
        <w:pBdr>
          <w:top w:val="nil"/>
          <w:left w:val="nil"/>
          <w:bottom w:val="nil"/>
          <w:right w:val="nil"/>
          <w:between w:val="nil"/>
        </w:pBdr>
        <w:spacing w:after="0"/>
      </w:pPr>
      <w:r>
        <w:rPr>
          <w:color w:val="000000"/>
        </w:rPr>
        <w:t xml:space="preserve">Enabling environment </w:t>
      </w:r>
    </w:p>
    <w:p w:rsidR="00921833" w:rsidRDefault="00E95362">
      <w:pPr>
        <w:numPr>
          <w:ilvl w:val="0"/>
          <w:numId w:val="7"/>
        </w:numPr>
        <w:pBdr>
          <w:top w:val="nil"/>
          <w:left w:val="nil"/>
          <w:bottom w:val="nil"/>
          <w:right w:val="nil"/>
          <w:between w:val="nil"/>
        </w:pBdr>
      </w:pPr>
      <w:r>
        <w:rPr>
          <w:color w:val="000000"/>
        </w:rPr>
        <w:t xml:space="preserve">Use of </w:t>
      </w:r>
      <w:proofErr w:type="gramStart"/>
      <w:r>
        <w:rPr>
          <w:color w:val="000000"/>
        </w:rPr>
        <w:t>high quality</w:t>
      </w:r>
      <w:proofErr w:type="gramEnd"/>
      <w:r>
        <w:rPr>
          <w:color w:val="000000"/>
        </w:rPr>
        <w:t xml:space="preserve"> Input and seeds </w:t>
      </w:r>
    </w:p>
    <w:p w:rsidR="00921833" w:rsidRDefault="00E95362">
      <w:r>
        <w:rPr>
          <w:b/>
          <w:color w:val="0066CC"/>
          <w:sz w:val="24"/>
          <w:szCs w:val="24"/>
        </w:rPr>
        <w:t>6. Data Availability &amp; Policy Support</w:t>
      </w:r>
    </w:p>
    <w:p w:rsidR="00921833" w:rsidRDefault="00E95362">
      <w:r>
        <w:t>1.</w:t>
      </w:r>
      <w:r>
        <w:tab/>
        <w:t>What data so</w:t>
      </w:r>
      <w:r>
        <w:t>urces exist to track the success and impact of these women-led enterprises?</w:t>
      </w:r>
    </w:p>
    <w:p w:rsidR="00921833" w:rsidRDefault="00E95362">
      <w:r>
        <w:t>The annual validated crop production data (KNBS)</w:t>
      </w:r>
    </w:p>
    <w:p w:rsidR="00921833" w:rsidRDefault="00E95362">
      <w:r>
        <w:t>The annual validated crop production data county level</w:t>
      </w:r>
    </w:p>
    <w:p w:rsidR="00921833" w:rsidRDefault="00921833"/>
    <w:p w:rsidR="00921833" w:rsidRDefault="00E95362">
      <w:pPr>
        <w:numPr>
          <w:ilvl w:val="0"/>
          <w:numId w:val="6"/>
        </w:numPr>
        <w:pBdr>
          <w:top w:val="nil"/>
          <w:left w:val="nil"/>
          <w:bottom w:val="nil"/>
          <w:right w:val="nil"/>
          <w:between w:val="nil"/>
        </w:pBdr>
        <w:spacing w:after="0"/>
      </w:pPr>
      <w:r>
        <w:rPr>
          <w:color w:val="000000"/>
        </w:rPr>
        <w:t>Qualitatively capture the policy frameworks supporting the women -led V.Cs</w:t>
      </w:r>
    </w:p>
    <w:p w:rsidR="00921833" w:rsidRDefault="00E95362">
      <w:pPr>
        <w:pBdr>
          <w:top w:val="nil"/>
          <w:left w:val="nil"/>
          <w:bottom w:val="nil"/>
          <w:right w:val="nil"/>
          <w:between w:val="nil"/>
        </w:pBdr>
        <w:spacing w:after="0"/>
        <w:ind w:left="1080"/>
        <w:rPr>
          <w:strike/>
          <w:color w:val="000000"/>
        </w:rPr>
      </w:pPr>
      <w:r>
        <w:rPr>
          <w:strike/>
          <w:color w:val="000000"/>
          <w:highlight w:val="yellow"/>
        </w:rPr>
        <w:t>CIDP – promotion of women dominated enterprises</w:t>
      </w:r>
      <w:r>
        <w:rPr>
          <w:strike/>
          <w:color w:val="000000"/>
        </w:rPr>
        <w:t xml:space="preserve"> </w:t>
      </w:r>
    </w:p>
    <w:p w:rsidR="00921833" w:rsidRDefault="00E95362">
      <w:pPr>
        <w:pBdr>
          <w:top w:val="nil"/>
          <w:left w:val="nil"/>
          <w:bottom w:val="nil"/>
          <w:right w:val="nil"/>
          <w:between w:val="nil"/>
        </w:pBdr>
        <w:spacing w:after="0"/>
        <w:ind w:left="1080"/>
        <w:rPr>
          <w:color w:val="000000"/>
        </w:rPr>
      </w:pPr>
      <w:r>
        <w:rPr>
          <w:color w:val="000000"/>
        </w:rPr>
        <w:t xml:space="preserve">Agriculture policy framework </w:t>
      </w:r>
    </w:p>
    <w:p w:rsidR="00921833" w:rsidRDefault="00E95362">
      <w:pPr>
        <w:pBdr>
          <w:top w:val="nil"/>
          <w:left w:val="nil"/>
          <w:bottom w:val="nil"/>
          <w:right w:val="nil"/>
          <w:between w:val="nil"/>
        </w:pBdr>
        <w:spacing w:after="0"/>
        <w:ind w:left="1080"/>
        <w:rPr>
          <w:color w:val="000000"/>
        </w:rPr>
      </w:pPr>
      <w:r>
        <w:rPr>
          <w:color w:val="000000"/>
        </w:rPr>
        <w:t xml:space="preserve">Development project and programs </w:t>
      </w:r>
    </w:p>
    <w:p w:rsidR="00921833" w:rsidRDefault="00E95362">
      <w:pPr>
        <w:numPr>
          <w:ilvl w:val="0"/>
          <w:numId w:val="6"/>
        </w:numPr>
        <w:pBdr>
          <w:top w:val="nil"/>
          <w:left w:val="nil"/>
          <w:bottom w:val="nil"/>
          <w:right w:val="nil"/>
          <w:between w:val="nil"/>
        </w:pBdr>
        <w:spacing w:after="0"/>
      </w:pPr>
      <w:r>
        <w:rPr>
          <w:color w:val="000000"/>
        </w:rPr>
        <w:t xml:space="preserve">Map the landscape for women’s collectives or cooperatives that would enhance their collective voices for </w:t>
      </w:r>
      <w:proofErr w:type="spellStart"/>
      <w:r>
        <w:rPr>
          <w:color w:val="000000"/>
        </w:rPr>
        <w:t>favourable</w:t>
      </w:r>
      <w:proofErr w:type="spellEnd"/>
      <w:r>
        <w:rPr>
          <w:color w:val="000000"/>
        </w:rPr>
        <w:t xml:space="preserve"> enabling environment</w:t>
      </w:r>
    </w:p>
    <w:p w:rsidR="00921833" w:rsidRDefault="00E95362">
      <w:pPr>
        <w:numPr>
          <w:ilvl w:val="0"/>
          <w:numId w:val="8"/>
        </w:numPr>
        <w:pBdr>
          <w:top w:val="nil"/>
          <w:left w:val="nil"/>
          <w:bottom w:val="nil"/>
          <w:right w:val="nil"/>
          <w:between w:val="nil"/>
        </w:pBdr>
        <w:spacing w:after="0"/>
      </w:pPr>
      <w:r>
        <w:rPr>
          <w:color w:val="000000"/>
        </w:rPr>
        <w:t xml:space="preserve">Production </w:t>
      </w:r>
      <w:proofErr w:type="spellStart"/>
      <w:r>
        <w:rPr>
          <w:color w:val="000000"/>
        </w:rPr>
        <w:t>self help</w:t>
      </w:r>
      <w:proofErr w:type="spellEnd"/>
      <w:r>
        <w:rPr>
          <w:color w:val="000000"/>
        </w:rPr>
        <w:t xml:space="preserve"> groups </w:t>
      </w:r>
    </w:p>
    <w:p w:rsidR="00921833" w:rsidRDefault="00E95362">
      <w:pPr>
        <w:numPr>
          <w:ilvl w:val="0"/>
          <w:numId w:val="8"/>
        </w:numPr>
        <w:pBdr>
          <w:top w:val="nil"/>
          <w:left w:val="nil"/>
          <w:bottom w:val="nil"/>
          <w:right w:val="nil"/>
          <w:between w:val="nil"/>
        </w:pBdr>
        <w:spacing w:after="0"/>
      </w:pPr>
      <w:r>
        <w:rPr>
          <w:color w:val="000000"/>
        </w:rPr>
        <w:t xml:space="preserve">Aggregation and marketing groups </w:t>
      </w:r>
    </w:p>
    <w:p w:rsidR="00921833" w:rsidRDefault="00E95362">
      <w:pPr>
        <w:numPr>
          <w:ilvl w:val="0"/>
          <w:numId w:val="8"/>
        </w:numPr>
        <w:pBdr>
          <w:top w:val="nil"/>
          <w:left w:val="nil"/>
          <w:bottom w:val="nil"/>
          <w:right w:val="nil"/>
          <w:between w:val="nil"/>
        </w:pBdr>
        <w:spacing w:after="0"/>
      </w:pPr>
      <w:r>
        <w:rPr>
          <w:color w:val="000000"/>
        </w:rPr>
        <w:t>Informal services (Table banking)</w:t>
      </w:r>
    </w:p>
    <w:p w:rsidR="00921833" w:rsidRDefault="00E95362">
      <w:pPr>
        <w:numPr>
          <w:ilvl w:val="0"/>
          <w:numId w:val="8"/>
        </w:numPr>
        <w:pBdr>
          <w:top w:val="nil"/>
          <w:left w:val="nil"/>
          <w:bottom w:val="nil"/>
          <w:right w:val="nil"/>
          <w:between w:val="nil"/>
        </w:pBdr>
        <w:spacing w:after="0"/>
      </w:pPr>
      <w:r>
        <w:rPr>
          <w:color w:val="000000"/>
        </w:rPr>
        <w:t xml:space="preserve">Social welfare groups </w:t>
      </w:r>
    </w:p>
    <w:p w:rsidR="00921833" w:rsidRDefault="00E95362">
      <w:pPr>
        <w:numPr>
          <w:ilvl w:val="0"/>
          <w:numId w:val="6"/>
        </w:numPr>
        <w:pBdr>
          <w:top w:val="nil"/>
          <w:left w:val="nil"/>
          <w:bottom w:val="nil"/>
          <w:right w:val="nil"/>
          <w:between w:val="nil"/>
        </w:pBdr>
        <w:spacing w:after="0"/>
      </w:pPr>
      <w:r>
        <w:rPr>
          <w:color w:val="000000"/>
        </w:rPr>
        <w:lastRenderedPageBreak/>
        <w:t>Are there any policy gaps that need to be addressed to further support women in these enterprises?</w:t>
      </w:r>
    </w:p>
    <w:p w:rsidR="00921833" w:rsidRDefault="00E95362">
      <w:pPr>
        <w:pBdr>
          <w:top w:val="nil"/>
          <w:left w:val="nil"/>
          <w:bottom w:val="nil"/>
          <w:right w:val="nil"/>
          <w:between w:val="nil"/>
        </w:pBdr>
        <w:spacing w:after="0"/>
        <w:ind w:left="1080"/>
        <w:rPr>
          <w:color w:val="000000"/>
        </w:rPr>
      </w:pPr>
      <w:r>
        <w:rPr>
          <w:color w:val="000000"/>
        </w:rPr>
        <w:t xml:space="preserve">Promotion and upscaling of gender sensitive programs in the county policies and frameworks </w:t>
      </w:r>
    </w:p>
    <w:p w:rsidR="00921833" w:rsidRDefault="00E95362">
      <w:pPr>
        <w:pBdr>
          <w:top w:val="nil"/>
          <w:left w:val="nil"/>
          <w:bottom w:val="nil"/>
          <w:right w:val="nil"/>
          <w:between w:val="nil"/>
        </w:pBdr>
        <w:ind w:left="1080"/>
        <w:rPr>
          <w:color w:val="000000"/>
        </w:rPr>
      </w:pPr>
      <w:r>
        <w:rPr>
          <w:color w:val="000000"/>
        </w:rPr>
        <w:t xml:space="preserve">County safety nets for vulnerable groups </w:t>
      </w:r>
      <w:proofErr w:type="spellStart"/>
      <w:r>
        <w:rPr>
          <w:color w:val="000000"/>
        </w:rPr>
        <w:t>ie</w:t>
      </w:r>
      <w:proofErr w:type="spellEnd"/>
      <w:r>
        <w:rPr>
          <w:color w:val="000000"/>
        </w:rPr>
        <w:t xml:space="preserve"> men and youth </w:t>
      </w:r>
    </w:p>
    <w:p w:rsidR="00921833" w:rsidRDefault="00E95362">
      <w:r>
        <w:t>5.</w:t>
      </w:r>
      <w:r>
        <w:tab/>
      </w:r>
      <w:r>
        <w:rPr>
          <w:highlight w:val="yellow"/>
        </w:rPr>
        <w:t>What recommendations can be made to strengthen these enterprises through policy interventions and inve</w:t>
      </w:r>
      <w:r>
        <w:rPr>
          <w:highlight w:val="yellow"/>
        </w:rPr>
        <w:t>stments?</w:t>
      </w:r>
    </w:p>
    <w:p w:rsidR="00921833" w:rsidRDefault="00E95362">
      <w:r>
        <w:t>6.</w:t>
      </w:r>
      <w:r>
        <w:tab/>
        <w:t>From your perspective, what policies are currently enabling or hindering women’s participation in climate-resilient enterprises?</w:t>
      </w:r>
    </w:p>
    <w:p w:rsidR="00921833" w:rsidRDefault="00E95362">
      <w:pPr>
        <w:rPr>
          <w:b/>
        </w:rPr>
      </w:pPr>
      <w:r>
        <w:rPr>
          <w:b/>
        </w:rPr>
        <w:t xml:space="preserve">Enablers </w:t>
      </w:r>
    </w:p>
    <w:p w:rsidR="00921833" w:rsidRDefault="00E95362">
      <w:r>
        <w:t xml:space="preserve">Public participation policy </w:t>
      </w:r>
    </w:p>
    <w:p w:rsidR="00921833" w:rsidRDefault="00E95362">
      <w:r>
        <w:t xml:space="preserve">County programs and projects </w:t>
      </w:r>
    </w:p>
    <w:p w:rsidR="00921833" w:rsidRDefault="00E95362">
      <w:r>
        <w:t xml:space="preserve">Development projects </w:t>
      </w:r>
    </w:p>
    <w:p w:rsidR="00921833" w:rsidRDefault="00E95362">
      <w:r>
        <w:t>INGOs and Local NGOs</w:t>
      </w:r>
    </w:p>
    <w:p w:rsidR="00921833" w:rsidRDefault="00921833"/>
    <w:p w:rsidR="00921833" w:rsidRDefault="00E95362">
      <w:r>
        <w:t>Po</w:t>
      </w:r>
      <w:r>
        <w:t xml:space="preserve">or implementation of 2/3 Gender rule </w:t>
      </w:r>
    </w:p>
    <w:p w:rsidR="00921833" w:rsidRDefault="00921833"/>
    <w:p w:rsidR="00921833" w:rsidRDefault="00E95362">
      <w:r>
        <w:t>7.</w:t>
      </w:r>
      <w:r>
        <w:tab/>
        <w:t>What kinds of support (e.g., financial, technical, policy) would make it easier for women and marginalized groups to thrive in enterprise development?</w:t>
      </w:r>
    </w:p>
    <w:p w:rsidR="00921833" w:rsidRDefault="00E95362">
      <w:pPr>
        <w:numPr>
          <w:ilvl w:val="0"/>
          <w:numId w:val="9"/>
        </w:numPr>
        <w:pBdr>
          <w:top w:val="nil"/>
          <w:left w:val="nil"/>
          <w:bottom w:val="nil"/>
          <w:right w:val="nil"/>
          <w:between w:val="nil"/>
        </w:pBdr>
        <w:spacing w:after="0"/>
      </w:pPr>
      <w:r>
        <w:rPr>
          <w:color w:val="000000"/>
        </w:rPr>
        <w:t xml:space="preserve">Training and capacity building </w:t>
      </w:r>
    </w:p>
    <w:p w:rsidR="00921833" w:rsidRDefault="00E95362">
      <w:pPr>
        <w:numPr>
          <w:ilvl w:val="0"/>
          <w:numId w:val="9"/>
        </w:numPr>
        <w:pBdr>
          <w:top w:val="nil"/>
          <w:left w:val="nil"/>
          <w:bottom w:val="nil"/>
          <w:right w:val="nil"/>
          <w:between w:val="nil"/>
        </w:pBdr>
        <w:spacing w:after="0"/>
      </w:pPr>
      <w:r>
        <w:rPr>
          <w:color w:val="000000"/>
        </w:rPr>
        <w:t xml:space="preserve">Financial safety nets for women </w:t>
      </w:r>
    </w:p>
    <w:p w:rsidR="00921833" w:rsidRDefault="00E95362">
      <w:pPr>
        <w:numPr>
          <w:ilvl w:val="0"/>
          <w:numId w:val="9"/>
        </w:numPr>
        <w:pBdr>
          <w:top w:val="nil"/>
          <w:left w:val="nil"/>
          <w:bottom w:val="nil"/>
          <w:right w:val="nil"/>
          <w:between w:val="nil"/>
        </w:pBdr>
        <w:spacing w:after="0"/>
      </w:pPr>
      <w:r>
        <w:rPr>
          <w:color w:val="000000"/>
        </w:rPr>
        <w:t xml:space="preserve">Formal access to financial services </w:t>
      </w:r>
    </w:p>
    <w:p w:rsidR="00921833" w:rsidRDefault="00E95362">
      <w:pPr>
        <w:numPr>
          <w:ilvl w:val="0"/>
          <w:numId w:val="9"/>
        </w:numPr>
        <w:pBdr>
          <w:top w:val="nil"/>
          <w:left w:val="nil"/>
          <w:bottom w:val="nil"/>
          <w:right w:val="nil"/>
          <w:between w:val="nil"/>
        </w:pBdr>
        <w:spacing w:after="0"/>
      </w:pPr>
      <w:r>
        <w:rPr>
          <w:color w:val="000000"/>
        </w:rPr>
        <w:t xml:space="preserve">Gender specific policies </w:t>
      </w:r>
    </w:p>
    <w:p w:rsidR="00921833" w:rsidRDefault="00921833">
      <w:pPr>
        <w:numPr>
          <w:ilvl w:val="0"/>
          <w:numId w:val="9"/>
        </w:numPr>
        <w:pBdr>
          <w:top w:val="nil"/>
          <w:left w:val="nil"/>
          <w:bottom w:val="nil"/>
          <w:right w:val="nil"/>
          <w:between w:val="nil"/>
        </w:pBdr>
      </w:pPr>
    </w:p>
    <w:sectPr w:rsidR="00921833">
      <w:pgSz w:w="15840" w:h="12240" w:orient="landscape"/>
      <w:pgMar w:top="1800" w:right="1440" w:bottom="180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94471"/>
    <w:multiLevelType w:val="multilevel"/>
    <w:tmpl w:val="C7CA24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8A0007"/>
    <w:multiLevelType w:val="multilevel"/>
    <w:tmpl w:val="714C038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42784268"/>
    <w:multiLevelType w:val="multilevel"/>
    <w:tmpl w:val="B9B283CC"/>
    <w:lvl w:ilvl="0">
      <w:start w:val="1"/>
      <w:numFmt w:val="decimal"/>
      <w:pStyle w:val="ListNumber"/>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90F7899"/>
    <w:multiLevelType w:val="multilevel"/>
    <w:tmpl w:val="C94AA13A"/>
    <w:lvl w:ilvl="0">
      <w:start w:val="1"/>
      <w:numFmt w:val="decimal"/>
      <w:pStyle w:val="ListNumber2"/>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9947675"/>
    <w:multiLevelType w:val="multilevel"/>
    <w:tmpl w:val="5316F0B2"/>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E3F65EE"/>
    <w:multiLevelType w:val="multilevel"/>
    <w:tmpl w:val="3B64F5FC"/>
    <w:lvl w:ilvl="0">
      <w:start w:val="1"/>
      <w:numFmt w:val="bullet"/>
      <w:pStyle w:val="ListNumber3"/>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72D049B"/>
    <w:multiLevelType w:val="multilevel"/>
    <w:tmpl w:val="DD6AE7AA"/>
    <w:lvl w:ilvl="0">
      <w:start w:val="1"/>
      <w:numFmt w:val="decimal"/>
      <w:pStyle w:val="ListBullet"/>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8AA2033"/>
    <w:multiLevelType w:val="multilevel"/>
    <w:tmpl w:val="FB5CBF4E"/>
    <w:lvl w:ilvl="0">
      <w:start w:val="1"/>
      <w:numFmt w:val="bullet"/>
      <w:pStyle w:val="ListBullet3"/>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8" w15:restartNumberingAfterBreak="0">
    <w:nsid w:val="730E2DA4"/>
    <w:multiLevelType w:val="multilevel"/>
    <w:tmpl w:val="4CF0F5F2"/>
    <w:lvl w:ilvl="0">
      <w:start w:val="1"/>
      <w:numFmt w:val="decimal"/>
      <w:pStyle w:val="ListBullet2"/>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8"/>
  </w:num>
  <w:num w:numId="3">
    <w:abstractNumId w:val="7"/>
  </w:num>
  <w:num w:numId="4">
    <w:abstractNumId w:val="4"/>
  </w:num>
  <w:num w:numId="5">
    <w:abstractNumId w:val="2"/>
  </w:num>
  <w:num w:numId="6">
    <w:abstractNumId w:val="3"/>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833"/>
    <w:rsid w:val="00921833"/>
    <w:rsid w:val="00E95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BB99F"/>
  <w15:docId w15:val="{8E647193-B288-4DF2-A5B7-030EBA074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8ZjjcnSmhA1lmJfDZZC73bO2lg==">CgMxLjA4AHIhMUlBU2lWRVBSdzE2WmlraHZZaGk5WjN4S0xuT2JmOTlF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30</Pages>
  <Words>2486</Words>
  <Characters>14175</Characters>
  <Application>Microsoft Office Word</Application>
  <DocSecurity>0</DocSecurity>
  <Lines>118</Lines>
  <Paragraphs>33</Paragraphs>
  <ScaleCrop>false</ScaleCrop>
  <Company/>
  <LinksUpToDate>false</LinksUpToDate>
  <CharactersWithSpaces>16628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Rono</cp:lastModifiedBy>
  <cp:revision>2</cp:revision>
  <dcterms:created xsi:type="dcterms:W3CDTF">2025-04-14T13:53:00Z</dcterms:created>
  <dcterms:modified xsi:type="dcterms:W3CDTF">2025-08-02T22:49:00Z</dcterms:modified>
</cp:coreProperties>
</file>