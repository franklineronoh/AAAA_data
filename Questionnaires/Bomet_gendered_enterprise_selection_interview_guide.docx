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F0D" w:rsidRDefault="005C2173">
      <w:r>
        <w:rPr>
          <w:b/>
          <w:color w:val="0066CC"/>
          <w:sz w:val="32"/>
          <w:szCs w:val="32"/>
        </w:rPr>
        <w:t>GENDER-SENSITIVE ENTERPRISE SELECTION AND CLIMATE ADAPTATION</w:t>
      </w:r>
    </w:p>
    <w:p w:rsidR="00C22F0D" w:rsidRDefault="005C2173">
      <w:r>
        <w:t>We are undertaking a consultative process to better understand how agricultural enterprise selection in your county incorporates gender considerations, climate smart practices and support for women led enterprises. This interview aims to identify how enterprise selection has been conducted at the county level. How gender norms shape gender roles across the various agricultural value chains, critical barriers, opportunities, and policy gaps that affect the inclusion of women, youth, and marginalized gr...</w:t>
      </w:r>
    </w:p>
    <w:p w:rsidR="00C22F0D" w:rsidRDefault="005C2173">
      <w:r>
        <w:t>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C22F0D" w:rsidRDefault="005C2173">
      <w:r>
        <w:rPr>
          <w:b/>
          <w:color w:val="0066CC"/>
          <w:sz w:val="24"/>
          <w:szCs w:val="24"/>
        </w:rPr>
        <w:t>Enterprise Selection and Community Involvement</w:t>
      </w:r>
    </w:p>
    <w:p w:rsidR="00C22F0D" w:rsidRDefault="005C2173">
      <w:r>
        <w:t>1.</w:t>
      </w:r>
      <w:r>
        <w:tab/>
        <w:t>How was the selection of agricultural and livestock enterprises conducted in your county, and what criteria guided this process?</w:t>
      </w:r>
    </w:p>
    <w:p w:rsidR="00C22F0D" w:rsidRDefault="005C2173">
      <w:pPr>
        <w:rPr>
          <w:color w:val="FF0000"/>
        </w:rPr>
      </w:pPr>
      <w:r>
        <w:rPr>
          <w:color w:val="FF0000"/>
        </w:rPr>
        <w:t xml:space="preserve">Value chains: Maize, beans, potatoes </w:t>
      </w:r>
    </w:p>
    <w:p w:rsidR="00C22F0D" w:rsidRDefault="005C2173">
      <w:pPr>
        <w:rPr>
          <w:color w:val="FF0000"/>
        </w:rPr>
      </w:pPr>
      <w:r>
        <w:rPr>
          <w:color w:val="FF0000"/>
        </w:rPr>
        <w:t>food security crops, economic value of the crops</w:t>
      </w:r>
    </w:p>
    <w:p w:rsidR="00C22F0D" w:rsidRDefault="005C2173">
      <w:pPr>
        <w:rPr>
          <w:color w:val="FF0000"/>
        </w:rPr>
      </w:pPr>
      <w:proofErr w:type="spellStart"/>
      <w:r>
        <w:rPr>
          <w:color w:val="FF0000"/>
        </w:rPr>
        <w:t>Programmes</w:t>
      </w:r>
      <w:proofErr w:type="spellEnd"/>
      <w:r>
        <w:rPr>
          <w:color w:val="FF0000"/>
        </w:rPr>
        <w:t xml:space="preserve"> </w:t>
      </w:r>
      <w:proofErr w:type="spellStart"/>
      <w:r>
        <w:rPr>
          <w:color w:val="FF0000"/>
        </w:rPr>
        <w:t>ie</w:t>
      </w:r>
      <w:proofErr w:type="spellEnd"/>
      <w:r>
        <w:rPr>
          <w:color w:val="FF0000"/>
        </w:rPr>
        <w:t xml:space="preserve"> NAVCPD,ASDSP- Support specific value chains in prioritization (commercialization tool(ASDSP))-Women and youth involvement, economic importance of the </w:t>
      </w:r>
      <w:proofErr w:type="spellStart"/>
      <w:r>
        <w:rPr>
          <w:color w:val="FF0000"/>
        </w:rPr>
        <w:t>valuechains</w:t>
      </w:r>
      <w:proofErr w:type="spellEnd"/>
      <w:r>
        <w:rPr>
          <w:color w:val="FF0000"/>
        </w:rPr>
        <w:t xml:space="preserve">-The tool had some scores which determined value chain would be what number </w:t>
      </w:r>
    </w:p>
    <w:p w:rsidR="00C22F0D" w:rsidRDefault="00C22F0D">
      <w:pPr>
        <w:rPr>
          <w:color w:val="FF0000"/>
        </w:rPr>
      </w:pPr>
    </w:p>
    <w:p w:rsidR="00C22F0D" w:rsidRDefault="005C2173">
      <w:pPr>
        <w:rPr>
          <w:color w:val="FF0000"/>
        </w:rPr>
      </w:pPr>
      <w:r>
        <w:rPr>
          <w:color w:val="FF0000"/>
        </w:rPr>
        <w:t xml:space="preserve">ASDSP- commercialization tool and suitability maps were used- agroecological aspect </w:t>
      </w:r>
    </w:p>
    <w:p w:rsidR="00C22F0D" w:rsidRDefault="005C2173">
      <w:pPr>
        <w:rPr>
          <w:color w:val="FF0000"/>
        </w:rPr>
      </w:pPr>
      <w:r>
        <w:rPr>
          <w:color w:val="FF0000"/>
        </w:rPr>
        <w:t>Stakeholder engagement was carried out with youth, markets and different parties</w:t>
      </w:r>
    </w:p>
    <w:p w:rsidR="00C22F0D" w:rsidRDefault="005C2173">
      <w:pPr>
        <w:rPr>
          <w:color w:val="FF0000"/>
        </w:rPr>
      </w:pPr>
      <w:r>
        <w:rPr>
          <w:color w:val="FF0000"/>
        </w:rPr>
        <w:t>Ranking by stakeholders in terms of priority,</w:t>
      </w:r>
    </w:p>
    <w:p w:rsidR="00C22F0D" w:rsidRDefault="005C2173">
      <w:pPr>
        <w:rPr>
          <w:color w:val="FF0000"/>
        </w:rPr>
      </w:pPr>
      <w:r>
        <w:rPr>
          <w:color w:val="FF0000"/>
        </w:rPr>
        <w:t>Three categories: Subsistence, emerging, commercialize</w:t>
      </w:r>
    </w:p>
    <w:p w:rsidR="00C22F0D" w:rsidRDefault="005C2173">
      <w:pPr>
        <w:rPr>
          <w:color w:val="FF0000"/>
        </w:rPr>
      </w:pPr>
      <w:r>
        <w:rPr>
          <w:color w:val="FF0000"/>
        </w:rPr>
        <w:t>Consultant was engaged at national level to develop the tool</w:t>
      </w:r>
    </w:p>
    <w:p w:rsidR="00C22F0D" w:rsidRDefault="005C2173">
      <w:pPr>
        <w:rPr>
          <w:color w:val="FF0000"/>
        </w:rPr>
      </w:pPr>
      <w:r>
        <w:rPr>
          <w:color w:val="FF0000"/>
        </w:rPr>
        <w:t xml:space="preserve">Representative forums </w:t>
      </w:r>
      <w:proofErr w:type="gramStart"/>
      <w:r>
        <w:rPr>
          <w:color w:val="FF0000"/>
        </w:rPr>
        <w:t>was</w:t>
      </w:r>
      <w:proofErr w:type="gramEnd"/>
      <w:r>
        <w:rPr>
          <w:color w:val="FF0000"/>
        </w:rPr>
        <w:t xml:space="preserve"> carried out</w:t>
      </w:r>
    </w:p>
    <w:p w:rsidR="00C22F0D" w:rsidRDefault="005C2173">
      <w:pPr>
        <w:spacing w:before="240" w:after="240"/>
        <w:rPr>
          <w:i/>
        </w:rPr>
      </w:pPr>
      <w:r>
        <w:rPr>
          <w:i/>
          <w:color w:val="FF0000"/>
        </w:rPr>
        <w:lastRenderedPageBreak/>
        <w:br/>
      </w:r>
      <w:r>
        <w:t>2.</w:t>
      </w:r>
      <w:r>
        <w:tab/>
        <w:t>In what ways were community members—including women, youth, and elders—engaged in the enterprise selection process?-</w:t>
      </w:r>
      <w:r>
        <w:rPr>
          <w:i/>
        </w:rPr>
        <w:t>pick from the answer above</w:t>
      </w:r>
    </w:p>
    <w:p w:rsidR="00C22F0D" w:rsidRDefault="00C22F0D">
      <w:pPr>
        <w:rPr>
          <w:i/>
        </w:rPr>
      </w:pPr>
    </w:p>
    <w:p w:rsidR="00C22F0D" w:rsidRDefault="005C2173">
      <w:pPr>
        <w:rPr>
          <w:i/>
        </w:rPr>
      </w:pPr>
      <w:r>
        <w:t>3.</w:t>
      </w:r>
      <w:r>
        <w:tab/>
        <w:t>What patterns have you observed in enterprise preferences across different community groups (e.g., by gender, age)?</w:t>
      </w:r>
    </w:p>
    <w:p w:rsidR="00C22F0D" w:rsidRDefault="005C2173">
      <w:pPr>
        <w:rPr>
          <w:color w:val="FF0000"/>
        </w:rPr>
      </w:pPr>
      <w:r>
        <w:rPr>
          <w:color w:val="FF0000"/>
        </w:rPr>
        <w:t xml:space="preserve">Maize, beans, </w:t>
      </w:r>
      <w:proofErr w:type="spellStart"/>
      <w:r>
        <w:rPr>
          <w:color w:val="FF0000"/>
        </w:rPr>
        <w:t>potatoes,avocadoes</w:t>
      </w:r>
      <w:proofErr w:type="spellEnd"/>
      <w:r>
        <w:rPr>
          <w:color w:val="FF0000"/>
        </w:rPr>
        <w:t>, dairy and poultry</w:t>
      </w:r>
    </w:p>
    <w:p w:rsidR="00C22F0D" w:rsidRDefault="005C2173">
      <w:pPr>
        <w:rPr>
          <w:color w:val="FF0000"/>
        </w:rPr>
      </w:pPr>
      <w:r>
        <w:rPr>
          <w:color w:val="FF0000"/>
        </w:rPr>
        <w:t>Poultry- preferred by women because of the viable start-up</w:t>
      </w:r>
    </w:p>
    <w:p w:rsidR="00C22F0D" w:rsidRDefault="005C2173">
      <w:pPr>
        <w:rPr>
          <w:color w:val="FF0000"/>
        </w:rPr>
      </w:pPr>
      <w:r>
        <w:rPr>
          <w:color w:val="FF0000"/>
        </w:rPr>
        <w:t xml:space="preserve">Dairy- men (Cultural aspect), women provide </w:t>
      </w:r>
      <w:proofErr w:type="spellStart"/>
      <w:r>
        <w:rPr>
          <w:color w:val="FF0000"/>
        </w:rPr>
        <w:t>labour</w:t>
      </w:r>
      <w:proofErr w:type="spellEnd"/>
      <w:r>
        <w:rPr>
          <w:color w:val="FF0000"/>
        </w:rPr>
        <w:t xml:space="preserve"> (feeding, milking)</w:t>
      </w:r>
    </w:p>
    <w:p w:rsidR="00C22F0D" w:rsidRDefault="005C2173">
      <w:pPr>
        <w:rPr>
          <w:color w:val="FF0000"/>
        </w:rPr>
      </w:pPr>
      <w:r>
        <w:rPr>
          <w:color w:val="FF0000"/>
        </w:rPr>
        <w:t xml:space="preserve">Potatoes- male dominated- women offer </w:t>
      </w:r>
      <w:proofErr w:type="spellStart"/>
      <w:r>
        <w:rPr>
          <w:color w:val="FF0000"/>
        </w:rPr>
        <w:t>labour</w:t>
      </w:r>
      <w:proofErr w:type="spellEnd"/>
    </w:p>
    <w:p w:rsidR="00C22F0D" w:rsidRDefault="005C2173">
      <w:pPr>
        <w:rPr>
          <w:color w:val="FF0000"/>
        </w:rPr>
      </w:pPr>
      <w:r>
        <w:rPr>
          <w:color w:val="FF0000"/>
        </w:rPr>
        <w:t>Tea - male dominated</w:t>
      </w:r>
    </w:p>
    <w:p w:rsidR="00C22F0D" w:rsidRDefault="005C2173">
      <w:r>
        <w:rPr>
          <w:b/>
          <w:color w:val="0066CC"/>
          <w:sz w:val="24"/>
          <w:szCs w:val="24"/>
        </w:rPr>
        <w:t>Identification of Agricultural Enterprises</w:t>
      </w:r>
    </w:p>
    <w:p w:rsidR="00C22F0D" w:rsidRDefault="005C2173">
      <w:r>
        <w:t>1.</w:t>
      </w:r>
      <w:r>
        <w:tab/>
        <w:t>What agricultural enterprises (both livestock and crops) are predominantly led by women, men, youth and elderly in each county?</w:t>
      </w:r>
    </w:p>
    <w:p w:rsidR="00082533" w:rsidRDefault="00082533" w:rsidP="00082533">
      <w:r>
        <w:t>Enterprise</w:t>
      </w:r>
      <w:r>
        <w:tab/>
        <w:t>WOMEN</w:t>
      </w:r>
      <w:r>
        <w:tab/>
        <w:t>MEN</w:t>
      </w:r>
      <w:r>
        <w:tab/>
        <w:t>YOUTH</w:t>
      </w:r>
      <w:r>
        <w:tab/>
        <w:t>Elderly</w:t>
      </w:r>
    </w:p>
    <w:p w:rsidR="00082533" w:rsidRDefault="00082533" w:rsidP="00082533">
      <w:r>
        <w:t>Dairy</w:t>
      </w:r>
      <w:r>
        <w:tab/>
        <w:t>Women</w:t>
      </w:r>
      <w:r>
        <w:tab/>
      </w:r>
      <w:r w:rsidR="00081063">
        <w:t xml:space="preserve"> </w:t>
      </w:r>
      <w:r>
        <w:t>Men</w:t>
      </w:r>
      <w:r>
        <w:tab/>
        <w:t>Youth</w:t>
      </w:r>
      <w:r>
        <w:tab/>
        <w:t>Elderly</w:t>
      </w:r>
    </w:p>
    <w:p w:rsidR="00082533" w:rsidRDefault="00082533" w:rsidP="00082533">
      <w:r>
        <w:t>Poultry</w:t>
      </w:r>
      <w:r>
        <w:tab/>
        <w:t>Women</w:t>
      </w:r>
      <w:r>
        <w:tab/>
      </w:r>
      <w:r w:rsidR="00081063">
        <w:t xml:space="preserve"> </w:t>
      </w:r>
      <w:r>
        <w:t>Men</w:t>
      </w:r>
      <w:r>
        <w:tab/>
        <w:t>Youth</w:t>
      </w:r>
      <w:r>
        <w:tab/>
        <w:t>Elderly</w:t>
      </w:r>
    </w:p>
    <w:p w:rsidR="00082533" w:rsidRDefault="00082533" w:rsidP="00082533">
      <w:r>
        <w:t>Sheep and Goat</w:t>
      </w:r>
      <w:r>
        <w:tab/>
        <w:t>Women</w:t>
      </w:r>
      <w:r>
        <w:tab/>
      </w:r>
      <w:r w:rsidR="00081063">
        <w:t xml:space="preserve"> </w:t>
      </w:r>
      <w:r>
        <w:t>Men</w:t>
      </w:r>
      <w:r>
        <w:tab/>
        <w:t>Youth</w:t>
      </w:r>
      <w:r>
        <w:tab/>
        <w:t>Elderly</w:t>
      </w:r>
    </w:p>
    <w:p w:rsidR="00082533" w:rsidRDefault="00082533" w:rsidP="00082533">
      <w:r>
        <w:t>Apiculture (Bee keeping)</w:t>
      </w:r>
      <w:r>
        <w:tab/>
      </w:r>
      <w:r>
        <w:tab/>
        <w:t>Men</w:t>
      </w:r>
      <w:r>
        <w:tab/>
        <w:t>Youth</w:t>
      </w:r>
      <w:r>
        <w:tab/>
      </w:r>
    </w:p>
    <w:p w:rsidR="00082533" w:rsidRDefault="00082533" w:rsidP="00082533">
      <w:r>
        <w:t>Maize</w:t>
      </w:r>
      <w:r>
        <w:tab/>
        <w:t>Women</w:t>
      </w:r>
      <w:r>
        <w:tab/>
        <w:t>Men</w:t>
      </w:r>
      <w:r>
        <w:tab/>
        <w:t>Youth</w:t>
      </w:r>
      <w:r>
        <w:tab/>
        <w:t>Elderly</w:t>
      </w:r>
    </w:p>
    <w:p w:rsidR="00082533" w:rsidRDefault="00082533" w:rsidP="00082533">
      <w:r>
        <w:t>Beans</w:t>
      </w:r>
      <w:r>
        <w:tab/>
        <w:t>Women</w:t>
      </w:r>
      <w:r>
        <w:tab/>
        <w:t>Men</w:t>
      </w:r>
      <w:r>
        <w:tab/>
        <w:t>Youth</w:t>
      </w:r>
      <w:r>
        <w:tab/>
        <w:t>Elderly</w:t>
      </w:r>
    </w:p>
    <w:p w:rsidR="00082533" w:rsidRDefault="00082533" w:rsidP="00082533">
      <w:r>
        <w:t>Potatoes</w:t>
      </w:r>
      <w:r>
        <w:tab/>
        <w:t>Women</w:t>
      </w:r>
      <w:r>
        <w:tab/>
        <w:t>Men</w:t>
      </w:r>
      <w:r>
        <w:tab/>
        <w:t>Youth</w:t>
      </w:r>
      <w:r>
        <w:tab/>
      </w:r>
    </w:p>
    <w:p w:rsidR="00082533" w:rsidRDefault="00082533" w:rsidP="00082533">
      <w:r>
        <w:t>Tea</w:t>
      </w:r>
      <w:r>
        <w:tab/>
        <w:t>Women</w:t>
      </w:r>
      <w:r>
        <w:tab/>
        <w:t>Men</w:t>
      </w:r>
      <w:r>
        <w:tab/>
        <w:t>Youth</w:t>
      </w:r>
      <w:r>
        <w:tab/>
        <w:t>Elderly</w:t>
      </w:r>
    </w:p>
    <w:p w:rsidR="00082533" w:rsidRDefault="00082533" w:rsidP="00082533">
      <w:r>
        <w:t>Avocadoes</w:t>
      </w:r>
      <w:r>
        <w:tab/>
        <w:t>Women</w:t>
      </w:r>
      <w:r>
        <w:tab/>
        <w:t>Men</w:t>
      </w:r>
      <w:r>
        <w:tab/>
        <w:t>Youth</w:t>
      </w:r>
      <w:r>
        <w:tab/>
        <w:t>Elderly</w:t>
      </w:r>
    </w:p>
    <w:p w:rsidR="00C22F0D" w:rsidRDefault="00C22F0D" w:rsidP="0029647D"/>
    <w:p w:rsidR="00C22F0D" w:rsidRDefault="00C22F0D"/>
    <w:p w:rsidR="00C22F0D" w:rsidRDefault="005C2173">
      <w:r>
        <w:lastRenderedPageBreak/>
        <w:t>2.</w:t>
      </w:r>
      <w:r>
        <w:tab/>
        <w:t xml:space="preserve">What traditional and  </w:t>
      </w:r>
      <w:proofErr w:type="spellStart"/>
      <w:proofErr w:type="gramStart"/>
      <w:r>
        <w:t>non traditional</w:t>
      </w:r>
      <w:proofErr w:type="spellEnd"/>
      <w:proofErr w:type="gramEnd"/>
      <w:r>
        <w:t xml:space="preserve"> agricultural enterprises are women currently involved in?</w:t>
      </w:r>
    </w:p>
    <w:p w:rsidR="00C22F0D" w:rsidRDefault="005C2173">
      <w:pPr>
        <w:rPr>
          <w:color w:val="FF0000"/>
        </w:rPr>
      </w:pPr>
      <w:r>
        <w:rPr>
          <w:color w:val="FF0000"/>
        </w:rPr>
        <w:t>Traditional- Finger millet, sweet potato, sorghum, indigenous vegetables</w:t>
      </w:r>
    </w:p>
    <w:p w:rsidR="00C22F0D" w:rsidRDefault="005C2173">
      <w:pPr>
        <w:rPr>
          <w:color w:val="FF0000"/>
        </w:rPr>
      </w:pPr>
      <w:proofErr w:type="spellStart"/>
      <w:proofErr w:type="gramStart"/>
      <w:r>
        <w:rPr>
          <w:color w:val="FF0000"/>
        </w:rPr>
        <w:t>Non traditional</w:t>
      </w:r>
      <w:proofErr w:type="spellEnd"/>
      <w:proofErr w:type="gramEnd"/>
      <w:r>
        <w:rPr>
          <w:color w:val="FF0000"/>
        </w:rPr>
        <w:t xml:space="preserve"> - </w:t>
      </w:r>
      <w:proofErr w:type="spellStart"/>
      <w:r>
        <w:rPr>
          <w:color w:val="FF0000"/>
        </w:rPr>
        <w:t>Phyrethrum</w:t>
      </w:r>
      <w:proofErr w:type="spellEnd"/>
      <w:r>
        <w:rPr>
          <w:color w:val="FF0000"/>
        </w:rPr>
        <w:t>, Avocados, Bananas, Tea, Coffee, Maize, Beans</w:t>
      </w:r>
    </w:p>
    <w:p w:rsidR="00C22F0D" w:rsidRDefault="00C22F0D"/>
    <w:p w:rsidR="00C22F0D" w:rsidRDefault="005C2173">
      <w:r>
        <w:t>3.</w:t>
      </w:r>
      <w:r>
        <w:tab/>
        <w:t>What factors contribute to women’s dominance in these enterprises? (e.g., ease of entry, cultural norms, policy incentives)</w:t>
      </w:r>
    </w:p>
    <w:p w:rsidR="00C22F0D" w:rsidRDefault="005C2173">
      <w:pPr>
        <w:rPr>
          <w:color w:val="FF0000"/>
        </w:rPr>
      </w:pPr>
      <w:r>
        <w:rPr>
          <w:color w:val="FF0000"/>
        </w:rPr>
        <w:t xml:space="preserve">Men don't see value in some value chains (Cultural aspect) </w:t>
      </w:r>
      <w:proofErr w:type="spellStart"/>
      <w:r>
        <w:rPr>
          <w:color w:val="FF0000"/>
        </w:rPr>
        <w:t>ie</w:t>
      </w:r>
      <w:proofErr w:type="spellEnd"/>
      <w:r>
        <w:rPr>
          <w:color w:val="FF0000"/>
        </w:rPr>
        <w:t xml:space="preserve"> millet require a lot of attention</w:t>
      </w:r>
    </w:p>
    <w:p w:rsidR="00C22F0D" w:rsidRDefault="005C2173">
      <w:pPr>
        <w:rPr>
          <w:color w:val="FF0000"/>
        </w:rPr>
      </w:pPr>
      <w:r>
        <w:rPr>
          <w:color w:val="FF0000"/>
        </w:rPr>
        <w:t>Ease of access to seeds (Affordable to women)</w:t>
      </w:r>
    </w:p>
    <w:p w:rsidR="00C22F0D" w:rsidRDefault="005C2173">
      <w:pPr>
        <w:rPr>
          <w:color w:val="FF0000"/>
        </w:rPr>
      </w:pPr>
      <w:r>
        <w:rPr>
          <w:color w:val="FF0000"/>
        </w:rPr>
        <w:t>Subsistent crops (small scale and less input)</w:t>
      </w:r>
    </w:p>
    <w:p w:rsidR="00C22F0D" w:rsidRDefault="005C2173">
      <w:pPr>
        <w:rPr>
          <w:color w:val="FF0000"/>
        </w:rPr>
      </w:pPr>
      <w:r>
        <w:rPr>
          <w:color w:val="FF0000"/>
        </w:rPr>
        <w:t>Not mechanized making it easier for women to venture into</w:t>
      </w:r>
    </w:p>
    <w:p w:rsidR="00C22F0D" w:rsidRDefault="005C2173">
      <w:pPr>
        <w:rPr>
          <w:color w:val="FF0000"/>
        </w:rPr>
      </w:pPr>
      <w:r>
        <w:rPr>
          <w:color w:val="FF0000"/>
        </w:rPr>
        <w:t xml:space="preserve">Food security- millet and sorghum is considered key for nutrition </w:t>
      </w:r>
      <w:proofErr w:type="spellStart"/>
      <w:r>
        <w:rPr>
          <w:color w:val="FF0000"/>
        </w:rPr>
        <w:t>ie</w:t>
      </w:r>
      <w:proofErr w:type="spellEnd"/>
      <w:r>
        <w:rPr>
          <w:color w:val="FF0000"/>
        </w:rPr>
        <w:t xml:space="preserve"> for young children</w:t>
      </w:r>
    </w:p>
    <w:p w:rsidR="00C22F0D" w:rsidRDefault="00C22F0D">
      <w:pPr>
        <w:rPr>
          <w:color w:val="FF0000"/>
        </w:rPr>
      </w:pPr>
    </w:p>
    <w:p w:rsidR="00C22F0D" w:rsidRDefault="00C22F0D">
      <w:pPr>
        <w:rPr>
          <w:color w:val="FF0000"/>
        </w:rPr>
      </w:pPr>
    </w:p>
    <w:p w:rsidR="00C22F0D" w:rsidRDefault="00C22F0D"/>
    <w:p w:rsidR="00C22F0D" w:rsidRDefault="005C2173">
      <w:r>
        <w:t>4.</w:t>
      </w:r>
      <w:r>
        <w:tab/>
        <w:t>What social or institutional barriers have you seen affecting women’s leadership or decision-making in enterprise development?</w:t>
      </w:r>
    </w:p>
    <w:p w:rsidR="00C22F0D" w:rsidRDefault="005C2173">
      <w:pPr>
        <w:rPr>
          <w:color w:val="FF0000"/>
        </w:rPr>
      </w:pPr>
      <w:r>
        <w:rPr>
          <w:color w:val="FF0000"/>
        </w:rPr>
        <w:t xml:space="preserve">Cultural aspect - Hierarchy of ownership, women have no say in disposal of heavy assets </w:t>
      </w:r>
      <w:proofErr w:type="spellStart"/>
      <w:r>
        <w:rPr>
          <w:color w:val="FF0000"/>
        </w:rPr>
        <w:t>ie</w:t>
      </w:r>
      <w:proofErr w:type="spellEnd"/>
      <w:r>
        <w:rPr>
          <w:color w:val="FF0000"/>
        </w:rPr>
        <w:t xml:space="preserve"> cows and land. Inheritance- most of the inherited wealth goes to the man</w:t>
      </w:r>
    </w:p>
    <w:p w:rsidR="00C22F0D" w:rsidRDefault="005C2173">
      <w:pPr>
        <w:rPr>
          <w:color w:val="FF0000"/>
        </w:rPr>
      </w:pPr>
      <w:r>
        <w:rPr>
          <w:color w:val="FF0000"/>
        </w:rPr>
        <w:t>Men dominate sustainable enterprises.</w:t>
      </w:r>
    </w:p>
    <w:p w:rsidR="00C22F0D" w:rsidRDefault="005C2173">
      <w:pPr>
        <w:rPr>
          <w:color w:val="FF0000"/>
        </w:rPr>
      </w:pPr>
      <w:r>
        <w:rPr>
          <w:color w:val="FF0000"/>
        </w:rPr>
        <w:t xml:space="preserve">Access to financial resources, men are more accessible to loans, </w:t>
      </w:r>
    </w:p>
    <w:p w:rsidR="00C22F0D" w:rsidRDefault="005C2173">
      <w:pPr>
        <w:rPr>
          <w:color w:val="FF0000"/>
        </w:rPr>
      </w:pPr>
      <w:r>
        <w:rPr>
          <w:color w:val="FF0000"/>
        </w:rPr>
        <w:t>Financial literacy</w:t>
      </w:r>
    </w:p>
    <w:p w:rsidR="00C22F0D" w:rsidRDefault="005C2173">
      <w:pPr>
        <w:rPr>
          <w:color w:val="FF0000"/>
        </w:rPr>
      </w:pPr>
      <w:r>
        <w:rPr>
          <w:color w:val="FF0000"/>
        </w:rPr>
        <w:t>Reproductive roles for women which is taking much of their time</w:t>
      </w:r>
    </w:p>
    <w:p w:rsidR="00C22F0D" w:rsidRDefault="00C22F0D">
      <w:pPr>
        <w:rPr>
          <w:color w:val="FF0000"/>
        </w:rPr>
      </w:pPr>
    </w:p>
    <w:p w:rsidR="00C22F0D" w:rsidRDefault="00C22F0D">
      <w:pPr>
        <w:rPr>
          <w:color w:val="FF0000"/>
        </w:rPr>
      </w:pPr>
    </w:p>
    <w:p w:rsidR="00C22F0D" w:rsidRDefault="00C22F0D">
      <w:pPr>
        <w:rPr>
          <w:color w:val="FF0000"/>
        </w:rPr>
      </w:pPr>
    </w:p>
    <w:p w:rsidR="00C22F0D" w:rsidRDefault="00C22F0D">
      <w:pPr>
        <w:rPr>
          <w:i/>
          <w:color w:val="FF0000"/>
        </w:rPr>
      </w:pPr>
    </w:p>
    <w:p w:rsidR="00C22F0D" w:rsidRDefault="005C2173">
      <w:r>
        <w:rPr>
          <w:b/>
          <w:color w:val="0066CC"/>
          <w:sz w:val="24"/>
          <w:szCs w:val="24"/>
        </w:rPr>
        <w:lastRenderedPageBreak/>
        <w:t>Gender Roles in Agricultural Enterprises( for each of the enterprise selected ask the following questions</w:t>
      </w:r>
    </w:p>
    <w:p w:rsidR="00C22F0D" w:rsidRDefault="005C2173">
      <w:r>
        <w:t>1.</w:t>
      </w:r>
      <w:r>
        <w:tab/>
        <w:t>What specific tasks/ roles in these enterprises are performed by women, men, youth and elderly or shared?( for each enterprise selected probe for the gender roles across the value chain and reasons why?</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Enterprise</w:t>
      </w:r>
      <w:r w:rsidRPr="0029647D">
        <w:rPr>
          <w:rFonts w:ascii="Times New Roman" w:eastAsia="Times New Roman" w:hAnsi="Times New Roman" w:cs="Times New Roman"/>
          <w:sz w:val="24"/>
          <w:szCs w:val="24"/>
        </w:rPr>
        <w:tab/>
        <w:t>Gender role in value chain</w:t>
      </w:r>
      <w:r w:rsidRPr="0029647D">
        <w:rPr>
          <w:rFonts w:ascii="Times New Roman" w:eastAsia="Times New Roman" w:hAnsi="Times New Roman" w:cs="Times New Roman"/>
          <w:sz w:val="24"/>
          <w:szCs w:val="24"/>
        </w:rPr>
        <w:tab/>
        <w:t>Why</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Dairy</w:t>
      </w:r>
      <w:r w:rsidRPr="0029647D">
        <w:rPr>
          <w:rFonts w:ascii="Times New Roman" w:eastAsia="Times New Roman" w:hAnsi="Times New Roman" w:cs="Times New Roman"/>
          <w:sz w:val="24"/>
          <w:szCs w:val="24"/>
        </w:rPr>
        <w:tab/>
        <w:t>Women - Feeding, Milking, selling and marketing, cleaning, weeding of pastures, pasteurization, Fermentation (</w:t>
      </w:r>
      <w:proofErr w:type="spellStart"/>
      <w:r w:rsidRPr="0029647D">
        <w:rPr>
          <w:rFonts w:ascii="Times New Roman" w:eastAsia="Times New Roman" w:hAnsi="Times New Roman" w:cs="Times New Roman"/>
          <w:sz w:val="24"/>
          <w:szCs w:val="24"/>
        </w:rPr>
        <w:t>mursik</w:t>
      </w:r>
      <w:proofErr w:type="spellEnd"/>
      <w:r w:rsidRPr="0029647D">
        <w:rPr>
          <w:rFonts w:ascii="Times New Roman" w:eastAsia="Times New Roman" w:hAnsi="Times New Roman" w:cs="Times New Roman"/>
          <w:sz w:val="24"/>
          <w:szCs w:val="24"/>
        </w:rPr>
        <w:t>), {Subsistence production}</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 xml:space="preserve">Men - large scale production, commercial production, spraying, animal purchase, planting fodder, management practices </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Youth - Transportation, Feeding, Milking, selling and marketing, cleaning, weeding of pastures, pasteurization, {Subsistence production}</w:t>
      </w:r>
      <w:r w:rsidRPr="0029647D">
        <w:rPr>
          <w:rFonts w:ascii="Times New Roman" w:eastAsia="Times New Roman" w:hAnsi="Times New Roman" w:cs="Times New Roman"/>
          <w:sz w:val="24"/>
          <w:szCs w:val="24"/>
        </w:rPr>
        <w:tab/>
        <w:t>Women are mostly at home and have time, time of activity</w:t>
      </w:r>
    </w:p>
    <w:p w:rsidR="0029647D" w:rsidRPr="0029647D" w:rsidRDefault="0029647D" w:rsidP="0029647D">
      <w:pPr>
        <w:spacing w:before="280" w:after="280" w:line="240" w:lineRule="auto"/>
        <w:rPr>
          <w:rFonts w:ascii="Times New Roman" w:eastAsia="Times New Roman" w:hAnsi="Times New Roman" w:cs="Times New Roman"/>
          <w:sz w:val="24"/>
          <w:szCs w:val="24"/>
        </w:rPr>
      </w:pP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Men are away from home most of the time</w:t>
      </w:r>
    </w:p>
    <w:p w:rsidR="0029647D" w:rsidRPr="0029647D" w:rsidRDefault="0029647D" w:rsidP="0029647D">
      <w:pPr>
        <w:spacing w:before="280" w:after="280" w:line="240" w:lineRule="auto"/>
        <w:rPr>
          <w:rFonts w:ascii="Times New Roman" w:eastAsia="Times New Roman" w:hAnsi="Times New Roman" w:cs="Times New Roman"/>
          <w:sz w:val="24"/>
          <w:szCs w:val="24"/>
        </w:rPr>
      </w:pPr>
    </w:p>
    <w:p w:rsidR="0029647D" w:rsidRPr="0029647D" w:rsidRDefault="0029647D" w:rsidP="0029647D">
      <w:pPr>
        <w:spacing w:before="280" w:after="280" w:line="240" w:lineRule="auto"/>
        <w:rPr>
          <w:rFonts w:ascii="Times New Roman" w:eastAsia="Times New Roman" w:hAnsi="Times New Roman" w:cs="Times New Roman"/>
          <w:sz w:val="24"/>
          <w:szCs w:val="24"/>
        </w:rPr>
      </w:pPr>
      <w:proofErr w:type="spellStart"/>
      <w:r w:rsidRPr="0029647D">
        <w:rPr>
          <w:rFonts w:ascii="Times New Roman" w:eastAsia="Times New Roman" w:hAnsi="Times New Roman" w:cs="Times New Roman"/>
          <w:sz w:val="24"/>
          <w:szCs w:val="24"/>
        </w:rPr>
        <w:t>Labour</w:t>
      </w:r>
      <w:proofErr w:type="spellEnd"/>
      <w:r w:rsidRPr="0029647D">
        <w:rPr>
          <w:rFonts w:ascii="Times New Roman" w:eastAsia="Times New Roman" w:hAnsi="Times New Roman" w:cs="Times New Roman"/>
          <w:sz w:val="24"/>
          <w:szCs w:val="24"/>
        </w:rPr>
        <w:t xml:space="preserve"> intensive, men are more masculine in nature,</w:t>
      </w:r>
    </w:p>
    <w:p w:rsidR="0029647D" w:rsidRPr="0029647D" w:rsidRDefault="0029647D" w:rsidP="0029647D">
      <w:pPr>
        <w:spacing w:before="280" w:after="280" w:line="240" w:lineRule="auto"/>
        <w:rPr>
          <w:rFonts w:ascii="Times New Roman" w:eastAsia="Times New Roman" w:hAnsi="Times New Roman" w:cs="Times New Roman"/>
          <w:sz w:val="24"/>
          <w:szCs w:val="24"/>
        </w:rPr>
      </w:pP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Energetic, ease of access the means of transportation (motorcycles), division of chores (Part of household roles)</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Poultry</w:t>
      </w:r>
      <w:r w:rsidRPr="0029647D">
        <w:rPr>
          <w:rFonts w:ascii="Times New Roman" w:eastAsia="Times New Roman" w:hAnsi="Times New Roman" w:cs="Times New Roman"/>
          <w:sz w:val="24"/>
          <w:szCs w:val="24"/>
        </w:rPr>
        <w:tab/>
        <w:t xml:space="preserve">Women- Feeding, egg collection, marketing, treating, vaccinations, selling, cleaning, </w:t>
      </w:r>
    </w:p>
    <w:p w:rsidR="0029647D" w:rsidRPr="0029647D" w:rsidRDefault="0029647D" w:rsidP="0029647D">
      <w:pPr>
        <w:spacing w:before="280" w:after="280" w:line="240" w:lineRule="auto"/>
        <w:rPr>
          <w:rFonts w:ascii="Times New Roman" w:eastAsia="Times New Roman" w:hAnsi="Times New Roman" w:cs="Times New Roman"/>
          <w:sz w:val="24"/>
          <w:szCs w:val="24"/>
        </w:rPr>
      </w:pP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Men- construction of poultry houses, trading, transportation, vaccination</w:t>
      </w:r>
    </w:p>
    <w:p w:rsidR="0029647D" w:rsidRPr="0029647D" w:rsidRDefault="0029647D" w:rsidP="0029647D">
      <w:pPr>
        <w:spacing w:before="280" w:after="280" w:line="240" w:lineRule="auto"/>
        <w:rPr>
          <w:rFonts w:ascii="Times New Roman" w:eastAsia="Times New Roman" w:hAnsi="Times New Roman" w:cs="Times New Roman"/>
          <w:sz w:val="24"/>
          <w:szCs w:val="24"/>
        </w:rPr>
      </w:pP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Youth- Feeding, egg collection, marketing, treating, vaccinations, selling, cleaning, transportation</w:t>
      </w:r>
    </w:p>
    <w:p w:rsidR="0029647D" w:rsidRPr="0029647D" w:rsidRDefault="0029647D" w:rsidP="0029647D">
      <w:pPr>
        <w:spacing w:before="280" w:after="280" w:line="240" w:lineRule="auto"/>
        <w:rPr>
          <w:rFonts w:ascii="Times New Roman" w:eastAsia="Times New Roman" w:hAnsi="Times New Roman" w:cs="Times New Roman"/>
          <w:sz w:val="24"/>
          <w:szCs w:val="24"/>
        </w:rPr>
      </w:pP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lastRenderedPageBreak/>
        <w:tab/>
        <w:t>Women are mostly at home and have time, time of activity</w:t>
      </w:r>
    </w:p>
    <w:p w:rsidR="0029647D" w:rsidRPr="0029647D" w:rsidRDefault="0029647D" w:rsidP="0029647D">
      <w:pPr>
        <w:spacing w:before="280" w:after="280" w:line="240" w:lineRule="auto"/>
        <w:rPr>
          <w:rFonts w:ascii="Times New Roman" w:eastAsia="Times New Roman" w:hAnsi="Times New Roman" w:cs="Times New Roman"/>
          <w:sz w:val="24"/>
          <w:szCs w:val="24"/>
        </w:rPr>
      </w:pPr>
    </w:p>
    <w:p w:rsidR="0029647D" w:rsidRPr="0029647D" w:rsidRDefault="0029647D" w:rsidP="0029647D">
      <w:pPr>
        <w:spacing w:before="280" w:after="280" w:line="240" w:lineRule="auto"/>
        <w:rPr>
          <w:rFonts w:ascii="Times New Roman" w:eastAsia="Times New Roman" w:hAnsi="Times New Roman" w:cs="Times New Roman"/>
          <w:sz w:val="24"/>
          <w:szCs w:val="24"/>
        </w:rPr>
      </w:pPr>
      <w:proofErr w:type="spellStart"/>
      <w:r w:rsidRPr="0029647D">
        <w:rPr>
          <w:rFonts w:ascii="Times New Roman" w:eastAsia="Times New Roman" w:hAnsi="Times New Roman" w:cs="Times New Roman"/>
          <w:sz w:val="24"/>
          <w:szCs w:val="24"/>
        </w:rPr>
        <w:t>Labour</w:t>
      </w:r>
      <w:proofErr w:type="spellEnd"/>
      <w:r w:rsidRPr="0029647D">
        <w:rPr>
          <w:rFonts w:ascii="Times New Roman" w:eastAsia="Times New Roman" w:hAnsi="Times New Roman" w:cs="Times New Roman"/>
          <w:sz w:val="24"/>
          <w:szCs w:val="24"/>
        </w:rPr>
        <w:t xml:space="preserve"> intensive, men are more masculine in nature,</w:t>
      </w:r>
    </w:p>
    <w:p w:rsidR="0029647D" w:rsidRPr="0029647D" w:rsidRDefault="0029647D" w:rsidP="0029647D">
      <w:pPr>
        <w:spacing w:before="280" w:after="280" w:line="240" w:lineRule="auto"/>
        <w:rPr>
          <w:rFonts w:ascii="Times New Roman" w:eastAsia="Times New Roman" w:hAnsi="Times New Roman" w:cs="Times New Roman"/>
          <w:sz w:val="24"/>
          <w:szCs w:val="24"/>
        </w:rPr>
      </w:pP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Energetic, ease of access the means of transportation (motorcycles), division of chores (Part of household roles)</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Indigenous Vegetables</w:t>
      </w:r>
      <w:r w:rsidRPr="0029647D">
        <w:rPr>
          <w:rFonts w:ascii="Times New Roman" w:eastAsia="Times New Roman" w:hAnsi="Times New Roman" w:cs="Times New Roman"/>
          <w:sz w:val="24"/>
          <w:szCs w:val="24"/>
        </w:rPr>
        <w:tab/>
        <w:t xml:space="preserve">Women - all production aspects </w:t>
      </w:r>
      <w:proofErr w:type="spellStart"/>
      <w:r w:rsidRPr="0029647D">
        <w:rPr>
          <w:rFonts w:ascii="Times New Roman" w:eastAsia="Times New Roman" w:hAnsi="Times New Roman" w:cs="Times New Roman"/>
          <w:sz w:val="24"/>
          <w:szCs w:val="24"/>
        </w:rPr>
        <w:t>ie</w:t>
      </w:r>
      <w:proofErr w:type="spellEnd"/>
      <w:r w:rsidRPr="0029647D">
        <w:rPr>
          <w:rFonts w:ascii="Times New Roman" w:eastAsia="Times New Roman" w:hAnsi="Times New Roman" w:cs="Times New Roman"/>
          <w:sz w:val="24"/>
          <w:szCs w:val="24"/>
        </w:rPr>
        <w:t xml:space="preserve"> land preparation, trading, harvesting, sorting</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Men- Minimal engagement, perimeter and fencing</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Youth- Harvesting, transport</w:t>
      </w:r>
      <w:r w:rsidRPr="0029647D">
        <w:rPr>
          <w:rFonts w:ascii="Times New Roman" w:eastAsia="Times New Roman" w:hAnsi="Times New Roman" w:cs="Times New Roman"/>
          <w:sz w:val="24"/>
          <w:szCs w:val="24"/>
        </w:rPr>
        <w:tab/>
        <w:t>Small scale</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Tea</w:t>
      </w:r>
      <w:r w:rsidRPr="0029647D">
        <w:rPr>
          <w:rFonts w:ascii="Times New Roman" w:eastAsia="Times New Roman" w:hAnsi="Times New Roman" w:cs="Times New Roman"/>
          <w:sz w:val="24"/>
          <w:szCs w:val="24"/>
        </w:rPr>
        <w:tab/>
        <w:t xml:space="preserve">Women - Plucking, weeding, transportation, </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Men- Planting, weeding, plucking, transportation, pruning, top dressing</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 xml:space="preserve">Youth- fertilizer </w:t>
      </w:r>
      <w:proofErr w:type="spellStart"/>
      <w:r w:rsidRPr="0029647D">
        <w:rPr>
          <w:rFonts w:ascii="Times New Roman" w:eastAsia="Times New Roman" w:hAnsi="Times New Roman" w:cs="Times New Roman"/>
          <w:sz w:val="24"/>
          <w:szCs w:val="24"/>
        </w:rPr>
        <w:t>application,Plucking</w:t>
      </w:r>
      <w:proofErr w:type="spellEnd"/>
      <w:r w:rsidRPr="0029647D">
        <w:rPr>
          <w:rFonts w:ascii="Times New Roman" w:eastAsia="Times New Roman" w:hAnsi="Times New Roman" w:cs="Times New Roman"/>
          <w:sz w:val="24"/>
          <w:szCs w:val="24"/>
        </w:rPr>
        <w:t>, weeding, transportation, pruning</w:t>
      </w:r>
      <w:r w:rsidRPr="0029647D">
        <w:rPr>
          <w:rFonts w:ascii="Times New Roman" w:eastAsia="Times New Roman" w:hAnsi="Times New Roman" w:cs="Times New Roman"/>
          <w:sz w:val="24"/>
          <w:szCs w:val="24"/>
        </w:rPr>
        <w:tab/>
      </w:r>
      <w:proofErr w:type="spellStart"/>
      <w:r w:rsidRPr="0029647D">
        <w:rPr>
          <w:rFonts w:ascii="Times New Roman" w:eastAsia="Times New Roman" w:hAnsi="Times New Roman" w:cs="Times New Roman"/>
          <w:sz w:val="24"/>
          <w:szCs w:val="24"/>
        </w:rPr>
        <w:t>Labour</w:t>
      </w:r>
      <w:proofErr w:type="spellEnd"/>
      <w:r w:rsidRPr="0029647D">
        <w:rPr>
          <w:rFonts w:ascii="Times New Roman" w:eastAsia="Times New Roman" w:hAnsi="Times New Roman" w:cs="Times New Roman"/>
          <w:sz w:val="24"/>
          <w:szCs w:val="24"/>
        </w:rPr>
        <w:t xml:space="preserve"> intensive</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Cabbage</w:t>
      </w:r>
      <w:r w:rsidRPr="0029647D">
        <w:rPr>
          <w:rFonts w:ascii="Times New Roman" w:eastAsia="Times New Roman" w:hAnsi="Times New Roman" w:cs="Times New Roman"/>
          <w:sz w:val="24"/>
          <w:szCs w:val="24"/>
        </w:rPr>
        <w:tab/>
        <w:t>Men- land preparation, planting, spraying, weeding, marketing, harvesting, transporting</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Women-planting, weeding, marketing, harvesting</w:t>
      </w:r>
    </w:p>
    <w:p w:rsidR="00C22F0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Youth- land preparation, planting, spraying, weeding, marketing, harvesting,</w:t>
      </w:r>
      <w:r w:rsidRPr="0029647D">
        <w:rPr>
          <w:rFonts w:ascii="Times New Roman" w:eastAsia="Times New Roman" w:hAnsi="Times New Roman" w:cs="Times New Roman"/>
          <w:sz w:val="24"/>
          <w:szCs w:val="24"/>
        </w:rPr>
        <w:tab/>
        <w:t>Flexible anybody can venture</w:t>
      </w:r>
    </w:p>
    <w:p w:rsidR="0029647D" w:rsidRDefault="0029647D">
      <w:pPr>
        <w:spacing w:before="280" w:after="280" w:line="240" w:lineRule="auto"/>
        <w:rPr>
          <w:rFonts w:ascii="Times New Roman" w:eastAsia="Times New Roman" w:hAnsi="Times New Roman" w:cs="Times New Roman"/>
          <w:b/>
          <w:sz w:val="24"/>
          <w:szCs w:val="24"/>
        </w:rPr>
      </w:pPr>
    </w:p>
    <w:p w:rsidR="0029647D" w:rsidRDefault="0029647D">
      <w:pPr>
        <w:spacing w:before="280" w:after="280" w:line="240" w:lineRule="auto"/>
        <w:rPr>
          <w:rFonts w:ascii="Times New Roman" w:eastAsia="Times New Roman" w:hAnsi="Times New Roman" w:cs="Times New Roman"/>
          <w:b/>
          <w:sz w:val="24"/>
          <w:szCs w:val="24"/>
        </w:rPr>
      </w:pPr>
    </w:p>
    <w:p w:rsidR="00C22F0D" w:rsidRDefault="00C22F0D">
      <w:pPr>
        <w:spacing w:before="280" w:after="280" w:line="240" w:lineRule="auto"/>
      </w:pPr>
    </w:p>
    <w:p w:rsidR="00C22F0D" w:rsidRDefault="005C2173">
      <w:r>
        <w:t>2.</w:t>
      </w:r>
      <w:r>
        <w:tab/>
        <w:t>What  barriers( social cultural economic) prevent women from expanding their roles in these enterprises?</w:t>
      </w:r>
    </w:p>
    <w:p w:rsidR="00C22F0D" w:rsidRDefault="00C22F0D"/>
    <w:p w:rsidR="00C22F0D" w:rsidRDefault="005C2173">
      <w:r>
        <w:t>3.</w:t>
      </w:r>
      <w:r>
        <w:tab/>
        <w:t>At which process/ value chain for each enterprise do  women control decision-making and income and why?</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lastRenderedPageBreak/>
        <w:t>Enterprise</w:t>
      </w:r>
      <w:r w:rsidRPr="0029647D">
        <w:rPr>
          <w:rFonts w:ascii="Times New Roman" w:eastAsia="Times New Roman" w:hAnsi="Times New Roman" w:cs="Times New Roman"/>
          <w:sz w:val="24"/>
          <w:szCs w:val="24"/>
        </w:rPr>
        <w:tab/>
        <w:t xml:space="preserve">Subsistence  </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Dairy</w:t>
      </w:r>
      <w:r w:rsidRPr="0029647D">
        <w:rPr>
          <w:rFonts w:ascii="Times New Roman" w:eastAsia="Times New Roman" w:hAnsi="Times New Roman" w:cs="Times New Roman"/>
          <w:sz w:val="24"/>
          <w:szCs w:val="24"/>
        </w:rPr>
        <w:tab/>
        <w:t>Feeding, Milking, selling and marketing, cleaning, weeding of pastures, pasteurization, Fermentation (</w:t>
      </w:r>
      <w:proofErr w:type="spellStart"/>
      <w:r w:rsidRPr="0029647D">
        <w:rPr>
          <w:rFonts w:ascii="Times New Roman" w:eastAsia="Times New Roman" w:hAnsi="Times New Roman" w:cs="Times New Roman"/>
          <w:sz w:val="24"/>
          <w:szCs w:val="24"/>
        </w:rPr>
        <w:t>mursik</w:t>
      </w:r>
      <w:proofErr w:type="spellEnd"/>
      <w:r w:rsidRPr="0029647D">
        <w:rPr>
          <w:rFonts w:ascii="Times New Roman" w:eastAsia="Times New Roman" w:hAnsi="Times New Roman" w:cs="Times New Roman"/>
          <w:sz w:val="24"/>
          <w:szCs w:val="24"/>
        </w:rPr>
        <w:t>), {Subsistence production}</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Poultry</w:t>
      </w:r>
      <w:r w:rsidRPr="0029647D">
        <w:rPr>
          <w:rFonts w:ascii="Times New Roman" w:eastAsia="Times New Roman" w:hAnsi="Times New Roman" w:cs="Times New Roman"/>
          <w:sz w:val="24"/>
          <w:szCs w:val="24"/>
        </w:rPr>
        <w:tab/>
        <w:t xml:space="preserve">Feeding, egg collection, marketing, treating, vaccinations, selling, cleaning, </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Indigenous Vegetables</w:t>
      </w:r>
      <w:r w:rsidRPr="0029647D">
        <w:rPr>
          <w:rFonts w:ascii="Times New Roman" w:eastAsia="Times New Roman" w:hAnsi="Times New Roman" w:cs="Times New Roman"/>
          <w:sz w:val="24"/>
          <w:szCs w:val="24"/>
        </w:rPr>
        <w:tab/>
        <w:t xml:space="preserve">all production aspects </w:t>
      </w:r>
      <w:proofErr w:type="spellStart"/>
      <w:r w:rsidRPr="0029647D">
        <w:rPr>
          <w:rFonts w:ascii="Times New Roman" w:eastAsia="Times New Roman" w:hAnsi="Times New Roman" w:cs="Times New Roman"/>
          <w:sz w:val="24"/>
          <w:szCs w:val="24"/>
        </w:rPr>
        <w:t>ie</w:t>
      </w:r>
      <w:proofErr w:type="spellEnd"/>
      <w:r w:rsidRPr="0029647D">
        <w:rPr>
          <w:rFonts w:ascii="Times New Roman" w:eastAsia="Times New Roman" w:hAnsi="Times New Roman" w:cs="Times New Roman"/>
          <w:sz w:val="24"/>
          <w:szCs w:val="24"/>
        </w:rPr>
        <w:t xml:space="preserve"> land preparation, trading, harvesting, sorting</w:t>
      </w:r>
    </w:p>
    <w:p w:rsidR="00C22F0D" w:rsidRDefault="00C22F0D">
      <w:pPr>
        <w:spacing w:before="280" w:after="280" w:line="240" w:lineRule="auto"/>
        <w:rPr>
          <w:rFonts w:ascii="Times New Roman" w:eastAsia="Times New Roman" w:hAnsi="Times New Roman" w:cs="Times New Roman"/>
          <w:b/>
          <w:sz w:val="24"/>
          <w:szCs w:val="24"/>
        </w:rPr>
      </w:pPr>
    </w:p>
    <w:p w:rsidR="00C22F0D" w:rsidRDefault="00C22F0D">
      <w:pPr>
        <w:spacing w:before="280" w:after="280" w:line="240" w:lineRule="auto"/>
      </w:pPr>
    </w:p>
    <w:p w:rsidR="00C22F0D" w:rsidRDefault="00C22F0D">
      <w:pPr>
        <w:spacing w:before="280" w:after="280" w:line="240" w:lineRule="auto"/>
      </w:pPr>
    </w:p>
    <w:p w:rsidR="00C22F0D" w:rsidRDefault="005C2173">
      <w:r>
        <w:rPr>
          <w:b/>
          <w:color w:val="0066CC"/>
          <w:sz w:val="24"/>
          <w:szCs w:val="24"/>
        </w:rPr>
        <w:t>Climate Change and Emerging Enterprises</w:t>
      </w:r>
    </w:p>
    <w:p w:rsidR="00C22F0D" w:rsidRDefault="005C2173">
      <w:r>
        <w:t>1.</w:t>
      </w:r>
      <w:r>
        <w:tab/>
        <w:t>How have changing climatic conditions influenced the types of enterprises being prioritized in your county?</w:t>
      </w:r>
    </w:p>
    <w:p w:rsidR="00C22F0D" w:rsidRDefault="005C2173">
      <w:pPr>
        <w:rPr>
          <w:color w:val="FF0000"/>
        </w:rPr>
      </w:pPr>
      <w:r>
        <w:rPr>
          <w:color w:val="FF0000"/>
        </w:rPr>
        <w:t xml:space="preserve">Some pest and diseases that have emerged that is affecting maize making parts of the county not suitable for maize production </w:t>
      </w:r>
      <w:proofErr w:type="spellStart"/>
      <w:r>
        <w:rPr>
          <w:color w:val="FF0000"/>
        </w:rPr>
        <w:t>ie</w:t>
      </w:r>
      <w:proofErr w:type="spellEnd"/>
      <w:r>
        <w:rPr>
          <w:color w:val="FF0000"/>
        </w:rPr>
        <w:t xml:space="preserve"> African army warm, fall army warms </w:t>
      </w:r>
    </w:p>
    <w:p w:rsidR="00C22F0D" w:rsidRDefault="005C2173">
      <w:pPr>
        <w:rPr>
          <w:color w:val="FF0000"/>
        </w:rPr>
      </w:pPr>
      <w:r>
        <w:rPr>
          <w:color w:val="FF0000"/>
        </w:rPr>
        <w:t>Weather variability- seasons were well defined, no distinct seasons affecting the enterprises</w:t>
      </w:r>
    </w:p>
    <w:p w:rsidR="00C22F0D" w:rsidRDefault="005C2173">
      <w:pPr>
        <w:rPr>
          <w:color w:val="FF0000"/>
        </w:rPr>
      </w:pPr>
      <w:r>
        <w:rPr>
          <w:color w:val="FF0000"/>
        </w:rPr>
        <w:t xml:space="preserve">People are now going to short season and drought tolerant varieties more than before - Maize (DK77, </w:t>
      </w:r>
      <w:proofErr w:type="spellStart"/>
      <w:r>
        <w:rPr>
          <w:color w:val="FF0000"/>
        </w:rPr>
        <w:t>Haraka</w:t>
      </w:r>
      <w:proofErr w:type="spellEnd"/>
      <w:r>
        <w:rPr>
          <w:color w:val="FF0000"/>
        </w:rPr>
        <w:t xml:space="preserve"> 101, DH04, Hybrid 520)</w:t>
      </w:r>
    </w:p>
    <w:p w:rsidR="00C22F0D" w:rsidRDefault="005C2173">
      <w:pPr>
        <w:rPr>
          <w:color w:val="FF0000"/>
        </w:rPr>
      </w:pPr>
      <w:r>
        <w:rPr>
          <w:color w:val="FF0000"/>
        </w:rPr>
        <w:t xml:space="preserve">Livestock: </w:t>
      </w:r>
      <w:proofErr w:type="spellStart"/>
      <w:r>
        <w:rPr>
          <w:color w:val="FF0000"/>
        </w:rPr>
        <w:t>Saiwals,jerseys</w:t>
      </w:r>
      <w:proofErr w:type="spellEnd"/>
      <w:r>
        <w:rPr>
          <w:color w:val="FF0000"/>
        </w:rPr>
        <w:t xml:space="preserve">, Improved </w:t>
      </w:r>
      <w:proofErr w:type="spellStart"/>
      <w:r>
        <w:rPr>
          <w:color w:val="FF0000"/>
        </w:rPr>
        <w:t>kienyeji</w:t>
      </w:r>
      <w:proofErr w:type="spellEnd"/>
      <w:r>
        <w:rPr>
          <w:color w:val="FF0000"/>
        </w:rPr>
        <w:t xml:space="preserve"> with high tolerance</w:t>
      </w:r>
    </w:p>
    <w:p w:rsidR="00C22F0D" w:rsidRDefault="00C22F0D">
      <w:pPr>
        <w:rPr>
          <w:color w:val="FF0000"/>
        </w:rPr>
      </w:pPr>
    </w:p>
    <w:p w:rsidR="00C22F0D" w:rsidRDefault="00C22F0D">
      <w:pPr>
        <w:rPr>
          <w:color w:val="FF0000"/>
        </w:rPr>
      </w:pPr>
    </w:p>
    <w:p w:rsidR="00C22F0D" w:rsidRDefault="00C22F0D">
      <w:pPr>
        <w:rPr>
          <w:color w:val="FF0000"/>
        </w:rPr>
      </w:pPr>
    </w:p>
    <w:p w:rsidR="00C22F0D" w:rsidRDefault="00C22F0D"/>
    <w:p w:rsidR="00C22F0D" w:rsidRDefault="005C2173">
      <w:r>
        <w:t>2.</w:t>
      </w:r>
      <w:r>
        <w:tab/>
        <w:t>What are some examples of new enterprises that have emerged as a direct response to climate challenges, and how are they distributed across different gender or age groups?</w:t>
      </w:r>
    </w:p>
    <w:p w:rsidR="00C22F0D" w:rsidRDefault="005C2173">
      <w:pPr>
        <w:rPr>
          <w:color w:val="FF0000"/>
        </w:rPr>
      </w:pPr>
      <w:proofErr w:type="spellStart"/>
      <w:r>
        <w:rPr>
          <w:color w:val="FF0000"/>
        </w:rPr>
        <w:t>Comertialization</w:t>
      </w:r>
      <w:proofErr w:type="spellEnd"/>
      <w:r>
        <w:rPr>
          <w:color w:val="FF0000"/>
        </w:rPr>
        <w:t xml:space="preserve"> of bean production, was initially a subsistent crop, high iron bean (Fortified variety)</w:t>
      </w:r>
    </w:p>
    <w:p w:rsidR="00C22F0D" w:rsidRDefault="005C2173">
      <w:pPr>
        <w:rPr>
          <w:color w:val="FF0000"/>
        </w:rPr>
      </w:pPr>
      <w:proofErr w:type="spellStart"/>
      <w:r>
        <w:rPr>
          <w:color w:val="FF0000"/>
        </w:rPr>
        <w:t>Azolla</w:t>
      </w:r>
      <w:proofErr w:type="spellEnd"/>
      <w:r>
        <w:rPr>
          <w:color w:val="FF0000"/>
        </w:rPr>
        <w:t xml:space="preserve"> production and Black solder flies</w:t>
      </w:r>
    </w:p>
    <w:p w:rsidR="00C22F0D" w:rsidRDefault="005C2173">
      <w:pPr>
        <w:rPr>
          <w:color w:val="FF0000"/>
        </w:rPr>
      </w:pPr>
      <w:r>
        <w:rPr>
          <w:color w:val="FF0000"/>
        </w:rPr>
        <w:t xml:space="preserve">Super </w:t>
      </w:r>
      <w:proofErr w:type="spellStart"/>
      <w:r>
        <w:rPr>
          <w:color w:val="FF0000"/>
        </w:rPr>
        <w:t>napier</w:t>
      </w:r>
      <w:proofErr w:type="spellEnd"/>
      <w:r>
        <w:rPr>
          <w:color w:val="FF0000"/>
        </w:rPr>
        <w:t xml:space="preserve"> varieties</w:t>
      </w:r>
    </w:p>
    <w:p w:rsidR="00C22F0D" w:rsidRDefault="005C2173">
      <w:pPr>
        <w:rPr>
          <w:color w:val="FF0000"/>
        </w:rPr>
      </w:pPr>
      <w:r>
        <w:rPr>
          <w:color w:val="FF0000"/>
        </w:rPr>
        <w:lastRenderedPageBreak/>
        <w:t>Bee keeping, aquaculture among small holder farmers</w:t>
      </w:r>
    </w:p>
    <w:p w:rsidR="00C22F0D" w:rsidRDefault="00C22F0D">
      <w:pPr>
        <w:rPr>
          <w:color w:val="FF0000"/>
        </w:rPr>
      </w:pPr>
    </w:p>
    <w:p w:rsidR="00C22F0D" w:rsidRDefault="005C2173">
      <w:r>
        <w:rPr>
          <w:b/>
          <w:color w:val="0066CC"/>
          <w:sz w:val="24"/>
          <w:szCs w:val="24"/>
        </w:rPr>
        <w:t>Access to Resources and Digital Tools</w:t>
      </w:r>
    </w:p>
    <w:p w:rsidR="00C22F0D" w:rsidRDefault="005C2173">
      <w:r>
        <w:t>1.</w:t>
      </w:r>
      <w:r>
        <w:tab/>
        <w:t>In your experience, how do men and women, youth and elderly differ in accessing critical resources such as</w:t>
      </w:r>
    </w:p>
    <w:p w:rsidR="00C22F0D" w:rsidRDefault="005C2173">
      <w:r>
        <w:t>a.</w:t>
      </w:r>
      <w:r>
        <w:tab/>
        <w:t>land,</w:t>
      </w:r>
    </w:p>
    <w:p w:rsidR="00C22F0D" w:rsidRDefault="005C2173">
      <w:r>
        <w:t>b.</w:t>
      </w:r>
      <w:r>
        <w:tab/>
        <w:t>Finance-the overall financial landscape for access  including the informal such as community Savings and loans associations) Saccos  banks, insurance services</w:t>
      </w:r>
    </w:p>
    <w:p w:rsidR="00C22F0D" w:rsidRDefault="005C2173">
      <w:r>
        <w:t>c.</w:t>
      </w:r>
      <w:r>
        <w:tab/>
        <w:t>Access to training and knowledge/extension</w:t>
      </w:r>
    </w:p>
    <w:p w:rsidR="00C22F0D" w:rsidRDefault="005C2173">
      <w:r>
        <w:t>d.</w:t>
      </w:r>
      <w:r>
        <w:tab/>
        <w:t>Access to information as market, weather</w:t>
      </w:r>
    </w:p>
    <w:p w:rsidR="00C22F0D" w:rsidRDefault="005C2173">
      <w:r>
        <w:t>e.</w:t>
      </w:r>
      <w:r>
        <w:tab/>
        <w:t xml:space="preserve">Access to technology </w:t>
      </w:r>
      <w:proofErr w:type="spellStart"/>
      <w:r>
        <w:t>eg</w:t>
      </w:r>
      <w:proofErr w:type="spellEnd"/>
      <w:r>
        <w:t xml:space="preserve"> ICT, digital gadgets, internet, digital literacy</w:t>
      </w:r>
    </w:p>
    <w:p w:rsidR="00C22F0D" w:rsidRDefault="00C22F0D"/>
    <w:p w:rsidR="00C22F0D" w:rsidRDefault="00C22F0D"/>
    <w:p w:rsidR="00C22F0D" w:rsidRDefault="005C2173">
      <w:r>
        <w:t>2.</w:t>
      </w:r>
      <w:r>
        <w:tab/>
        <w:t>What challenges do women face in using digital platforms or ICT tools for enterprise development, and how are they navigating these barriers?</w:t>
      </w:r>
    </w:p>
    <w:p w:rsidR="00C22F0D" w:rsidRDefault="005C2173">
      <w:pPr>
        <w:rPr>
          <w:color w:val="FF0000"/>
        </w:rPr>
      </w:pPr>
      <w:r>
        <w:rPr>
          <w:color w:val="FF0000"/>
        </w:rPr>
        <w:t>Lack of access</w:t>
      </w:r>
    </w:p>
    <w:p w:rsidR="00C22F0D" w:rsidRDefault="005C2173">
      <w:pPr>
        <w:rPr>
          <w:color w:val="FF0000"/>
        </w:rPr>
      </w:pPr>
      <w:r>
        <w:rPr>
          <w:color w:val="FF0000"/>
        </w:rPr>
        <w:t xml:space="preserve">Inadequate technical knowledge </w:t>
      </w:r>
    </w:p>
    <w:p w:rsidR="00C22F0D" w:rsidRDefault="005C2173">
      <w:pPr>
        <w:rPr>
          <w:color w:val="FF0000"/>
        </w:rPr>
      </w:pPr>
      <w:r>
        <w:rPr>
          <w:color w:val="FF0000"/>
        </w:rPr>
        <w:t xml:space="preserve">Low Literacy levels </w:t>
      </w:r>
    </w:p>
    <w:p w:rsidR="00C22F0D" w:rsidRDefault="00C22F0D"/>
    <w:p w:rsidR="00C22F0D" w:rsidRDefault="005C2173">
      <w:r>
        <w:rPr>
          <w:b/>
          <w:color w:val="0066CC"/>
          <w:sz w:val="24"/>
          <w:szCs w:val="24"/>
        </w:rPr>
        <w:t>Economic Viability &amp; Market analysis</w:t>
      </w:r>
    </w:p>
    <w:p w:rsidR="00C22F0D" w:rsidRDefault="005C2173">
      <w:r>
        <w:t>1.</w:t>
      </w:r>
      <w:r>
        <w:tab/>
        <w:t>How is the market demand for the product (specific value chain)</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Enterprise</w:t>
      </w:r>
      <w:r w:rsidRPr="0029647D">
        <w:rPr>
          <w:rFonts w:ascii="Times New Roman" w:eastAsia="Times New Roman" w:hAnsi="Times New Roman" w:cs="Times New Roman"/>
          <w:sz w:val="24"/>
          <w:szCs w:val="24"/>
        </w:rPr>
        <w:tab/>
        <w:t>demand (1-10)</w:t>
      </w:r>
      <w:r w:rsidRPr="0029647D">
        <w:rPr>
          <w:rFonts w:ascii="Times New Roman" w:eastAsia="Times New Roman" w:hAnsi="Times New Roman" w:cs="Times New Roman"/>
          <w:sz w:val="24"/>
          <w:szCs w:val="24"/>
        </w:rPr>
        <w:tab/>
        <w:t>Competition</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Maize</w:t>
      </w:r>
      <w:r w:rsidRPr="0029647D">
        <w:rPr>
          <w:rFonts w:ascii="Times New Roman" w:eastAsia="Times New Roman" w:hAnsi="Times New Roman" w:cs="Times New Roman"/>
          <w:sz w:val="24"/>
          <w:szCs w:val="24"/>
        </w:rPr>
        <w:tab/>
        <w:t>9</w:t>
      </w:r>
      <w:r w:rsidRPr="0029647D">
        <w:rPr>
          <w:rFonts w:ascii="Times New Roman" w:eastAsia="Times New Roman" w:hAnsi="Times New Roman" w:cs="Times New Roman"/>
          <w:sz w:val="24"/>
          <w:szCs w:val="24"/>
        </w:rPr>
        <w:tab/>
        <w:t>Rice (Supplementary product)</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Beans</w:t>
      </w:r>
      <w:r w:rsidRPr="0029647D">
        <w:rPr>
          <w:rFonts w:ascii="Times New Roman" w:eastAsia="Times New Roman" w:hAnsi="Times New Roman" w:cs="Times New Roman"/>
          <w:sz w:val="24"/>
          <w:szCs w:val="24"/>
        </w:rPr>
        <w:tab/>
        <w:t>9</w:t>
      </w:r>
      <w:r w:rsidRPr="0029647D">
        <w:rPr>
          <w:rFonts w:ascii="Times New Roman" w:eastAsia="Times New Roman" w:hAnsi="Times New Roman" w:cs="Times New Roman"/>
          <w:sz w:val="24"/>
          <w:szCs w:val="24"/>
        </w:rPr>
        <w:tab/>
        <w:t>Peas, green grams</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Irish Potatoes</w:t>
      </w:r>
      <w:r w:rsidRPr="0029647D">
        <w:rPr>
          <w:rFonts w:ascii="Times New Roman" w:eastAsia="Times New Roman" w:hAnsi="Times New Roman" w:cs="Times New Roman"/>
          <w:sz w:val="24"/>
          <w:szCs w:val="24"/>
        </w:rPr>
        <w:tab/>
        <w:t>8</w:t>
      </w:r>
      <w:r w:rsidRPr="0029647D">
        <w:rPr>
          <w:rFonts w:ascii="Times New Roman" w:eastAsia="Times New Roman" w:hAnsi="Times New Roman" w:cs="Times New Roman"/>
          <w:sz w:val="24"/>
          <w:szCs w:val="24"/>
        </w:rPr>
        <w:tab/>
        <w:t>Sweet potatoes</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Dairy (Cows)</w:t>
      </w:r>
      <w:r w:rsidRPr="0029647D">
        <w:rPr>
          <w:rFonts w:ascii="Times New Roman" w:eastAsia="Times New Roman" w:hAnsi="Times New Roman" w:cs="Times New Roman"/>
          <w:sz w:val="24"/>
          <w:szCs w:val="24"/>
        </w:rPr>
        <w:tab/>
        <w:t>9</w:t>
      </w:r>
      <w:r w:rsidRPr="0029647D">
        <w:rPr>
          <w:rFonts w:ascii="Times New Roman" w:eastAsia="Times New Roman" w:hAnsi="Times New Roman" w:cs="Times New Roman"/>
          <w:sz w:val="24"/>
          <w:szCs w:val="24"/>
        </w:rPr>
        <w:tab/>
        <w:t>Dairy (Goats), soya milk</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lastRenderedPageBreak/>
        <w:t>Poultry</w:t>
      </w:r>
      <w:r w:rsidRPr="0029647D">
        <w:rPr>
          <w:rFonts w:ascii="Times New Roman" w:eastAsia="Times New Roman" w:hAnsi="Times New Roman" w:cs="Times New Roman"/>
          <w:sz w:val="24"/>
          <w:szCs w:val="24"/>
        </w:rPr>
        <w:tab/>
        <w:t>9</w:t>
      </w:r>
      <w:r w:rsidRPr="0029647D">
        <w:rPr>
          <w:rFonts w:ascii="Times New Roman" w:eastAsia="Times New Roman" w:hAnsi="Times New Roman" w:cs="Times New Roman"/>
          <w:sz w:val="24"/>
          <w:szCs w:val="24"/>
        </w:rPr>
        <w:tab/>
        <w:t>Fish (meat), pigs</w:t>
      </w:r>
    </w:p>
    <w:p w:rsidR="00C22F0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Avocados</w:t>
      </w:r>
      <w:r w:rsidRPr="0029647D">
        <w:rPr>
          <w:rFonts w:ascii="Times New Roman" w:eastAsia="Times New Roman" w:hAnsi="Times New Roman" w:cs="Times New Roman"/>
          <w:sz w:val="24"/>
          <w:szCs w:val="24"/>
        </w:rPr>
        <w:tab/>
        <w:t>8</w:t>
      </w:r>
      <w:r w:rsidRPr="0029647D">
        <w:rPr>
          <w:rFonts w:ascii="Times New Roman" w:eastAsia="Times New Roman" w:hAnsi="Times New Roman" w:cs="Times New Roman"/>
          <w:sz w:val="24"/>
          <w:szCs w:val="24"/>
        </w:rPr>
        <w:tab/>
        <w:t>Mangoes</w:t>
      </w:r>
    </w:p>
    <w:p w:rsidR="00C22F0D" w:rsidRDefault="00C22F0D"/>
    <w:p w:rsidR="00C22F0D" w:rsidRDefault="00C22F0D"/>
    <w:p w:rsidR="00C22F0D" w:rsidRDefault="00C22F0D"/>
    <w:p w:rsidR="00C22F0D" w:rsidRDefault="00C22F0D"/>
    <w:p w:rsidR="00C22F0D" w:rsidRDefault="00C22F0D"/>
    <w:p w:rsidR="00C22F0D" w:rsidRDefault="00C22F0D"/>
    <w:p w:rsidR="00C22F0D" w:rsidRDefault="00C22F0D"/>
    <w:p w:rsidR="00C22F0D" w:rsidRDefault="005C2173">
      <w:r>
        <w:t xml:space="preserve">2.What is the competition landscape for this product and any opportunity where women can tap more on through value chain </w:t>
      </w:r>
      <w:proofErr w:type="spellStart"/>
      <w:r>
        <w:t>etc</w:t>
      </w:r>
      <w:proofErr w:type="spellEnd"/>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Enterprise</w:t>
      </w:r>
      <w:r w:rsidRPr="0029647D">
        <w:rPr>
          <w:rFonts w:ascii="Times New Roman" w:eastAsia="Times New Roman" w:hAnsi="Times New Roman" w:cs="Times New Roman"/>
          <w:sz w:val="24"/>
          <w:szCs w:val="24"/>
        </w:rPr>
        <w:tab/>
        <w:t>Opportunity women can tap in Value chain</w:t>
      </w:r>
      <w:r w:rsidRPr="0029647D">
        <w:rPr>
          <w:rFonts w:ascii="Times New Roman" w:eastAsia="Times New Roman" w:hAnsi="Times New Roman" w:cs="Times New Roman"/>
          <w:sz w:val="24"/>
          <w:szCs w:val="24"/>
        </w:rPr>
        <w:tab/>
        <w:t>Opportunity women can tap in Value Addition</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Maize</w:t>
      </w:r>
      <w:r w:rsidRPr="0029647D">
        <w:rPr>
          <w:rFonts w:ascii="Times New Roman" w:eastAsia="Times New Roman" w:hAnsi="Times New Roman" w:cs="Times New Roman"/>
          <w:sz w:val="24"/>
          <w:szCs w:val="24"/>
        </w:rPr>
        <w:tab/>
        <w:t>Aggregation and marketing, selling, weeding , harvesting, threshing,</w:t>
      </w:r>
      <w:r w:rsidRPr="0029647D">
        <w:rPr>
          <w:rFonts w:ascii="Times New Roman" w:eastAsia="Times New Roman" w:hAnsi="Times New Roman" w:cs="Times New Roman"/>
          <w:sz w:val="24"/>
          <w:szCs w:val="24"/>
        </w:rPr>
        <w:tab/>
        <w:t xml:space="preserve">Milling, blending </w:t>
      </w:r>
      <w:proofErr w:type="spellStart"/>
      <w:r w:rsidRPr="0029647D">
        <w:rPr>
          <w:rFonts w:ascii="Times New Roman" w:eastAsia="Times New Roman" w:hAnsi="Times New Roman" w:cs="Times New Roman"/>
          <w:sz w:val="24"/>
          <w:szCs w:val="24"/>
        </w:rPr>
        <w:t>ie</w:t>
      </w:r>
      <w:proofErr w:type="spellEnd"/>
      <w:r w:rsidRPr="0029647D">
        <w:rPr>
          <w:rFonts w:ascii="Times New Roman" w:eastAsia="Times New Roman" w:hAnsi="Times New Roman" w:cs="Times New Roman"/>
          <w:sz w:val="24"/>
          <w:szCs w:val="24"/>
        </w:rPr>
        <w:t xml:space="preserve"> with sorghum and millet (to enhance nutrition), package, cow feeds, </w:t>
      </w:r>
      <w:proofErr w:type="spellStart"/>
      <w:r w:rsidRPr="0029647D">
        <w:rPr>
          <w:rFonts w:ascii="Times New Roman" w:eastAsia="Times New Roman" w:hAnsi="Times New Roman" w:cs="Times New Roman"/>
          <w:sz w:val="24"/>
          <w:szCs w:val="24"/>
        </w:rPr>
        <w:t>sillage</w:t>
      </w:r>
      <w:proofErr w:type="spellEnd"/>
      <w:r w:rsidRPr="0029647D">
        <w:rPr>
          <w:rFonts w:ascii="Times New Roman" w:eastAsia="Times New Roman" w:hAnsi="Times New Roman" w:cs="Times New Roman"/>
          <w:sz w:val="24"/>
          <w:szCs w:val="24"/>
        </w:rPr>
        <w:t>, boiled and roasted maize</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Beans</w:t>
      </w:r>
      <w:r w:rsidRPr="0029647D">
        <w:rPr>
          <w:rFonts w:ascii="Times New Roman" w:eastAsia="Times New Roman" w:hAnsi="Times New Roman" w:cs="Times New Roman"/>
          <w:sz w:val="24"/>
          <w:szCs w:val="24"/>
        </w:rPr>
        <w:tab/>
        <w:t xml:space="preserve">Aggregation and marketing, selling, weeding , harvesting, </w:t>
      </w:r>
      <w:proofErr w:type="spellStart"/>
      <w:r w:rsidRPr="0029647D">
        <w:rPr>
          <w:rFonts w:ascii="Times New Roman" w:eastAsia="Times New Roman" w:hAnsi="Times New Roman" w:cs="Times New Roman"/>
          <w:sz w:val="24"/>
          <w:szCs w:val="24"/>
        </w:rPr>
        <w:t>threshing,seed</w:t>
      </w:r>
      <w:proofErr w:type="spellEnd"/>
      <w:r w:rsidRPr="0029647D">
        <w:rPr>
          <w:rFonts w:ascii="Times New Roman" w:eastAsia="Times New Roman" w:hAnsi="Times New Roman" w:cs="Times New Roman"/>
          <w:sz w:val="24"/>
          <w:szCs w:val="24"/>
        </w:rPr>
        <w:t xml:space="preserve"> production, </w:t>
      </w:r>
      <w:proofErr w:type="spellStart"/>
      <w:r w:rsidRPr="0029647D">
        <w:rPr>
          <w:rFonts w:ascii="Times New Roman" w:eastAsia="Times New Roman" w:hAnsi="Times New Roman" w:cs="Times New Roman"/>
          <w:sz w:val="24"/>
          <w:szCs w:val="24"/>
        </w:rPr>
        <w:t>stockist</w:t>
      </w:r>
      <w:proofErr w:type="spellEnd"/>
      <w:r w:rsidRPr="0029647D">
        <w:rPr>
          <w:rFonts w:ascii="Times New Roman" w:eastAsia="Times New Roman" w:hAnsi="Times New Roman" w:cs="Times New Roman"/>
          <w:sz w:val="24"/>
          <w:szCs w:val="24"/>
        </w:rPr>
        <w:t xml:space="preserve"> (input supplies), </w:t>
      </w:r>
      <w:r w:rsidRPr="0029647D">
        <w:rPr>
          <w:rFonts w:ascii="Times New Roman" w:eastAsia="Times New Roman" w:hAnsi="Times New Roman" w:cs="Times New Roman"/>
          <w:sz w:val="24"/>
          <w:szCs w:val="24"/>
        </w:rPr>
        <w:tab/>
        <w:t>Sorting and Packaging</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Avocados</w:t>
      </w:r>
      <w:r w:rsidRPr="0029647D">
        <w:rPr>
          <w:rFonts w:ascii="Times New Roman" w:eastAsia="Times New Roman" w:hAnsi="Times New Roman" w:cs="Times New Roman"/>
          <w:sz w:val="24"/>
          <w:szCs w:val="24"/>
        </w:rPr>
        <w:tab/>
        <w:t>Nursery operators (</w:t>
      </w:r>
      <w:proofErr w:type="spellStart"/>
      <w:r w:rsidRPr="0029647D">
        <w:rPr>
          <w:rFonts w:ascii="Times New Roman" w:eastAsia="Times New Roman" w:hAnsi="Times New Roman" w:cs="Times New Roman"/>
          <w:sz w:val="24"/>
          <w:szCs w:val="24"/>
        </w:rPr>
        <w:t>grafting,root</w:t>
      </w:r>
      <w:proofErr w:type="spellEnd"/>
      <w:r w:rsidRPr="0029647D">
        <w:rPr>
          <w:rFonts w:ascii="Times New Roman" w:eastAsia="Times New Roman" w:hAnsi="Times New Roman" w:cs="Times New Roman"/>
          <w:sz w:val="24"/>
          <w:szCs w:val="24"/>
        </w:rPr>
        <w:t xml:space="preserve"> stock), Aggregation and marketing, organically produced fruits</w:t>
      </w:r>
      <w:r w:rsidRPr="0029647D">
        <w:rPr>
          <w:rFonts w:ascii="Times New Roman" w:eastAsia="Times New Roman" w:hAnsi="Times New Roman" w:cs="Times New Roman"/>
          <w:sz w:val="24"/>
          <w:szCs w:val="24"/>
        </w:rPr>
        <w:tab/>
        <w:t xml:space="preserve">Sorting, grading and Packaging, cold rooms, </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Poultry</w:t>
      </w:r>
      <w:r w:rsidRPr="0029647D">
        <w:rPr>
          <w:rFonts w:ascii="Times New Roman" w:eastAsia="Times New Roman" w:hAnsi="Times New Roman" w:cs="Times New Roman"/>
          <w:sz w:val="24"/>
          <w:szCs w:val="24"/>
        </w:rPr>
        <w:tab/>
        <w:t xml:space="preserve">Hatching and brooding, Feed formulation, production, Aggregation and marketing (eggs and live birds), Vaccination, selling of manure, black </w:t>
      </w:r>
      <w:proofErr w:type="spellStart"/>
      <w:r w:rsidRPr="0029647D">
        <w:rPr>
          <w:rFonts w:ascii="Times New Roman" w:eastAsia="Times New Roman" w:hAnsi="Times New Roman" w:cs="Times New Roman"/>
          <w:sz w:val="24"/>
          <w:szCs w:val="24"/>
        </w:rPr>
        <w:t>soilder</w:t>
      </w:r>
      <w:proofErr w:type="spellEnd"/>
      <w:r w:rsidRPr="0029647D">
        <w:rPr>
          <w:rFonts w:ascii="Times New Roman" w:eastAsia="Times New Roman" w:hAnsi="Times New Roman" w:cs="Times New Roman"/>
          <w:sz w:val="24"/>
          <w:szCs w:val="24"/>
        </w:rPr>
        <w:t xml:space="preserve"> fly, </w:t>
      </w:r>
      <w:proofErr w:type="spellStart"/>
      <w:r w:rsidRPr="0029647D">
        <w:rPr>
          <w:rFonts w:ascii="Times New Roman" w:eastAsia="Times New Roman" w:hAnsi="Times New Roman" w:cs="Times New Roman"/>
          <w:sz w:val="24"/>
          <w:szCs w:val="24"/>
        </w:rPr>
        <w:t>azolla</w:t>
      </w:r>
      <w:proofErr w:type="spellEnd"/>
      <w:r w:rsidRPr="0029647D">
        <w:rPr>
          <w:rFonts w:ascii="Times New Roman" w:eastAsia="Times New Roman" w:hAnsi="Times New Roman" w:cs="Times New Roman"/>
          <w:sz w:val="24"/>
          <w:szCs w:val="24"/>
        </w:rPr>
        <w:t xml:space="preserve"> production, biogas</w:t>
      </w:r>
      <w:r w:rsidRPr="0029647D">
        <w:rPr>
          <w:rFonts w:ascii="Times New Roman" w:eastAsia="Times New Roman" w:hAnsi="Times New Roman" w:cs="Times New Roman"/>
          <w:sz w:val="24"/>
          <w:szCs w:val="24"/>
        </w:rPr>
        <w:tab/>
        <w:t xml:space="preserve">Sorting, packaging, marketing, </w:t>
      </w:r>
      <w:proofErr w:type="spellStart"/>
      <w:r w:rsidRPr="0029647D">
        <w:rPr>
          <w:rFonts w:ascii="Times New Roman" w:eastAsia="Times New Roman" w:hAnsi="Times New Roman" w:cs="Times New Roman"/>
          <w:sz w:val="24"/>
          <w:szCs w:val="24"/>
        </w:rPr>
        <w:t>cakes,pancakes</w:t>
      </w:r>
      <w:proofErr w:type="spellEnd"/>
      <w:r w:rsidRPr="0029647D">
        <w:rPr>
          <w:rFonts w:ascii="Times New Roman" w:eastAsia="Times New Roman" w:hAnsi="Times New Roman" w:cs="Times New Roman"/>
          <w:sz w:val="24"/>
          <w:szCs w:val="24"/>
        </w:rPr>
        <w:t>, dressing and selling of meat, vending, chicken butcheries,</w:t>
      </w:r>
    </w:p>
    <w:p w:rsidR="0029647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Dairy (Cows)</w:t>
      </w:r>
      <w:r w:rsidRPr="0029647D">
        <w:rPr>
          <w:rFonts w:ascii="Times New Roman" w:eastAsia="Times New Roman" w:hAnsi="Times New Roman" w:cs="Times New Roman"/>
          <w:sz w:val="24"/>
          <w:szCs w:val="24"/>
        </w:rPr>
        <w:tab/>
      </w:r>
      <w:proofErr w:type="spellStart"/>
      <w:r w:rsidRPr="0029647D">
        <w:rPr>
          <w:rFonts w:ascii="Times New Roman" w:eastAsia="Times New Roman" w:hAnsi="Times New Roman" w:cs="Times New Roman"/>
          <w:sz w:val="24"/>
          <w:szCs w:val="24"/>
        </w:rPr>
        <w:t>Stockist</w:t>
      </w:r>
      <w:proofErr w:type="spellEnd"/>
      <w:r w:rsidRPr="0029647D">
        <w:rPr>
          <w:rFonts w:ascii="Times New Roman" w:eastAsia="Times New Roman" w:hAnsi="Times New Roman" w:cs="Times New Roman"/>
          <w:sz w:val="24"/>
          <w:szCs w:val="24"/>
        </w:rPr>
        <w:t xml:space="preserve">, feed formulation, </w:t>
      </w:r>
      <w:proofErr w:type="spellStart"/>
      <w:r w:rsidRPr="0029647D">
        <w:rPr>
          <w:rFonts w:ascii="Times New Roman" w:eastAsia="Times New Roman" w:hAnsi="Times New Roman" w:cs="Times New Roman"/>
          <w:sz w:val="24"/>
          <w:szCs w:val="24"/>
        </w:rPr>
        <w:t>bulking,chilling</w:t>
      </w:r>
      <w:proofErr w:type="spellEnd"/>
      <w:r w:rsidRPr="0029647D">
        <w:rPr>
          <w:rFonts w:ascii="Times New Roman" w:eastAsia="Times New Roman" w:hAnsi="Times New Roman" w:cs="Times New Roman"/>
          <w:sz w:val="24"/>
          <w:szCs w:val="24"/>
        </w:rPr>
        <w:t xml:space="preserve">  and marketing of milk, calf rearing, </w:t>
      </w:r>
      <w:proofErr w:type="spellStart"/>
      <w:r w:rsidRPr="0029647D">
        <w:rPr>
          <w:rFonts w:ascii="Times New Roman" w:eastAsia="Times New Roman" w:hAnsi="Times New Roman" w:cs="Times New Roman"/>
          <w:sz w:val="24"/>
          <w:szCs w:val="24"/>
        </w:rPr>
        <w:t>azolla</w:t>
      </w:r>
      <w:proofErr w:type="spellEnd"/>
      <w:r w:rsidRPr="0029647D">
        <w:rPr>
          <w:rFonts w:ascii="Times New Roman" w:eastAsia="Times New Roman" w:hAnsi="Times New Roman" w:cs="Times New Roman"/>
          <w:sz w:val="24"/>
          <w:szCs w:val="24"/>
        </w:rPr>
        <w:t xml:space="preserve"> production, selling of dairy manure, biogas</w:t>
      </w:r>
      <w:r w:rsidRPr="0029647D">
        <w:rPr>
          <w:rFonts w:ascii="Times New Roman" w:eastAsia="Times New Roman" w:hAnsi="Times New Roman" w:cs="Times New Roman"/>
          <w:sz w:val="24"/>
          <w:szCs w:val="24"/>
        </w:rPr>
        <w:tab/>
      </w:r>
      <w:proofErr w:type="spellStart"/>
      <w:r w:rsidRPr="0029647D">
        <w:rPr>
          <w:rFonts w:ascii="Times New Roman" w:eastAsia="Times New Roman" w:hAnsi="Times New Roman" w:cs="Times New Roman"/>
          <w:sz w:val="24"/>
          <w:szCs w:val="24"/>
        </w:rPr>
        <w:t>Mursik</w:t>
      </w:r>
      <w:proofErr w:type="spellEnd"/>
      <w:r w:rsidRPr="0029647D">
        <w:rPr>
          <w:rFonts w:ascii="Times New Roman" w:eastAsia="Times New Roman" w:hAnsi="Times New Roman" w:cs="Times New Roman"/>
          <w:sz w:val="24"/>
          <w:szCs w:val="24"/>
        </w:rPr>
        <w:t xml:space="preserve">, </w:t>
      </w:r>
      <w:proofErr w:type="spellStart"/>
      <w:r w:rsidRPr="0029647D">
        <w:rPr>
          <w:rFonts w:ascii="Times New Roman" w:eastAsia="Times New Roman" w:hAnsi="Times New Roman" w:cs="Times New Roman"/>
          <w:sz w:val="24"/>
          <w:szCs w:val="24"/>
        </w:rPr>
        <w:t>Yorghut</w:t>
      </w:r>
      <w:proofErr w:type="spellEnd"/>
      <w:r w:rsidRPr="0029647D">
        <w:rPr>
          <w:rFonts w:ascii="Times New Roman" w:eastAsia="Times New Roman" w:hAnsi="Times New Roman" w:cs="Times New Roman"/>
          <w:sz w:val="24"/>
          <w:szCs w:val="24"/>
        </w:rPr>
        <w:t>, cheese, ghee, pasteurization and dispensing</w:t>
      </w:r>
    </w:p>
    <w:p w:rsidR="00C22F0D" w:rsidRPr="0029647D" w:rsidRDefault="0029647D" w:rsidP="0029647D">
      <w:pPr>
        <w:spacing w:before="280" w:after="280" w:line="240" w:lineRule="auto"/>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Irish Potatoes</w:t>
      </w:r>
      <w:r w:rsidRPr="0029647D">
        <w:rPr>
          <w:rFonts w:ascii="Times New Roman" w:eastAsia="Times New Roman" w:hAnsi="Times New Roman" w:cs="Times New Roman"/>
          <w:sz w:val="24"/>
          <w:szCs w:val="24"/>
        </w:rPr>
        <w:tab/>
        <w:t xml:space="preserve">Seed production, Selling and marketing, </w:t>
      </w:r>
      <w:proofErr w:type="spellStart"/>
      <w:r w:rsidRPr="0029647D">
        <w:rPr>
          <w:rFonts w:ascii="Times New Roman" w:eastAsia="Times New Roman" w:hAnsi="Times New Roman" w:cs="Times New Roman"/>
          <w:sz w:val="24"/>
          <w:szCs w:val="24"/>
        </w:rPr>
        <w:t>Stockist</w:t>
      </w:r>
      <w:proofErr w:type="spellEnd"/>
      <w:r w:rsidRPr="0029647D">
        <w:rPr>
          <w:rFonts w:ascii="Times New Roman" w:eastAsia="Times New Roman" w:hAnsi="Times New Roman" w:cs="Times New Roman"/>
          <w:sz w:val="24"/>
          <w:szCs w:val="24"/>
        </w:rPr>
        <w:t>, weeding services, Transportation, Aggregation</w:t>
      </w:r>
      <w:r w:rsidRPr="0029647D">
        <w:rPr>
          <w:rFonts w:ascii="Times New Roman" w:eastAsia="Times New Roman" w:hAnsi="Times New Roman" w:cs="Times New Roman"/>
          <w:sz w:val="24"/>
          <w:szCs w:val="24"/>
        </w:rPr>
        <w:tab/>
        <w:t>Chips and crisps, livestock feed and compost</w:t>
      </w:r>
    </w:p>
    <w:p w:rsidR="00C22F0D" w:rsidRDefault="00C22F0D">
      <w:pPr>
        <w:spacing w:before="280" w:after="280" w:line="240" w:lineRule="auto"/>
        <w:rPr>
          <w:rFonts w:ascii="Times New Roman" w:eastAsia="Times New Roman" w:hAnsi="Times New Roman" w:cs="Times New Roman"/>
          <w:b/>
          <w:sz w:val="24"/>
          <w:szCs w:val="24"/>
        </w:rPr>
      </w:pPr>
    </w:p>
    <w:p w:rsidR="00C22F0D" w:rsidRDefault="00C22F0D">
      <w:pPr>
        <w:spacing w:before="280" w:after="280" w:line="240" w:lineRule="auto"/>
      </w:pPr>
    </w:p>
    <w:p w:rsidR="00C22F0D" w:rsidRDefault="005C2173">
      <w:r>
        <w:t>3.</w:t>
      </w:r>
      <w:r>
        <w:tab/>
        <w:t>What are the economic benefits and profitability levels of these enterprises for women?</w:t>
      </w:r>
    </w:p>
    <w:p w:rsidR="0029647D" w:rsidRPr="0029647D" w:rsidRDefault="0029647D" w:rsidP="0029647D">
      <w:pPr>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Enterprise</w:t>
      </w:r>
      <w:r w:rsidRPr="0029647D">
        <w:rPr>
          <w:rFonts w:ascii="Times New Roman" w:eastAsia="Times New Roman" w:hAnsi="Times New Roman" w:cs="Times New Roman"/>
          <w:sz w:val="24"/>
          <w:szCs w:val="24"/>
        </w:rPr>
        <w:tab/>
        <w:t>profitability levels  &amp; economic benefit</w:t>
      </w:r>
    </w:p>
    <w:p w:rsidR="0029647D" w:rsidRPr="0029647D" w:rsidRDefault="0029647D" w:rsidP="0029647D">
      <w:pPr>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Maize</w:t>
      </w:r>
      <w:r w:rsidRPr="0029647D">
        <w:rPr>
          <w:rFonts w:ascii="Times New Roman" w:eastAsia="Times New Roman" w:hAnsi="Times New Roman" w:cs="Times New Roman"/>
          <w:sz w:val="24"/>
          <w:szCs w:val="24"/>
        </w:rPr>
        <w:tab/>
        <w:t>Food security, source of income, animal feeds</w:t>
      </w:r>
    </w:p>
    <w:p w:rsidR="0029647D" w:rsidRPr="0029647D" w:rsidRDefault="0029647D" w:rsidP="0029647D">
      <w:pPr>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Beans</w:t>
      </w:r>
      <w:r w:rsidRPr="0029647D">
        <w:rPr>
          <w:rFonts w:ascii="Times New Roman" w:eastAsia="Times New Roman" w:hAnsi="Times New Roman" w:cs="Times New Roman"/>
          <w:sz w:val="24"/>
          <w:szCs w:val="24"/>
        </w:rPr>
        <w:tab/>
        <w:t>Food and nutrition security, source of income, animal feeds</w:t>
      </w:r>
    </w:p>
    <w:p w:rsidR="0029647D" w:rsidRPr="0029647D" w:rsidRDefault="0029647D" w:rsidP="0029647D">
      <w:pPr>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Dairy (Cows)</w:t>
      </w:r>
      <w:r w:rsidRPr="0029647D">
        <w:rPr>
          <w:rFonts w:ascii="Times New Roman" w:eastAsia="Times New Roman" w:hAnsi="Times New Roman" w:cs="Times New Roman"/>
          <w:sz w:val="24"/>
          <w:szCs w:val="24"/>
        </w:rPr>
        <w:tab/>
        <w:t>Food and nutrition security, source of income</w:t>
      </w:r>
    </w:p>
    <w:p w:rsidR="0029647D" w:rsidRPr="0029647D" w:rsidRDefault="0029647D" w:rsidP="0029647D">
      <w:pPr>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Poultry</w:t>
      </w:r>
      <w:r w:rsidRPr="0029647D">
        <w:rPr>
          <w:rFonts w:ascii="Times New Roman" w:eastAsia="Times New Roman" w:hAnsi="Times New Roman" w:cs="Times New Roman"/>
          <w:sz w:val="24"/>
          <w:szCs w:val="24"/>
        </w:rPr>
        <w:tab/>
        <w:t>Moderate economic value, necessity, financial and nutritional benefit</w:t>
      </w:r>
    </w:p>
    <w:p w:rsidR="0029647D" w:rsidRPr="0029647D" w:rsidRDefault="0029647D" w:rsidP="0029647D">
      <w:pPr>
        <w:rPr>
          <w:rFonts w:ascii="Times New Roman" w:eastAsia="Times New Roman" w:hAnsi="Times New Roman" w:cs="Times New Roman"/>
          <w:sz w:val="24"/>
          <w:szCs w:val="24"/>
        </w:rPr>
      </w:pPr>
      <w:r w:rsidRPr="0029647D">
        <w:rPr>
          <w:rFonts w:ascii="Times New Roman" w:eastAsia="Times New Roman" w:hAnsi="Times New Roman" w:cs="Times New Roman"/>
          <w:sz w:val="24"/>
          <w:szCs w:val="24"/>
        </w:rPr>
        <w:t>Tea</w:t>
      </w:r>
      <w:r w:rsidRPr="0029647D">
        <w:rPr>
          <w:rFonts w:ascii="Times New Roman" w:eastAsia="Times New Roman" w:hAnsi="Times New Roman" w:cs="Times New Roman"/>
          <w:sz w:val="24"/>
          <w:szCs w:val="24"/>
        </w:rPr>
        <w:tab/>
        <w:t>High economic value, access to loans</w:t>
      </w:r>
    </w:p>
    <w:p w:rsidR="00C22F0D" w:rsidRPr="0029647D" w:rsidRDefault="00C22F0D">
      <w:pPr>
        <w:rPr>
          <w:rFonts w:ascii="Times New Roman" w:eastAsia="Times New Roman" w:hAnsi="Times New Roman" w:cs="Times New Roman"/>
          <w:sz w:val="24"/>
          <w:szCs w:val="24"/>
        </w:rPr>
      </w:pPr>
    </w:p>
    <w:p w:rsidR="00C22F0D" w:rsidRDefault="00C22F0D">
      <w:pPr>
        <w:spacing w:before="280" w:after="280" w:line="240" w:lineRule="auto"/>
      </w:pPr>
    </w:p>
    <w:p w:rsidR="00C22F0D" w:rsidRDefault="00C22F0D"/>
    <w:p w:rsidR="00C22F0D" w:rsidRDefault="005C2173">
      <w:r>
        <w:t>4.</w:t>
      </w:r>
      <w:r>
        <w:tab/>
        <w:t>How do these enterprises compare to male-dominated ones in terms of income and sustainability?</w:t>
      </w:r>
    </w:p>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Women</w:t>
      </w:r>
      <w:r>
        <w:rPr>
          <w:rFonts w:ascii="Times New Roman" w:eastAsia="Times New Roman" w:hAnsi="Times New Roman" w:cs="Times New Roman"/>
          <w:b/>
          <w:sz w:val="24"/>
          <w:szCs w:val="24"/>
        </w:rPr>
        <w:t xml:space="preserve"> - Sorghum, Poultry, Sweet </w:t>
      </w:r>
      <w:proofErr w:type="spellStart"/>
      <w:r>
        <w:rPr>
          <w:rFonts w:ascii="Times New Roman" w:eastAsia="Times New Roman" w:hAnsi="Times New Roman" w:cs="Times New Roman"/>
          <w:b/>
          <w:sz w:val="24"/>
          <w:szCs w:val="24"/>
        </w:rPr>
        <w:t>potatoes,Finger</w:t>
      </w:r>
      <w:proofErr w:type="spellEnd"/>
      <w:r>
        <w:rPr>
          <w:rFonts w:ascii="Times New Roman" w:eastAsia="Times New Roman" w:hAnsi="Times New Roman" w:cs="Times New Roman"/>
          <w:b/>
          <w:sz w:val="24"/>
          <w:szCs w:val="24"/>
        </w:rPr>
        <w:t xml:space="preserve"> millet</w:t>
      </w:r>
    </w:p>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Men</w:t>
      </w:r>
      <w:r>
        <w:rPr>
          <w:rFonts w:ascii="Times New Roman" w:eastAsia="Times New Roman" w:hAnsi="Times New Roman" w:cs="Times New Roman"/>
          <w:b/>
          <w:sz w:val="24"/>
          <w:szCs w:val="24"/>
        </w:rPr>
        <w:t>- Tea, Dairy, Irish Potatoes, Avocadoes</w:t>
      </w:r>
    </w:p>
    <w:p w:rsidR="00C22F0D" w:rsidRDefault="00C22F0D">
      <w:pPr>
        <w:widowControl w:val="0"/>
        <w:spacing w:after="0" w:line="240" w:lineRule="auto"/>
        <w:rPr>
          <w:rFonts w:ascii="Times New Roman" w:eastAsia="Times New Roman" w:hAnsi="Times New Roman" w:cs="Times New Roman"/>
          <w:b/>
          <w:sz w:val="24"/>
          <w:szCs w:val="24"/>
        </w:rPr>
      </w:pPr>
    </w:p>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Male dominated enterprises are </w:t>
      </w:r>
      <w:proofErr w:type="spellStart"/>
      <w:r>
        <w:rPr>
          <w:rFonts w:ascii="Times New Roman" w:eastAsia="Times New Roman" w:hAnsi="Times New Roman" w:cs="Times New Roman"/>
          <w:sz w:val="24"/>
          <w:szCs w:val="24"/>
        </w:rPr>
        <w:t>commercial,sustainable</w:t>
      </w:r>
      <w:proofErr w:type="spellEnd"/>
      <w:r>
        <w:rPr>
          <w:rFonts w:ascii="Times New Roman" w:eastAsia="Times New Roman" w:hAnsi="Times New Roman" w:cs="Times New Roman"/>
          <w:sz w:val="24"/>
          <w:szCs w:val="24"/>
        </w:rPr>
        <w:t xml:space="preserve"> compared to female dominated enterprises</w:t>
      </w:r>
    </w:p>
    <w:p w:rsidR="00C22F0D" w:rsidRDefault="00C22F0D"/>
    <w:p w:rsidR="00C22F0D" w:rsidRDefault="005C2173">
      <w:r>
        <w:t>5.</w:t>
      </w:r>
      <w:r>
        <w:tab/>
        <w:t>What socio-economic benefits (e.g., improved household welfare, community development) do these enterprises bring?</w:t>
      </w:r>
    </w:p>
    <w:p w:rsidR="00C22F0D" w:rsidRDefault="00C22F0D"/>
    <w:p w:rsidR="00C22F0D" w:rsidRDefault="00C22F0D">
      <w:bookmarkStart w:id="0" w:name="_GoBack"/>
      <w:bookmarkEnd w:id="0"/>
    </w:p>
    <w:p w:rsidR="00C22F0D" w:rsidRDefault="00C22F0D"/>
    <w:p w:rsidR="00C22F0D" w:rsidRDefault="00C22F0D">
      <w:pPr>
        <w:rPr>
          <w:b/>
          <w:color w:val="0066CC"/>
          <w:sz w:val="24"/>
          <w:szCs w:val="24"/>
        </w:rPr>
      </w:pPr>
    </w:p>
    <w:p w:rsidR="00C22F0D" w:rsidRDefault="00C22F0D">
      <w:pPr>
        <w:rPr>
          <w:b/>
          <w:color w:val="0066CC"/>
          <w:sz w:val="24"/>
          <w:szCs w:val="24"/>
        </w:rPr>
      </w:pPr>
    </w:p>
    <w:p w:rsidR="00C22F0D" w:rsidRDefault="00C22F0D">
      <w:pPr>
        <w:rPr>
          <w:b/>
          <w:color w:val="0066CC"/>
          <w:sz w:val="24"/>
          <w:szCs w:val="24"/>
        </w:rPr>
      </w:pPr>
    </w:p>
    <w:p w:rsidR="00C22F0D" w:rsidRDefault="00C22F0D">
      <w:pPr>
        <w:rPr>
          <w:b/>
          <w:color w:val="0066CC"/>
          <w:sz w:val="24"/>
          <w:szCs w:val="24"/>
        </w:rPr>
      </w:pPr>
    </w:p>
    <w:p w:rsidR="00C22F0D" w:rsidRDefault="005C2173">
      <w:r>
        <w:rPr>
          <w:b/>
          <w:color w:val="0066CC"/>
          <w:sz w:val="24"/>
          <w:szCs w:val="24"/>
        </w:rPr>
        <w:lastRenderedPageBreak/>
        <w:t>Replicability &amp; Scalability</w:t>
      </w:r>
    </w:p>
    <w:p w:rsidR="00C22F0D" w:rsidRDefault="005C2173">
      <w:r>
        <w:t>1.</w:t>
      </w:r>
      <w:r>
        <w:tab/>
        <w:t>What factors contribute to the success of these enterprises?</w:t>
      </w:r>
    </w:p>
    <w:p w:rsidR="00C22F0D" w:rsidRDefault="005C2173">
      <w:r>
        <w:t>2.</w:t>
      </w:r>
      <w:r>
        <w:tab/>
        <w:t>Can these enterprises be replicated in other counties/regions? What conditions are necessary?</w:t>
      </w:r>
    </w:p>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Women</w:t>
      </w:r>
      <w:r>
        <w:rPr>
          <w:rFonts w:ascii="Times New Roman" w:eastAsia="Times New Roman" w:hAnsi="Times New Roman" w:cs="Times New Roman"/>
          <w:b/>
          <w:sz w:val="24"/>
          <w:szCs w:val="24"/>
        </w:rPr>
        <w:t xml:space="preserve"> - Sorghum, Poultry, Sweet </w:t>
      </w:r>
      <w:proofErr w:type="spellStart"/>
      <w:r>
        <w:rPr>
          <w:rFonts w:ascii="Times New Roman" w:eastAsia="Times New Roman" w:hAnsi="Times New Roman" w:cs="Times New Roman"/>
          <w:b/>
          <w:sz w:val="24"/>
          <w:szCs w:val="24"/>
        </w:rPr>
        <w:t>potatoes,Finger</w:t>
      </w:r>
      <w:proofErr w:type="spellEnd"/>
      <w:r>
        <w:rPr>
          <w:rFonts w:ascii="Times New Roman" w:eastAsia="Times New Roman" w:hAnsi="Times New Roman" w:cs="Times New Roman"/>
          <w:b/>
          <w:sz w:val="24"/>
          <w:szCs w:val="24"/>
        </w:rPr>
        <w:t xml:space="preserve"> millet</w:t>
      </w:r>
    </w:p>
    <w:p w:rsidR="00C22F0D" w:rsidRDefault="005C2173">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Men</w:t>
      </w:r>
      <w:r>
        <w:rPr>
          <w:rFonts w:ascii="Times New Roman" w:eastAsia="Times New Roman" w:hAnsi="Times New Roman" w:cs="Times New Roman"/>
          <w:b/>
          <w:sz w:val="24"/>
          <w:szCs w:val="24"/>
        </w:rPr>
        <w:t>- Tea, Dairy, Irish Potatoes, Avocadoes</w:t>
      </w:r>
    </w:p>
    <w:p w:rsidR="00C22F0D" w:rsidRDefault="00C22F0D">
      <w:pPr>
        <w:widowControl w:val="0"/>
        <w:spacing w:after="0" w:line="240" w:lineRule="auto"/>
        <w:rPr>
          <w:rFonts w:ascii="Times New Roman" w:eastAsia="Times New Roman" w:hAnsi="Times New Roman" w:cs="Times New Roman"/>
          <w:b/>
          <w:sz w:val="24"/>
          <w:szCs w:val="24"/>
        </w:rPr>
      </w:pPr>
    </w:p>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Highland areas, based on agroecological aspect</w:t>
      </w:r>
    </w:p>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Can be culturally accepted in other regions</w:t>
      </w:r>
    </w:p>
    <w:p w:rsidR="00C22F0D" w:rsidRDefault="005C217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Indigenous vegetables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spider plants, people in west rift prefer bitter variety</w:t>
      </w:r>
    </w:p>
    <w:p w:rsidR="00C22F0D" w:rsidRDefault="00C22F0D"/>
    <w:p w:rsidR="00C22F0D" w:rsidRDefault="005C2173">
      <w:r>
        <w:t>3.</w:t>
      </w:r>
      <w:r>
        <w:tab/>
        <w:t>How can value chains and market access be improved to enhance their viability?</w:t>
      </w:r>
    </w:p>
    <w:p w:rsidR="00C22F0D" w:rsidRDefault="005C2173">
      <w:r>
        <w:t>Enhancing extension support, linkage to appropriate climate smart production technologies, make use of the existing marketing platforms, Aggregation to command tradable volumes, Value addition, enhanced market access ( utilizing digital platforms), contract marketing, technologies that can guarantee quality produce</w:t>
      </w:r>
    </w:p>
    <w:p w:rsidR="00C22F0D" w:rsidRDefault="00C22F0D"/>
    <w:p w:rsidR="00C22F0D" w:rsidRDefault="005C2173">
      <w:r>
        <w:rPr>
          <w:b/>
          <w:color w:val="0066CC"/>
          <w:sz w:val="24"/>
          <w:szCs w:val="24"/>
        </w:rPr>
        <w:t>6. Data Availability &amp; Policy Support</w:t>
      </w:r>
    </w:p>
    <w:p w:rsidR="00C22F0D" w:rsidRDefault="005C2173">
      <w:r>
        <w:t>1.</w:t>
      </w:r>
      <w:r>
        <w:tab/>
        <w:t>What data sources exist to track the success and impact of these women-led enterprises?</w:t>
      </w:r>
    </w:p>
    <w:p w:rsidR="00C22F0D" w:rsidRDefault="005C2173">
      <w:r>
        <w:t xml:space="preserve">Information available but not on a specific platform. Project based </w:t>
      </w:r>
      <w:proofErr w:type="spellStart"/>
      <w:r>
        <w:t>ie</w:t>
      </w:r>
      <w:proofErr w:type="spellEnd"/>
      <w:r>
        <w:t xml:space="preserve"> NAVCDP</w:t>
      </w:r>
    </w:p>
    <w:p w:rsidR="00C22F0D" w:rsidRDefault="005C2173">
      <w:r>
        <w:t>2.</w:t>
      </w:r>
      <w:r>
        <w:tab/>
        <w:t>Qualitatively capture the policy frameworks supporting the women -led V.Cs</w:t>
      </w:r>
    </w:p>
    <w:p w:rsidR="00C22F0D" w:rsidRDefault="005C2173">
      <w:proofErr w:type="spellStart"/>
      <w:r>
        <w:t>Bomet</w:t>
      </w:r>
      <w:proofErr w:type="spellEnd"/>
      <w:r>
        <w:t xml:space="preserve"> Multisectoral food and nutrition security policy</w:t>
      </w:r>
    </w:p>
    <w:p w:rsidR="00C22F0D" w:rsidRDefault="005C2173">
      <w:r>
        <w:t>Kenya youth agribusiness strategy (National Level)</w:t>
      </w:r>
    </w:p>
    <w:p w:rsidR="00C22F0D" w:rsidRDefault="005C2173">
      <w:r>
        <w:t>Kenya Climate Smart Agricultural Strategy</w:t>
      </w:r>
    </w:p>
    <w:p w:rsidR="00C22F0D" w:rsidRDefault="00C22F0D"/>
    <w:p w:rsidR="00C22F0D" w:rsidRDefault="005C2173">
      <w:r>
        <w:t>3.</w:t>
      </w:r>
      <w:r>
        <w:tab/>
        <w:t xml:space="preserve">Map the landscape for women’s collectives or cooperatives that would enhance their collective voices for </w:t>
      </w:r>
      <w:proofErr w:type="spellStart"/>
      <w:r>
        <w:t>favourable</w:t>
      </w:r>
      <w:proofErr w:type="spellEnd"/>
      <w:r>
        <w:t xml:space="preserve"> enabling environment</w:t>
      </w:r>
    </w:p>
    <w:p w:rsidR="00C22F0D" w:rsidRDefault="005C2173">
      <w:r>
        <w:rPr>
          <w:color w:val="FF0000"/>
        </w:rPr>
        <w:t>Precious Poultry Cooperative society</w:t>
      </w:r>
      <w:r>
        <w:t xml:space="preserve"> - aggregation and marketing of poultry products, chick brooding,- women save and get loans</w:t>
      </w:r>
    </w:p>
    <w:p w:rsidR="00C22F0D" w:rsidRDefault="005C2173">
      <w:r>
        <w:rPr>
          <w:color w:val="FF0000"/>
        </w:rPr>
        <w:lastRenderedPageBreak/>
        <w:t>Top hill</w:t>
      </w:r>
      <w:r>
        <w:t xml:space="preserve"> - </w:t>
      </w:r>
      <w:proofErr w:type="spellStart"/>
      <w:r>
        <w:t>Production,aggregation</w:t>
      </w:r>
      <w:proofErr w:type="spellEnd"/>
      <w:r>
        <w:t xml:space="preserve"> and marketing of high iron beans, table banking, access to loans, solicit for sponsorships for education</w:t>
      </w:r>
    </w:p>
    <w:p w:rsidR="00C22F0D" w:rsidRDefault="005C2173">
      <w:proofErr w:type="spellStart"/>
      <w:r>
        <w:rPr>
          <w:color w:val="FF0000"/>
        </w:rPr>
        <w:t>Korakwony</w:t>
      </w:r>
      <w:proofErr w:type="spellEnd"/>
      <w:r>
        <w:t xml:space="preserve"> - milling of maize, packaging, they want leasing to investors</w:t>
      </w:r>
    </w:p>
    <w:p w:rsidR="00C22F0D" w:rsidRDefault="005C2173">
      <w:r>
        <w:t>Cooperatives exists but not active</w:t>
      </w:r>
    </w:p>
    <w:p w:rsidR="00C22F0D" w:rsidRDefault="00C22F0D"/>
    <w:p w:rsidR="00C22F0D" w:rsidRDefault="00C22F0D">
      <w:pPr>
        <w:rPr>
          <w:color w:val="FF0000"/>
        </w:rPr>
      </w:pPr>
    </w:p>
    <w:p w:rsidR="00C22F0D" w:rsidRDefault="005C2173">
      <w:r>
        <w:t>4.</w:t>
      </w:r>
      <w:r>
        <w:tab/>
        <w:t>Are there any policy gaps that need to be addressed to further support women in these enterprises?</w:t>
      </w:r>
    </w:p>
    <w:p w:rsidR="00C22F0D" w:rsidRDefault="005C2173">
      <w:r>
        <w:t xml:space="preserve">Policy towards encouraging financial institutions to accept farm produce </w:t>
      </w:r>
      <w:proofErr w:type="spellStart"/>
      <w:r>
        <w:t>ie</w:t>
      </w:r>
      <w:proofErr w:type="spellEnd"/>
      <w:r>
        <w:t xml:space="preserve"> maize</w:t>
      </w:r>
    </w:p>
    <w:p w:rsidR="00C22F0D" w:rsidRDefault="005C2173">
      <w:r>
        <w:t>Strengthening warehouse receipt system (Access to finance and credit)</w:t>
      </w:r>
    </w:p>
    <w:p w:rsidR="00C22F0D" w:rsidRDefault="005C2173">
      <w:r>
        <w:t>Land policies and ownership (Most of the land is under succession which is limiting access to land)</w:t>
      </w:r>
    </w:p>
    <w:p w:rsidR="00C22F0D" w:rsidRDefault="005C2173">
      <w:r>
        <w:t>Gender friendly credit</w:t>
      </w:r>
    </w:p>
    <w:p w:rsidR="00C22F0D" w:rsidRDefault="005C2173">
      <w:r>
        <w:t>standardization unit of measure for produce</w:t>
      </w:r>
    </w:p>
    <w:p w:rsidR="00C22F0D" w:rsidRDefault="00C22F0D"/>
    <w:p w:rsidR="00C22F0D" w:rsidRDefault="00C22F0D"/>
    <w:p w:rsidR="00C22F0D" w:rsidRDefault="005C2173">
      <w:r>
        <w:t>5.</w:t>
      </w:r>
      <w:r>
        <w:tab/>
        <w:t>What recommendations can be made to strengthen these enterprises through policy interventions and investments?</w:t>
      </w:r>
    </w:p>
    <w:p w:rsidR="00C22F0D" w:rsidRDefault="005C2173">
      <w:r>
        <w:t>Enforcement of standardized unit of measure for produce</w:t>
      </w:r>
    </w:p>
    <w:p w:rsidR="00C22F0D" w:rsidRDefault="005C2173">
      <w:r>
        <w:t>Financial institutions to develop gender friendly credit</w:t>
      </w:r>
    </w:p>
    <w:p w:rsidR="00C22F0D" w:rsidRDefault="005C2173">
      <w:r>
        <w:t>Review of Land policies and ownership</w:t>
      </w:r>
    </w:p>
    <w:p w:rsidR="00C22F0D" w:rsidRDefault="005C2173">
      <w:r>
        <w:t>Women enterprise fund</w:t>
      </w:r>
    </w:p>
    <w:p w:rsidR="00C22F0D" w:rsidRDefault="00C22F0D"/>
    <w:p w:rsidR="00C22F0D" w:rsidRDefault="00C22F0D"/>
    <w:p w:rsidR="00C22F0D" w:rsidRDefault="00C22F0D"/>
    <w:p w:rsidR="00C22F0D" w:rsidRDefault="00C22F0D"/>
    <w:p w:rsidR="00C22F0D" w:rsidRDefault="005C2173">
      <w:r>
        <w:lastRenderedPageBreak/>
        <w:t>6.</w:t>
      </w:r>
      <w:r>
        <w:tab/>
        <w:t>From your perspective, what policies are currently enabling or hindering women’s participation in climate-resilient enterprises?</w:t>
      </w:r>
    </w:p>
    <w:p w:rsidR="00C22F0D" w:rsidRDefault="005C2173">
      <w:r>
        <w:t>Sensitization.</w:t>
      </w:r>
    </w:p>
    <w:p w:rsidR="00C22F0D" w:rsidRDefault="00C22F0D"/>
    <w:p w:rsidR="00C22F0D" w:rsidRDefault="005C2173">
      <w:r>
        <w:t>7.</w:t>
      </w:r>
      <w:r>
        <w:tab/>
        <w:t>What kinds of support (e.g., financial, technical, policy) would make it easier for women and marginalized groups to thrive in enterprise development?</w:t>
      </w:r>
    </w:p>
    <w:p w:rsidR="00C22F0D" w:rsidRDefault="005C2173">
      <w:r>
        <w:t>Enforcement of standardized unit of measure for produce</w:t>
      </w:r>
    </w:p>
    <w:p w:rsidR="00C22F0D" w:rsidRDefault="005C2173">
      <w:r>
        <w:t>Financial institutions to develop gender friendly credit</w:t>
      </w:r>
    </w:p>
    <w:p w:rsidR="00C22F0D" w:rsidRDefault="005C2173">
      <w:r>
        <w:t>Review of Land policies and ownership</w:t>
      </w:r>
    </w:p>
    <w:p w:rsidR="00C22F0D" w:rsidRDefault="005C2173">
      <w:r>
        <w:t>Women enterprise fund</w:t>
      </w:r>
    </w:p>
    <w:p w:rsidR="00C22F0D" w:rsidRDefault="00C22F0D">
      <w:pPr>
        <w:rPr>
          <w:color w:val="FF0000"/>
        </w:rPr>
      </w:pPr>
    </w:p>
    <w:p w:rsidR="00C22F0D" w:rsidRDefault="005C2173">
      <w:pPr>
        <w:rPr>
          <w:color w:val="FF0000"/>
        </w:rPr>
      </w:pPr>
      <w:r>
        <w:rPr>
          <w:color w:val="FF0000"/>
        </w:rPr>
        <w:t xml:space="preserve">Technical support </w:t>
      </w:r>
    </w:p>
    <w:p w:rsidR="00C22F0D" w:rsidRDefault="005C2173">
      <w:pPr>
        <w:rPr>
          <w:color w:val="FF0000"/>
        </w:rPr>
      </w:pPr>
      <w:r>
        <w:rPr>
          <w:color w:val="FF0000"/>
        </w:rPr>
        <w:t>Capacity building on value chain specific technologies and innovations management practices</w:t>
      </w:r>
    </w:p>
    <w:p w:rsidR="00C22F0D" w:rsidRDefault="005C2173">
      <w:pPr>
        <w:rPr>
          <w:color w:val="FF0000"/>
        </w:rPr>
      </w:pPr>
      <w:r>
        <w:rPr>
          <w:color w:val="FF0000"/>
        </w:rPr>
        <w:t>Access to credit</w:t>
      </w:r>
    </w:p>
    <w:p w:rsidR="00C22F0D" w:rsidRDefault="00C22F0D">
      <w:pPr>
        <w:rPr>
          <w:color w:val="FF0000"/>
        </w:rPr>
      </w:pPr>
    </w:p>
    <w:p w:rsidR="00C22F0D" w:rsidRDefault="00C22F0D">
      <w:pPr>
        <w:rPr>
          <w:color w:val="FF0000"/>
        </w:rPr>
      </w:pPr>
    </w:p>
    <w:p w:rsidR="00C22F0D" w:rsidRDefault="00C22F0D">
      <w:pPr>
        <w:rPr>
          <w:b/>
          <w:color w:val="0066CC"/>
          <w:sz w:val="32"/>
          <w:szCs w:val="32"/>
        </w:rPr>
      </w:pPr>
    </w:p>
    <w:sectPr w:rsidR="00C22F0D">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32A99"/>
    <w:multiLevelType w:val="multilevel"/>
    <w:tmpl w:val="D45EA24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F0D"/>
    <w:rsid w:val="00081063"/>
    <w:rsid w:val="00082533"/>
    <w:rsid w:val="0029647D"/>
    <w:rsid w:val="005C2173"/>
    <w:rsid w:val="00A434E7"/>
    <w:rsid w:val="00C22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5F8C6E-0049-4959-87BE-FBD168AB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Ci+Pgdk1d+QXZyxeFxXXf9V6+Q==">CgMxLjAaHwoBMBIaChgICVIUChJ0YWJsZS5ncXRnZmgxZzJvamQaHwoBMRIaChgICVIUChJ0YWJsZS54bzludGZ0YmQxNGgaHwoBMhIaChgICVIUChJ0YWJsZS55Zm9qaWxwOTJ3angaHwoBMxIaChgICVIUChJ0YWJsZS5yMWhoYWluY200Z2waHwoBNBIaChgICVIUChJ0YWJsZS5udHloa2R4NTNxNWoaHwoBNRIaChgICVIUChJ0YWJsZS55eWY1NnNwdTc5dWUaHwoBNhIaChgICVIUChJ0YWJsZS52ZWI5dGk1cm94YnkaHwoBNxIaChgICVIUChJ0YWJsZS5mbjM2c3hsYnM2d2o4AHIhMWlaOThtOGctQmpQdHlzQWdWUmtPQXJYZGx3NE5TX2R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5</cp:revision>
  <dcterms:created xsi:type="dcterms:W3CDTF">2013-12-23T23:15:00Z</dcterms:created>
  <dcterms:modified xsi:type="dcterms:W3CDTF">2025-08-04T12:09:00Z</dcterms:modified>
</cp:coreProperties>
</file>