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8513" w14:textId="77777777" w:rsidR="00F90C1D" w:rsidRDefault="00B13540">
      <w:r>
        <w:rPr>
          <w:b/>
          <w:color w:val="0066CC"/>
          <w:sz w:val="32"/>
        </w:rPr>
        <w:t>GENDER-SENSITIVE ENTERPRISE SELECTION AND CLIMATE ADAPTATION</w:t>
      </w:r>
    </w:p>
    <w:p w14:paraId="26A322B0" w14:textId="77777777" w:rsidR="00F90C1D" w:rsidRDefault="00B13540">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5B768C48" w14:textId="77777777" w:rsidR="00F90C1D" w:rsidRDefault="00B13540">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6DF097E5" w14:textId="77777777" w:rsidR="00F90C1D" w:rsidRDefault="00B13540">
      <w:r>
        <w:rPr>
          <w:b/>
          <w:color w:val="0066CC"/>
          <w:sz w:val="24"/>
        </w:rPr>
        <w:t>Enterprise Selection and Community Involvement</w:t>
      </w:r>
    </w:p>
    <w:p w14:paraId="4200220E" w14:textId="77777777" w:rsidR="00F90C1D" w:rsidRDefault="00B13540" w:rsidP="005D0D8B">
      <w:pPr>
        <w:pStyle w:val="ListParagraph"/>
        <w:numPr>
          <w:ilvl w:val="0"/>
          <w:numId w:val="10"/>
        </w:numPr>
      </w:pPr>
      <w:r>
        <w:t>How was the selection of agricultural and livestock enterprises conducted in your county, and what criteria guided this process?</w:t>
      </w:r>
    </w:p>
    <w:p w14:paraId="1A27424A" w14:textId="77777777" w:rsidR="005D0D8B" w:rsidRDefault="005D0D8B" w:rsidP="005D0D8B">
      <w:pPr>
        <w:pStyle w:val="ListParagraph"/>
        <w:numPr>
          <w:ilvl w:val="0"/>
          <w:numId w:val="11"/>
        </w:numPr>
      </w:pPr>
      <w:r>
        <w:t xml:space="preserve">Suitability in different agro –ecological zone </w:t>
      </w:r>
    </w:p>
    <w:p w14:paraId="6F26C422" w14:textId="77777777" w:rsidR="005D0D8B" w:rsidRDefault="005D0D8B" w:rsidP="005D0D8B">
      <w:pPr>
        <w:pStyle w:val="ListParagraph"/>
        <w:numPr>
          <w:ilvl w:val="0"/>
          <w:numId w:val="11"/>
        </w:numPr>
      </w:pPr>
      <w:r>
        <w:t xml:space="preserve">No. of farmers involved including men ,women and youth </w:t>
      </w:r>
    </w:p>
    <w:p w14:paraId="3D3F2F7B" w14:textId="77777777" w:rsidR="005D0D8B" w:rsidRDefault="005D0D8B" w:rsidP="005D0D8B">
      <w:pPr>
        <w:pStyle w:val="ListParagraph"/>
        <w:numPr>
          <w:ilvl w:val="0"/>
          <w:numId w:val="11"/>
        </w:numPr>
      </w:pPr>
      <w:r>
        <w:t xml:space="preserve">Market availability with bias to export </w:t>
      </w:r>
    </w:p>
    <w:p w14:paraId="3C0D6783" w14:textId="77777777" w:rsidR="005D0D8B" w:rsidRDefault="005D0D8B" w:rsidP="005D0D8B">
      <w:pPr>
        <w:pStyle w:val="ListParagraph"/>
        <w:numPr>
          <w:ilvl w:val="0"/>
          <w:numId w:val="11"/>
        </w:numPr>
      </w:pPr>
      <w:r>
        <w:t>Possibility of value addition (raw material for cottage industries )</w:t>
      </w:r>
    </w:p>
    <w:p w14:paraId="6948E0A8" w14:textId="77777777" w:rsidR="005D0D8B" w:rsidRDefault="005D0D8B" w:rsidP="005D0D8B">
      <w:pPr>
        <w:pStyle w:val="ListParagraph"/>
        <w:numPr>
          <w:ilvl w:val="0"/>
          <w:numId w:val="11"/>
        </w:numPr>
      </w:pPr>
      <w:r>
        <w:t xml:space="preserve">Value in terms of income </w:t>
      </w:r>
    </w:p>
    <w:p w14:paraId="2BDF8598" w14:textId="77777777" w:rsidR="005D0D8B" w:rsidRDefault="005D0D8B" w:rsidP="005D0D8B">
      <w:pPr>
        <w:pStyle w:val="ListParagraph"/>
        <w:numPr>
          <w:ilvl w:val="0"/>
          <w:numId w:val="11"/>
        </w:numPr>
      </w:pPr>
      <w:r>
        <w:t xml:space="preserve">In line with Government policies in place </w:t>
      </w:r>
    </w:p>
    <w:p w14:paraId="3914D5A9" w14:textId="77777777" w:rsidR="00F90C1D" w:rsidRDefault="00B13540" w:rsidP="005D0D8B">
      <w:pPr>
        <w:pStyle w:val="ListParagraph"/>
        <w:numPr>
          <w:ilvl w:val="0"/>
          <w:numId w:val="10"/>
        </w:numPr>
      </w:pPr>
      <w:r>
        <w:t>In what ways were community members—including women, youth, and elders—engaged in the enterprise selection process?</w:t>
      </w:r>
    </w:p>
    <w:p w14:paraId="6F558C22" w14:textId="77777777" w:rsidR="005D0D8B" w:rsidRDefault="005D0D8B" w:rsidP="005D0D8B">
      <w:pPr>
        <w:pStyle w:val="ListParagraph"/>
        <w:ind w:left="1080"/>
      </w:pPr>
    </w:p>
    <w:p w14:paraId="3FEDE917" w14:textId="77777777" w:rsidR="005D0D8B" w:rsidRDefault="005D0D8B" w:rsidP="005D0D8B">
      <w:pPr>
        <w:pStyle w:val="ListParagraph"/>
        <w:numPr>
          <w:ilvl w:val="0"/>
          <w:numId w:val="12"/>
        </w:numPr>
      </w:pPr>
      <w:r>
        <w:t xml:space="preserve">Value chain analysis in community barazas </w:t>
      </w:r>
    </w:p>
    <w:p w14:paraId="2513F132" w14:textId="77777777" w:rsidR="005D0D8B" w:rsidRDefault="005D0D8B" w:rsidP="005D0D8B">
      <w:pPr>
        <w:pStyle w:val="ListParagraph"/>
        <w:ind w:left="1800"/>
      </w:pPr>
    </w:p>
    <w:p w14:paraId="0918DCD7" w14:textId="77777777" w:rsidR="00F90C1D" w:rsidRDefault="00B13540" w:rsidP="005D0D8B">
      <w:pPr>
        <w:pStyle w:val="ListParagraph"/>
        <w:numPr>
          <w:ilvl w:val="0"/>
          <w:numId w:val="10"/>
        </w:numPr>
      </w:pPr>
      <w:r>
        <w:t>What patterns have you observed in enterprise preferences across different community groups (e.g., by gender, age)?</w:t>
      </w:r>
    </w:p>
    <w:p w14:paraId="19DCD722" w14:textId="77777777" w:rsidR="00284633" w:rsidRDefault="00284633" w:rsidP="00284633">
      <w:pPr>
        <w:pStyle w:val="ListParagraph"/>
        <w:ind w:left="1080"/>
      </w:pPr>
    </w:p>
    <w:p w14:paraId="48360194" w14:textId="77777777" w:rsidR="005D0D8B" w:rsidRDefault="005D0D8B" w:rsidP="00284633">
      <w:pPr>
        <w:pStyle w:val="ListParagraph"/>
        <w:numPr>
          <w:ilvl w:val="0"/>
          <w:numId w:val="12"/>
        </w:numPr>
      </w:pPr>
      <w:r>
        <w:t xml:space="preserve">Income levels influence the age </w:t>
      </w:r>
    </w:p>
    <w:p w14:paraId="5AE75684" w14:textId="77777777" w:rsidR="005D0D8B" w:rsidRDefault="005D0D8B" w:rsidP="00284633">
      <w:pPr>
        <w:pStyle w:val="ListParagraph"/>
        <w:numPr>
          <w:ilvl w:val="0"/>
          <w:numId w:val="12"/>
        </w:numPr>
      </w:pPr>
      <w:r>
        <w:t xml:space="preserve">Technologies and innovations involved </w:t>
      </w:r>
    </w:p>
    <w:p w14:paraId="77EEF84A" w14:textId="77777777" w:rsidR="005D0D8B" w:rsidRDefault="005D0D8B" w:rsidP="00284633">
      <w:pPr>
        <w:pStyle w:val="ListParagraph"/>
        <w:numPr>
          <w:ilvl w:val="0"/>
          <w:numId w:val="12"/>
        </w:numPr>
      </w:pPr>
      <w:r>
        <w:t xml:space="preserve">Duration of </w:t>
      </w:r>
      <w:r w:rsidR="00284633">
        <w:t xml:space="preserve">taken by the enterprise to generate income </w:t>
      </w:r>
    </w:p>
    <w:p w14:paraId="25B83621" w14:textId="77777777" w:rsidR="00284633" w:rsidRDefault="00284633" w:rsidP="00284633">
      <w:pPr>
        <w:pStyle w:val="ListParagraph"/>
        <w:numPr>
          <w:ilvl w:val="0"/>
          <w:numId w:val="12"/>
        </w:numPr>
      </w:pPr>
      <w:r>
        <w:t xml:space="preserve">Inputs and </w:t>
      </w:r>
      <w:proofErr w:type="spellStart"/>
      <w:r>
        <w:t>labour</w:t>
      </w:r>
      <w:proofErr w:type="spellEnd"/>
      <w:r>
        <w:t xml:space="preserve"> involved </w:t>
      </w:r>
    </w:p>
    <w:p w14:paraId="27016496" w14:textId="77777777" w:rsidR="005D0D8B" w:rsidRDefault="005D0D8B" w:rsidP="005D0D8B">
      <w:pPr>
        <w:pStyle w:val="ListParagraph"/>
        <w:ind w:left="1080"/>
      </w:pPr>
    </w:p>
    <w:p w14:paraId="7B7C84BD" w14:textId="77777777" w:rsidR="00F90C1D" w:rsidRDefault="00B13540">
      <w:r>
        <w:rPr>
          <w:b/>
          <w:color w:val="0066CC"/>
          <w:sz w:val="24"/>
        </w:rPr>
        <w:t>Identification of Agricultural Enterprises</w:t>
      </w:r>
    </w:p>
    <w:p w14:paraId="72FD33FA" w14:textId="77777777" w:rsidR="00F90C1D" w:rsidRDefault="00B13540" w:rsidP="00284633">
      <w:pPr>
        <w:pStyle w:val="ListParagraph"/>
        <w:numPr>
          <w:ilvl w:val="0"/>
          <w:numId w:val="13"/>
        </w:numPr>
      </w:pPr>
      <w:r>
        <w:lastRenderedPageBreak/>
        <w:t>What agricultural enterprises (both livestock and crops) are predominantly led by women, men, youth and elderly in each county?</w:t>
      </w:r>
    </w:p>
    <w:p w14:paraId="76BFFE9E" w14:textId="77777777" w:rsidR="00284633" w:rsidRPr="00284633" w:rsidRDefault="00284633" w:rsidP="00284633">
      <w:pPr>
        <w:pStyle w:val="ListParagraph"/>
        <w:ind w:left="1080"/>
        <w:rPr>
          <w:b/>
        </w:rPr>
      </w:pPr>
      <w:r w:rsidRPr="00284633">
        <w:rPr>
          <w:b/>
        </w:rPr>
        <w:t xml:space="preserve">Men </w:t>
      </w:r>
    </w:p>
    <w:p w14:paraId="3E97FCE4" w14:textId="77777777" w:rsidR="00284633" w:rsidRDefault="00284633" w:rsidP="00284633">
      <w:pPr>
        <w:pStyle w:val="ListParagraph"/>
        <w:numPr>
          <w:ilvl w:val="0"/>
          <w:numId w:val="14"/>
        </w:numPr>
      </w:pPr>
      <w:r>
        <w:t xml:space="preserve">Coffee </w:t>
      </w:r>
    </w:p>
    <w:p w14:paraId="67CD9CA7" w14:textId="77777777" w:rsidR="00284633" w:rsidRDefault="00284633" w:rsidP="00284633">
      <w:pPr>
        <w:pStyle w:val="ListParagraph"/>
        <w:numPr>
          <w:ilvl w:val="0"/>
          <w:numId w:val="14"/>
        </w:numPr>
      </w:pPr>
      <w:r>
        <w:t xml:space="preserve">Tea </w:t>
      </w:r>
    </w:p>
    <w:p w14:paraId="55FFAD1A" w14:textId="77777777" w:rsidR="00284633" w:rsidRDefault="00284633" w:rsidP="00284633">
      <w:pPr>
        <w:pStyle w:val="ListParagraph"/>
        <w:numPr>
          <w:ilvl w:val="0"/>
          <w:numId w:val="14"/>
        </w:numPr>
      </w:pPr>
      <w:r>
        <w:t xml:space="preserve">Muguka </w:t>
      </w:r>
    </w:p>
    <w:p w14:paraId="4CA090A4" w14:textId="77777777" w:rsidR="00284633" w:rsidRDefault="00284633" w:rsidP="00284633">
      <w:pPr>
        <w:pStyle w:val="ListParagraph"/>
        <w:numPr>
          <w:ilvl w:val="0"/>
          <w:numId w:val="14"/>
        </w:numPr>
      </w:pPr>
      <w:r>
        <w:t xml:space="preserve">Avocado </w:t>
      </w:r>
    </w:p>
    <w:p w14:paraId="46D9C762" w14:textId="77777777" w:rsidR="00284633" w:rsidRDefault="00284633" w:rsidP="00284633">
      <w:pPr>
        <w:pStyle w:val="ListParagraph"/>
        <w:numPr>
          <w:ilvl w:val="0"/>
          <w:numId w:val="14"/>
        </w:numPr>
      </w:pPr>
      <w:r>
        <w:t xml:space="preserve">Macadamia </w:t>
      </w:r>
    </w:p>
    <w:p w14:paraId="2BC2D258" w14:textId="77777777" w:rsidR="00284633" w:rsidRDefault="00284633" w:rsidP="00284633">
      <w:pPr>
        <w:pStyle w:val="ListParagraph"/>
        <w:numPr>
          <w:ilvl w:val="0"/>
          <w:numId w:val="14"/>
        </w:numPr>
      </w:pPr>
      <w:r>
        <w:t xml:space="preserve">Dairy cow </w:t>
      </w:r>
    </w:p>
    <w:p w14:paraId="6C0C4857" w14:textId="77777777" w:rsidR="00284633" w:rsidRDefault="00284633" w:rsidP="00284633">
      <w:pPr>
        <w:pStyle w:val="ListParagraph"/>
        <w:numPr>
          <w:ilvl w:val="0"/>
          <w:numId w:val="14"/>
        </w:numPr>
      </w:pPr>
      <w:r>
        <w:t xml:space="preserve">Mangoes </w:t>
      </w:r>
    </w:p>
    <w:p w14:paraId="2E4031A9" w14:textId="77777777" w:rsidR="00284633" w:rsidRDefault="00284633" w:rsidP="00284633">
      <w:pPr>
        <w:pStyle w:val="ListParagraph"/>
        <w:numPr>
          <w:ilvl w:val="0"/>
          <w:numId w:val="14"/>
        </w:numPr>
      </w:pPr>
      <w:r>
        <w:t>Goats and sheep</w:t>
      </w:r>
    </w:p>
    <w:p w14:paraId="6FBDE434" w14:textId="77777777" w:rsidR="00284633" w:rsidRDefault="00284633" w:rsidP="00284633">
      <w:pPr>
        <w:pStyle w:val="ListParagraph"/>
        <w:numPr>
          <w:ilvl w:val="0"/>
          <w:numId w:val="14"/>
        </w:numPr>
      </w:pPr>
      <w:r>
        <w:t xml:space="preserve">Apiary </w:t>
      </w:r>
    </w:p>
    <w:p w14:paraId="62E8877D" w14:textId="77777777" w:rsidR="00284633" w:rsidRDefault="00284633" w:rsidP="00284633">
      <w:pPr>
        <w:pStyle w:val="ListParagraph"/>
        <w:numPr>
          <w:ilvl w:val="0"/>
          <w:numId w:val="14"/>
        </w:numPr>
      </w:pPr>
      <w:proofErr w:type="spellStart"/>
      <w:r>
        <w:t>muguka</w:t>
      </w:r>
      <w:proofErr w:type="spellEnd"/>
    </w:p>
    <w:p w14:paraId="0DA2B622" w14:textId="77777777" w:rsidR="00284633" w:rsidRDefault="00284633" w:rsidP="00284633">
      <w:pPr>
        <w:pStyle w:val="ListParagraph"/>
        <w:ind w:left="1080"/>
      </w:pPr>
    </w:p>
    <w:p w14:paraId="3631E329" w14:textId="77777777" w:rsidR="00284633" w:rsidRPr="00284633" w:rsidRDefault="00284633" w:rsidP="00284633">
      <w:pPr>
        <w:pStyle w:val="ListParagraph"/>
        <w:ind w:left="1080"/>
        <w:rPr>
          <w:b/>
        </w:rPr>
      </w:pPr>
      <w:r w:rsidRPr="00284633">
        <w:rPr>
          <w:b/>
        </w:rPr>
        <w:t xml:space="preserve">Women </w:t>
      </w:r>
    </w:p>
    <w:p w14:paraId="32E46733" w14:textId="77777777" w:rsidR="00284633" w:rsidRDefault="00284633" w:rsidP="00284633">
      <w:pPr>
        <w:pStyle w:val="ListParagraph"/>
        <w:numPr>
          <w:ilvl w:val="0"/>
          <w:numId w:val="15"/>
        </w:numPr>
      </w:pPr>
      <w:r>
        <w:t>Bananas</w:t>
      </w:r>
    </w:p>
    <w:p w14:paraId="7F57D80E" w14:textId="77777777" w:rsidR="00284633" w:rsidRDefault="00284633" w:rsidP="00284633">
      <w:pPr>
        <w:pStyle w:val="ListParagraph"/>
        <w:numPr>
          <w:ilvl w:val="0"/>
          <w:numId w:val="15"/>
        </w:numPr>
      </w:pPr>
      <w:r>
        <w:t xml:space="preserve">Maize </w:t>
      </w:r>
    </w:p>
    <w:p w14:paraId="68088AB1" w14:textId="77777777" w:rsidR="00284633" w:rsidRDefault="00284633" w:rsidP="00284633">
      <w:pPr>
        <w:pStyle w:val="ListParagraph"/>
        <w:numPr>
          <w:ilvl w:val="0"/>
          <w:numId w:val="15"/>
        </w:numPr>
      </w:pPr>
      <w:r>
        <w:t xml:space="preserve">Green grams </w:t>
      </w:r>
    </w:p>
    <w:p w14:paraId="2ABDA103" w14:textId="77777777" w:rsidR="00284633" w:rsidRDefault="00284633" w:rsidP="00284633">
      <w:pPr>
        <w:pStyle w:val="ListParagraph"/>
        <w:numPr>
          <w:ilvl w:val="0"/>
          <w:numId w:val="15"/>
        </w:numPr>
      </w:pPr>
      <w:r>
        <w:t xml:space="preserve">Cowpeas </w:t>
      </w:r>
    </w:p>
    <w:p w14:paraId="47D6BB78" w14:textId="77777777" w:rsidR="00284633" w:rsidRDefault="00284633" w:rsidP="00284633">
      <w:pPr>
        <w:pStyle w:val="ListParagraph"/>
        <w:numPr>
          <w:ilvl w:val="0"/>
          <w:numId w:val="15"/>
        </w:numPr>
      </w:pPr>
      <w:r>
        <w:t xml:space="preserve">Beans </w:t>
      </w:r>
    </w:p>
    <w:p w14:paraId="13E2BA18" w14:textId="77777777" w:rsidR="00284633" w:rsidRDefault="00284633" w:rsidP="00284633">
      <w:pPr>
        <w:pStyle w:val="ListParagraph"/>
        <w:numPr>
          <w:ilvl w:val="0"/>
          <w:numId w:val="15"/>
        </w:numPr>
      </w:pPr>
      <w:r>
        <w:t xml:space="preserve">Poultry </w:t>
      </w:r>
    </w:p>
    <w:p w14:paraId="7C09F9D7" w14:textId="77777777" w:rsidR="00284633" w:rsidRPr="00284633" w:rsidRDefault="00284633" w:rsidP="00284633">
      <w:pPr>
        <w:spacing w:after="0"/>
        <w:ind w:left="1440"/>
        <w:rPr>
          <w:b/>
        </w:rPr>
      </w:pPr>
      <w:r w:rsidRPr="00284633">
        <w:rPr>
          <w:b/>
        </w:rPr>
        <w:t xml:space="preserve">Youth </w:t>
      </w:r>
    </w:p>
    <w:p w14:paraId="25C2A61E" w14:textId="77777777" w:rsidR="00284633" w:rsidRDefault="00284633" w:rsidP="00284633">
      <w:pPr>
        <w:pStyle w:val="ListParagraph"/>
        <w:numPr>
          <w:ilvl w:val="0"/>
          <w:numId w:val="16"/>
        </w:numPr>
        <w:spacing w:after="0"/>
      </w:pPr>
      <w:r>
        <w:t xml:space="preserve">Rabbits </w:t>
      </w:r>
    </w:p>
    <w:p w14:paraId="376B8DDD" w14:textId="77777777" w:rsidR="00284633" w:rsidRDefault="00284633" w:rsidP="00284633">
      <w:pPr>
        <w:pStyle w:val="ListParagraph"/>
        <w:numPr>
          <w:ilvl w:val="0"/>
          <w:numId w:val="16"/>
        </w:numPr>
        <w:spacing w:after="0"/>
      </w:pPr>
      <w:r>
        <w:t xml:space="preserve">Horticulture </w:t>
      </w:r>
    </w:p>
    <w:p w14:paraId="342E1D45" w14:textId="77777777" w:rsidR="00284633" w:rsidRDefault="00284633" w:rsidP="00284633">
      <w:pPr>
        <w:pStyle w:val="ListParagraph"/>
        <w:numPr>
          <w:ilvl w:val="0"/>
          <w:numId w:val="16"/>
        </w:numPr>
        <w:spacing w:after="0"/>
      </w:pPr>
      <w:r>
        <w:t xml:space="preserve">Muguka </w:t>
      </w:r>
    </w:p>
    <w:p w14:paraId="6825AC91" w14:textId="77777777" w:rsidR="00284633" w:rsidRDefault="00284633" w:rsidP="00284633">
      <w:pPr>
        <w:pStyle w:val="ListParagraph"/>
        <w:numPr>
          <w:ilvl w:val="0"/>
          <w:numId w:val="16"/>
        </w:numPr>
        <w:spacing w:after="0"/>
      </w:pPr>
      <w:r>
        <w:t xml:space="preserve">Pigs </w:t>
      </w:r>
    </w:p>
    <w:p w14:paraId="085A21FA" w14:textId="77777777" w:rsidR="00AB4AC1" w:rsidRDefault="00AB4AC1" w:rsidP="00AB4AC1">
      <w:pPr>
        <w:pStyle w:val="ListParagraph"/>
        <w:spacing w:after="0"/>
        <w:ind w:left="2160"/>
      </w:pPr>
    </w:p>
    <w:p w14:paraId="04D62B7F" w14:textId="77777777" w:rsidR="00F90C1D" w:rsidRDefault="00B13540" w:rsidP="00AB4AC1">
      <w:pPr>
        <w:pStyle w:val="ListParagraph"/>
        <w:numPr>
          <w:ilvl w:val="0"/>
          <w:numId w:val="13"/>
        </w:numPr>
      </w:pPr>
      <w:r>
        <w:t xml:space="preserve">What traditional and  </w:t>
      </w:r>
      <w:proofErr w:type="spellStart"/>
      <w:proofErr w:type="gramStart"/>
      <w:r>
        <w:t>non traditional</w:t>
      </w:r>
      <w:proofErr w:type="spellEnd"/>
      <w:proofErr w:type="gramEnd"/>
      <w:r>
        <w:t xml:space="preserve"> agricultural enterprises are women currently involved in?</w:t>
      </w:r>
    </w:p>
    <w:p w14:paraId="274F590A" w14:textId="77777777" w:rsidR="00AB4AC1" w:rsidRPr="00AB4AC1" w:rsidRDefault="00AB4AC1" w:rsidP="00AB4AC1">
      <w:pPr>
        <w:pStyle w:val="ListParagraph"/>
        <w:ind w:left="1080"/>
        <w:rPr>
          <w:b/>
        </w:rPr>
      </w:pPr>
      <w:r w:rsidRPr="00AB4AC1">
        <w:rPr>
          <w:b/>
        </w:rPr>
        <w:t xml:space="preserve">Traditional </w:t>
      </w:r>
    </w:p>
    <w:p w14:paraId="2A17AD6D" w14:textId="77777777" w:rsidR="00AB4AC1" w:rsidRDefault="00AB4AC1" w:rsidP="00AB4AC1">
      <w:pPr>
        <w:pStyle w:val="ListParagraph"/>
        <w:numPr>
          <w:ilvl w:val="0"/>
          <w:numId w:val="17"/>
        </w:numPr>
      </w:pPr>
      <w:r>
        <w:t xml:space="preserve">Arrowroots </w:t>
      </w:r>
    </w:p>
    <w:p w14:paraId="6964EB70" w14:textId="77777777" w:rsidR="00AB4AC1" w:rsidRDefault="00AB4AC1" w:rsidP="00AB4AC1">
      <w:pPr>
        <w:pStyle w:val="ListParagraph"/>
        <w:numPr>
          <w:ilvl w:val="0"/>
          <w:numId w:val="17"/>
        </w:numPr>
      </w:pPr>
      <w:r>
        <w:t xml:space="preserve">Sweet </w:t>
      </w:r>
      <w:proofErr w:type="spellStart"/>
      <w:r>
        <w:t>potaoes</w:t>
      </w:r>
      <w:proofErr w:type="spellEnd"/>
      <w:r>
        <w:t xml:space="preserve"> </w:t>
      </w:r>
    </w:p>
    <w:p w14:paraId="5FA91468" w14:textId="77777777" w:rsidR="00AB4AC1" w:rsidRDefault="00AB4AC1" w:rsidP="00AB4AC1">
      <w:pPr>
        <w:pStyle w:val="ListParagraph"/>
        <w:numPr>
          <w:ilvl w:val="0"/>
          <w:numId w:val="17"/>
        </w:numPr>
      </w:pPr>
      <w:r>
        <w:t xml:space="preserve">Cassava </w:t>
      </w:r>
    </w:p>
    <w:p w14:paraId="7480C91F" w14:textId="77777777" w:rsidR="00AB4AC1" w:rsidRDefault="00AB4AC1" w:rsidP="00AB4AC1">
      <w:pPr>
        <w:pStyle w:val="ListParagraph"/>
        <w:numPr>
          <w:ilvl w:val="0"/>
          <w:numId w:val="17"/>
        </w:numPr>
      </w:pPr>
      <w:r>
        <w:t xml:space="preserve">Millet </w:t>
      </w:r>
    </w:p>
    <w:p w14:paraId="0BB0A752" w14:textId="77777777" w:rsidR="00AB4AC1" w:rsidRDefault="00AB4AC1" w:rsidP="00AB4AC1">
      <w:pPr>
        <w:pStyle w:val="ListParagraph"/>
        <w:numPr>
          <w:ilvl w:val="0"/>
          <w:numId w:val="17"/>
        </w:numPr>
      </w:pPr>
      <w:r>
        <w:t xml:space="preserve">Sorghum </w:t>
      </w:r>
    </w:p>
    <w:p w14:paraId="130FAE69" w14:textId="77777777" w:rsidR="00AB4AC1" w:rsidRDefault="00AB4AC1" w:rsidP="00AB4AC1">
      <w:pPr>
        <w:pStyle w:val="ListParagraph"/>
        <w:numPr>
          <w:ilvl w:val="0"/>
          <w:numId w:val="17"/>
        </w:numPr>
      </w:pPr>
      <w:r>
        <w:t xml:space="preserve">Indigenous vegetables </w:t>
      </w:r>
    </w:p>
    <w:p w14:paraId="5BA2BFC5" w14:textId="77777777" w:rsidR="00AB4AC1" w:rsidRPr="00AB4AC1" w:rsidRDefault="00AB4AC1" w:rsidP="00AB4AC1">
      <w:pPr>
        <w:rPr>
          <w:b/>
        </w:rPr>
      </w:pPr>
      <w:r w:rsidRPr="00AB4AC1">
        <w:rPr>
          <w:b/>
        </w:rPr>
        <w:t xml:space="preserve">Non </w:t>
      </w:r>
      <w:r>
        <w:rPr>
          <w:b/>
        </w:rPr>
        <w:t xml:space="preserve">traditional </w:t>
      </w:r>
      <w:r>
        <w:rPr>
          <w:b/>
        </w:rPr>
        <w:tab/>
        <w:t xml:space="preserve"> </w:t>
      </w:r>
    </w:p>
    <w:p w14:paraId="0DA3C94D" w14:textId="77777777" w:rsidR="00AB4AC1" w:rsidRDefault="00AB4AC1" w:rsidP="00AB4AC1">
      <w:pPr>
        <w:pStyle w:val="ListParagraph"/>
        <w:numPr>
          <w:ilvl w:val="0"/>
          <w:numId w:val="15"/>
        </w:numPr>
      </w:pPr>
      <w:r>
        <w:t>Bananas</w:t>
      </w:r>
    </w:p>
    <w:p w14:paraId="5F6E558E" w14:textId="77777777" w:rsidR="00AB4AC1" w:rsidRDefault="00AB4AC1" w:rsidP="00AB4AC1">
      <w:pPr>
        <w:pStyle w:val="ListParagraph"/>
        <w:numPr>
          <w:ilvl w:val="0"/>
          <w:numId w:val="15"/>
        </w:numPr>
      </w:pPr>
      <w:r>
        <w:t xml:space="preserve">Maize </w:t>
      </w:r>
    </w:p>
    <w:p w14:paraId="26D50679" w14:textId="77777777" w:rsidR="00AB4AC1" w:rsidRDefault="00AB4AC1" w:rsidP="00AB4AC1">
      <w:pPr>
        <w:pStyle w:val="ListParagraph"/>
        <w:numPr>
          <w:ilvl w:val="0"/>
          <w:numId w:val="15"/>
        </w:numPr>
      </w:pPr>
      <w:r>
        <w:lastRenderedPageBreak/>
        <w:t xml:space="preserve">Green grams </w:t>
      </w:r>
    </w:p>
    <w:p w14:paraId="55661A49" w14:textId="77777777" w:rsidR="00AB4AC1" w:rsidRDefault="00AB4AC1" w:rsidP="00AB4AC1">
      <w:pPr>
        <w:pStyle w:val="ListParagraph"/>
        <w:numPr>
          <w:ilvl w:val="0"/>
          <w:numId w:val="15"/>
        </w:numPr>
      </w:pPr>
      <w:r>
        <w:t xml:space="preserve">Cowpeas </w:t>
      </w:r>
    </w:p>
    <w:p w14:paraId="490B438D" w14:textId="77777777" w:rsidR="00AB4AC1" w:rsidRDefault="00AB4AC1" w:rsidP="00AB4AC1">
      <w:pPr>
        <w:pStyle w:val="ListParagraph"/>
        <w:numPr>
          <w:ilvl w:val="0"/>
          <w:numId w:val="15"/>
        </w:numPr>
      </w:pPr>
      <w:r>
        <w:t xml:space="preserve">Beans </w:t>
      </w:r>
    </w:p>
    <w:p w14:paraId="502B5AAE" w14:textId="77777777" w:rsidR="00AB4AC1" w:rsidRDefault="00AB4AC1" w:rsidP="00AB4AC1">
      <w:pPr>
        <w:pStyle w:val="ListParagraph"/>
        <w:numPr>
          <w:ilvl w:val="0"/>
          <w:numId w:val="15"/>
        </w:numPr>
      </w:pPr>
      <w:r>
        <w:t xml:space="preserve">Poultry </w:t>
      </w:r>
    </w:p>
    <w:p w14:paraId="2A42929D" w14:textId="77777777" w:rsidR="00AB4AC1" w:rsidRDefault="00AB4AC1" w:rsidP="00AB4AC1"/>
    <w:p w14:paraId="56FF5CDD" w14:textId="77777777" w:rsidR="00AB4AC1" w:rsidRDefault="00AB4AC1" w:rsidP="00AB4AC1"/>
    <w:p w14:paraId="1D9A5D3C" w14:textId="77777777" w:rsidR="00F90C1D" w:rsidRDefault="00B13540" w:rsidP="00AB4AC1">
      <w:pPr>
        <w:pStyle w:val="ListParagraph"/>
        <w:numPr>
          <w:ilvl w:val="0"/>
          <w:numId w:val="13"/>
        </w:numPr>
      </w:pPr>
      <w:r>
        <w:t>What factors contribute to women’s dominance in these enterprises? (e.g., ease of entry, cultural norms, policy incentives)</w:t>
      </w:r>
    </w:p>
    <w:p w14:paraId="45F77D32" w14:textId="77777777" w:rsidR="00AB4AC1" w:rsidRDefault="00AB4AC1" w:rsidP="00AB4AC1">
      <w:pPr>
        <w:pStyle w:val="ListParagraph"/>
        <w:numPr>
          <w:ilvl w:val="0"/>
          <w:numId w:val="18"/>
        </w:numPr>
      </w:pPr>
      <w:r>
        <w:t xml:space="preserve">Resources required  and labor involved </w:t>
      </w:r>
    </w:p>
    <w:p w14:paraId="428ABC0F" w14:textId="77777777" w:rsidR="00AB4AC1" w:rsidRDefault="00AB4AC1" w:rsidP="00AB4AC1">
      <w:pPr>
        <w:pStyle w:val="ListParagraph"/>
        <w:numPr>
          <w:ilvl w:val="0"/>
          <w:numId w:val="18"/>
        </w:numPr>
      </w:pPr>
      <w:r>
        <w:t xml:space="preserve">Availability of technologies and innovations </w:t>
      </w:r>
    </w:p>
    <w:p w14:paraId="5F5D5D92" w14:textId="77777777" w:rsidR="00AB4AC1" w:rsidRDefault="00AB4AC1" w:rsidP="00AB4AC1">
      <w:pPr>
        <w:pStyle w:val="ListParagraph"/>
        <w:numPr>
          <w:ilvl w:val="0"/>
          <w:numId w:val="18"/>
        </w:numPr>
      </w:pPr>
      <w:r>
        <w:t xml:space="preserve">Culture </w:t>
      </w:r>
    </w:p>
    <w:p w14:paraId="1BDB86E1" w14:textId="77777777" w:rsidR="00AB4AC1" w:rsidRDefault="00AB4AC1" w:rsidP="00AB4AC1">
      <w:pPr>
        <w:pStyle w:val="ListParagraph"/>
        <w:numPr>
          <w:ilvl w:val="0"/>
          <w:numId w:val="18"/>
        </w:numPr>
      </w:pPr>
      <w:r>
        <w:t xml:space="preserve">Ownership and control </w:t>
      </w:r>
    </w:p>
    <w:p w14:paraId="4FD21B3D" w14:textId="77777777" w:rsidR="00AB4AC1" w:rsidRDefault="00AB4AC1" w:rsidP="00AB4AC1">
      <w:pPr>
        <w:pStyle w:val="ListParagraph"/>
        <w:numPr>
          <w:ilvl w:val="0"/>
          <w:numId w:val="18"/>
        </w:numPr>
      </w:pPr>
      <w:r>
        <w:t xml:space="preserve">For food and nutrition security </w:t>
      </w:r>
    </w:p>
    <w:p w14:paraId="4A6BC129" w14:textId="77777777" w:rsidR="00AB4AC1" w:rsidRDefault="00AB4AC1" w:rsidP="00AB4AC1">
      <w:pPr>
        <w:pStyle w:val="ListParagraph"/>
        <w:ind w:left="1800"/>
      </w:pPr>
    </w:p>
    <w:p w14:paraId="22DE1F1C" w14:textId="77777777" w:rsidR="00F90C1D" w:rsidRDefault="00B13540" w:rsidP="00AB4AC1">
      <w:pPr>
        <w:pStyle w:val="ListParagraph"/>
        <w:numPr>
          <w:ilvl w:val="0"/>
          <w:numId w:val="13"/>
        </w:numPr>
      </w:pPr>
      <w:r>
        <w:t>What social or institutional barriers have you seen affecting women’s leadership or decision-making in enterprise development?</w:t>
      </w:r>
    </w:p>
    <w:p w14:paraId="3E5C2726" w14:textId="77777777" w:rsidR="00AB4AC1" w:rsidRDefault="00AB4AC1" w:rsidP="00AB4AC1">
      <w:pPr>
        <w:pStyle w:val="ListParagraph"/>
        <w:numPr>
          <w:ilvl w:val="0"/>
          <w:numId w:val="19"/>
        </w:numPr>
      </w:pPr>
      <w:r>
        <w:t>Culture</w:t>
      </w:r>
      <w:r w:rsidR="00D46524">
        <w:t xml:space="preserve"> and perception </w:t>
      </w:r>
      <w:r>
        <w:t xml:space="preserve"> </w:t>
      </w:r>
    </w:p>
    <w:p w14:paraId="7056BC8F" w14:textId="77777777" w:rsidR="00D46524" w:rsidRDefault="00D46524" w:rsidP="00AB4AC1">
      <w:pPr>
        <w:pStyle w:val="ListParagraph"/>
        <w:numPr>
          <w:ilvl w:val="0"/>
          <w:numId w:val="19"/>
        </w:numPr>
      </w:pPr>
      <w:r>
        <w:t xml:space="preserve">Ownership /Limited  resources </w:t>
      </w:r>
    </w:p>
    <w:p w14:paraId="4A8CBF65" w14:textId="77777777" w:rsidR="00D46524" w:rsidRDefault="00D46524" w:rsidP="00AB4AC1">
      <w:pPr>
        <w:pStyle w:val="ListParagraph"/>
        <w:numPr>
          <w:ilvl w:val="0"/>
          <w:numId w:val="19"/>
        </w:numPr>
      </w:pPr>
      <w:r>
        <w:t xml:space="preserve">Literacy levels </w:t>
      </w:r>
    </w:p>
    <w:p w14:paraId="149772DD" w14:textId="77777777" w:rsidR="00D46524" w:rsidRDefault="00D46524" w:rsidP="00D46524">
      <w:pPr>
        <w:pStyle w:val="ListParagraph"/>
        <w:ind w:left="1800"/>
      </w:pPr>
    </w:p>
    <w:p w14:paraId="111E54B7" w14:textId="77777777" w:rsidR="00F45373" w:rsidRDefault="00F45373">
      <w:pPr>
        <w:rPr>
          <w:b/>
          <w:color w:val="0066CC"/>
          <w:sz w:val="24"/>
        </w:rPr>
      </w:pPr>
    </w:p>
    <w:p w14:paraId="53A4AE72" w14:textId="77777777" w:rsidR="00F45373" w:rsidRDefault="00F45373">
      <w:pPr>
        <w:rPr>
          <w:b/>
          <w:color w:val="0066CC"/>
          <w:sz w:val="24"/>
        </w:rPr>
      </w:pPr>
    </w:p>
    <w:p w14:paraId="6FC52D91" w14:textId="77777777" w:rsidR="00F45373" w:rsidRDefault="00F45373">
      <w:pPr>
        <w:rPr>
          <w:b/>
          <w:color w:val="0066CC"/>
          <w:sz w:val="24"/>
        </w:rPr>
      </w:pPr>
    </w:p>
    <w:p w14:paraId="7A7211ED" w14:textId="77777777" w:rsidR="00F45373" w:rsidRDefault="00F45373">
      <w:pPr>
        <w:rPr>
          <w:b/>
          <w:color w:val="0066CC"/>
          <w:sz w:val="24"/>
        </w:rPr>
      </w:pPr>
    </w:p>
    <w:p w14:paraId="0526B3DA" w14:textId="77777777" w:rsidR="00F45373" w:rsidRDefault="00F45373">
      <w:pPr>
        <w:rPr>
          <w:b/>
          <w:color w:val="0066CC"/>
          <w:sz w:val="24"/>
        </w:rPr>
      </w:pPr>
    </w:p>
    <w:p w14:paraId="38CE6453" w14:textId="77777777" w:rsidR="00F45373" w:rsidRDefault="00F45373">
      <w:pPr>
        <w:rPr>
          <w:b/>
          <w:color w:val="0066CC"/>
          <w:sz w:val="24"/>
        </w:rPr>
      </w:pPr>
    </w:p>
    <w:p w14:paraId="60EB8B7B" w14:textId="77777777" w:rsidR="00F45373" w:rsidRDefault="00F45373">
      <w:pPr>
        <w:rPr>
          <w:b/>
          <w:color w:val="0066CC"/>
          <w:sz w:val="24"/>
        </w:rPr>
      </w:pPr>
    </w:p>
    <w:p w14:paraId="4752EAE3" w14:textId="77777777" w:rsidR="00F45373" w:rsidRDefault="00F45373">
      <w:pPr>
        <w:rPr>
          <w:b/>
          <w:color w:val="0066CC"/>
          <w:sz w:val="24"/>
        </w:rPr>
      </w:pPr>
    </w:p>
    <w:p w14:paraId="5309F44F" w14:textId="77777777" w:rsidR="00F45373" w:rsidRDefault="00F45373">
      <w:pPr>
        <w:rPr>
          <w:b/>
          <w:color w:val="0066CC"/>
          <w:sz w:val="24"/>
        </w:rPr>
      </w:pPr>
    </w:p>
    <w:p w14:paraId="3FEE5F7A" w14:textId="77777777" w:rsidR="00F45373" w:rsidRDefault="00F45373">
      <w:pPr>
        <w:rPr>
          <w:b/>
          <w:color w:val="0066CC"/>
          <w:sz w:val="24"/>
        </w:rPr>
      </w:pPr>
    </w:p>
    <w:p w14:paraId="36D1B0ED" w14:textId="77777777" w:rsidR="00F45373" w:rsidRDefault="00F45373">
      <w:pPr>
        <w:rPr>
          <w:b/>
          <w:color w:val="0066CC"/>
          <w:sz w:val="24"/>
        </w:rPr>
        <w:sectPr w:rsidR="00F45373" w:rsidSect="00034616">
          <w:pgSz w:w="12240" w:h="15840"/>
          <w:pgMar w:top="1440" w:right="1800" w:bottom="1440" w:left="1800" w:header="720" w:footer="720" w:gutter="0"/>
          <w:cols w:space="720"/>
          <w:docGrid w:linePitch="360"/>
        </w:sectPr>
      </w:pPr>
    </w:p>
    <w:p w14:paraId="257D3344" w14:textId="77777777" w:rsidR="00F90C1D" w:rsidRDefault="00B13540">
      <w:r>
        <w:rPr>
          <w:b/>
          <w:color w:val="0066CC"/>
          <w:sz w:val="24"/>
        </w:rPr>
        <w:lastRenderedPageBreak/>
        <w:t>Gender Roles in Agricultural Enterprises</w:t>
      </w:r>
      <w:r w:rsidR="001E3EA6">
        <w:rPr>
          <w:b/>
          <w:color w:val="0066CC"/>
          <w:sz w:val="24"/>
        </w:rPr>
        <w:t xml:space="preserve"> </w:t>
      </w:r>
      <w:r>
        <w:rPr>
          <w:b/>
          <w:color w:val="0066CC"/>
          <w:sz w:val="24"/>
        </w:rPr>
        <w:t>( for each of the enterprise selected ask the following questions</w:t>
      </w:r>
    </w:p>
    <w:p w14:paraId="4F246FE6" w14:textId="0926A30D" w:rsidR="00F90C1D" w:rsidRDefault="00B13540" w:rsidP="00D46524">
      <w:pPr>
        <w:pStyle w:val="ListParagraph"/>
        <w:numPr>
          <w:ilvl w:val="0"/>
          <w:numId w:val="20"/>
        </w:numPr>
      </w:pPr>
      <w:r>
        <w:t>What specific tasks/ roles in these enterprises are performed by women, men, youth and elderly or shared?( for each enterprise selected probe for the gender roles across the value chain and reasons why?</w:t>
      </w:r>
    </w:p>
    <w:p w14:paraId="77AEE2F4" w14:textId="77777777" w:rsidR="009530F1" w:rsidRDefault="009530F1" w:rsidP="009530F1">
      <w:r>
        <w:t>Enterprise</w:t>
      </w:r>
      <w:r>
        <w:tab/>
        <w:t xml:space="preserve">Men </w:t>
      </w:r>
      <w:r>
        <w:tab/>
        <w:t xml:space="preserve">Women </w:t>
      </w:r>
      <w:r>
        <w:tab/>
        <w:t xml:space="preserve">Youth </w:t>
      </w:r>
      <w:r>
        <w:tab/>
        <w:t xml:space="preserve">Reasons why </w:t>
      </w:r>
    </w:p>
    <w:p w14:paraId="0B4599F3" w14:textId="77777777" w:rsidR="009530F1" w:rsidRDefault="009530F1" w:rsidP="009530F1">
      <w:r>
        <w:t xml:space="preserve">Coffee </w:t>
      </w:r>
      <w:r>
        <w:tab/>
        <w:t xml:space="preserve">Land preparation </w:t>
      </w:r>
    </w:p>
    <w:p w14:paraId="082FBF58" w14:textId="77777777" w:rsidR="009530F1" w:rsidRDefault="009530F1" w:rsidP="009530F1">
      <w:r>
        <w:t xml:space="preserve">Planting </w:t>
      </w:r>
    </w:p>
    <w:p w14:paraId="2ACC520F" w14:textId="77777777" w:rsidR="009530F1" w:rsidRDefault="009530F1" w:rsidP="009530F1">
      <w:r>
        <w:t>Purchase of inputs</w:t>
      </w:r>
    </w:p>
    <w:p w14:paraId="7B74E109" w14:textId="77777777" w:rsidR="009530F1" w:rsidRDefault="009530F1" w:rsidP="009530F1">
      <w:r>
        <w:t xml:space="preserve">Spraying </w:t>
      </w:r>
    </w:p>
    <w:p w14:paraId="4DEA236F" w14:textId="77777777" w:rsidR="009530F1" w:rsidRDefault="009530F1" w:rsidP="009530F1">
      <w:r>
        <w:t xml:space="preserve">Weeding </w:t>
      </w:r>
    </w:p>
    <w:p w14:paraId="2A5E3B42" w14:textId="77777777" w:rsidR="009530F1" w:rsidRDefault="009530F1" w:rsidP="009530F1">
      <w:r>
        <w:t>Pruning</w:t>
      </w:r>
    </w:p>
    <w:p w14:paraId="7C1415F6" w14:textId="77777777" w:rsidR="009530F1" w:rsidRDefault="009530F1" w:rsidP="009530F1">
      <w:r>
        <w:t xml:space="preserve">Selecting &amp;Grading  </w:t>
      </w:r>
    </w:p>
    <w:p w14:paraId="299B670B" w14:textId="77777777" w:rsidR="009530F1" w:rsidRDefault="009530F1" w:rsidP="009530F1">
      <w:r>
        <w:t xml:space="preserve">Attending meetings and trainings </w:t>
      </w:r>
      <w:r>
        <w:tab/>
        <w:t xml:space="preserve">Manuring </w:t>
      </w:r>
    </w:p>
    <w:p w14:paraId="49CCE165" w14:textId="77777777" w:rsidR="009530F1" w:rsidRDefault="009530F1" w:rsidP="009530F1">
      <w:r>
        <w:t xml:space="preserve">Weeding </w:t>
      </w:r>
    </w:p>
    <w:p w14:paraId="53EFB5B5" w14:textId="77777777" w:rsidR="009530F1" w:rsidRDefault="009530F1" w:rsidP="009530F1">
      <w:r>
        <w:t xml:space="preserve">Pruning </w:t>
      </w:r>
    </w:p>
    <w:p w14:paraId="2E1ACEAD" w14:textId="77777777" w:rsidR="009530F1" w:rsidRDefault="009530F1" w:rsidP="009530F1">
      <w:r>
        <w:t xml:space="preserve">Picking </w:t>
      </w:r>
    </w:p>
    <w:p w14:paraId="5577883B" w14:textId="77777777" w:rsidR="009530F1" w:rsidRDefault="009530F1" w:rsidP="009530F1">
      <w:r>
        <w:t xml:space="preserve">Selecting &amp;Grading </w:t>
      </w:r>
      <w:r>
        <w:tab/>
        <w:t xml:space="preserve">Land preparation </w:t>
      </w:r>
    </w:p>
    <w:p w14:paraId="65B220EA" w14:textId="77777777" w:rsidR="009530F1" w:rsidRDefault="009530F1" w:rsidP="009530F1">
      <w:r>
        <w:t xml:space="preserve">Picking </w:t>
      </w:r>
    </w:p>
    <w:p w14:paraId="7DA596E8" w14:textId="77777777" w:rsidR="009530F1" w:rsidRDefault="009530F1" w:rsidP="009530F1">
      <w:r>
        <w:lastRenderedPageBreak/>
        <w:t xml:space="preserve">Transporting </w:t>
      </w:r>
    </w:p>
    <w:p w14:paraId="549B43AE" w14:textId="77777777" w:rsidR="009530F1" w:rsidRDefault="009530F1" w:rsidP="009530F1">
      <w:r>
        <w:t xml:space="preserve">Selecting &amp; Grading </w:t>
      </w:r>
    </w:p>
    <w:p w14:paraId="63805EB9" w14:textId="77777777" w:rsidR="009530F1" w:rsidRDefault="009530F1" w:rsidP="009530F1"/>
    <w:p w14:paraId="4EBECA5B" w14:textId="77777777" w:rsidR="009530F1" w:rsidRDefault="009530F1" w:rsidP="009530F1">
      <w:r>
        <w:tab/>
        <w:t>Men –</w:t>
      </w:r>
      <w:proofErr w:type="spellStart"/>
      <w:r>
        <w:t>labour</w:t>
      </w:r>
      <w:proofErr w:type="spellEnd"/>
      <w:r>
        <w:t xml:space="preserve"> intensive ,skills and experience required, value of the crop </w:t>
      </w:r>
    </w:p>
    <w:p w14:paraId="0865D529" w14:textId="77777777" w:rsidR="009530F1" w:rsidRDefault="009530F1" w:rsidP="009530F1"/>
    <w:p w14:paraId="45AF400A" w14:textId="77777777" w:rsidR="009530F1" w:rsidRDefault="009530F1" w:rsidP="009530F1">
      <w:r>
        <w:t xml:space="preserve">Women – less skill and </w:t>
      </w:r>
      <w:proofErr w:type="spellStart"/>
      <w:r>
        <w:t>labour</w:t>
      </w:r>
      <w:proofErr w:type="spellEnd"/>
      <w:r>
        <w:t xml:space="preserve"> ,culture ,</w:t>
      </w:r>
    </w:p>
    <w:p w14:paraId="6F3897AC" w14:textId="77777777" w:rsidR="009530F1" w:rsidRDefault="009530F1" w:rsidP="009530F1"/>
    <w:p w14:paraId="691F8BBB" w14:textId="77777777" w:rsidR="009530F1" w:rsidRDefault="009530F1" w:rsidP="009530F1">
      <w:r>
        <w:t xml:space="preserve">Youth –Level of income ,quick money ,less time required </w:t>
      </w:r>
    </w:p>
    <w:p w14:paraId="7A4074A6" w14:textId="77777777" w:rsidR="009530F1" w:rsidRDefault="009530F1" w:rsidP="009530F1">
      <w:r>
        <w:t xml:space="preserve">Tea </w:t>
      </w:r>
      <w:r>
        <w:tab/>
        <w:t xml:space="preserve">Land preparation </w:t>
      </w:r>
    </w:p>
    <w:p w14:paraId="15C7FDD7" w14:textId="77777777" w:rsidR="009530F1" w:rsidRDefault="009530F1" w:rsidP="009530F1">
      <w:r>
        <w:t xml:space="preserve">Planting </w:t>
      </w:r>
    </w:p>
    <w:p w14:paraId="3461EC8F" w14:textId="77777777" w:rsidR="009530F1" w:rsidRDefault="009530F1" w:rsidP="009530F1">
      <w:r>
        <w:t xml:space="preserve">Purchase of inputs </w:t>
      </w:r>
    </w:p>
    <w:p w14:paraId="2BBD006B" w14:textId="77777777" w:rsidR="009530F1" w:rsidRDefault="009530F1" w:rsidP="009530F1">
      <w:r>
        <w:t xml:space="preserve">Training of the crop </w:t>
      </w:r>
    </w:p>
    <w:p w14:paraId="0CC5D3E1" w14:textId="77777777" w:rsidR="009530F1" w:rsidRDefault="009530F1" w:rsidP="009530F1">
      <w:r>
        <w:t xml:space="preserve">Pruning </w:t>
      </w:r>
    </w:p>
    <w:p w14:paraId="1C5E0B66" w14:textId="77777777" w:rsidR="009530F1" w:rsidRDefault="009530F1" w:rsidP="009530F1">
      <w:r>
        <w:tab/>
        <w:t xml:space="preserve">Picking </w:t>
      </w:r>
    </w:p>
    <w:p w14:paraId="5EE8056B" w14:textId="77777777" w:rsidR="009530F1" w:rsidRDefault="009530F1" w:rsidP="009530F1">
      <w:r>
        <w:t xml:space="preserve">Weeding </w:t>
      </w:r>
    </w:p>
    <w:p w14:paraId="0624D103" w14:textId="77777777" w:rsidR="009530F1" w:rsidRDefault="009530F1" w:rsidP="009530F1">
      <w:r>
        <w:t xml:space="preserve">Selecting and grading  </w:t>
      </w:r>
      <w:r>
        <w:tab/>
        <w:t>Land preparation</w:t>
      </w:r>
    </w:p>
    <w:p w14:paraId="4D730C39" w14:textId="77777777" w:rsidR="009530F1" w:rsidRDefault="009530F1" w:rsidP="009530F1">
      <w:r>
        <w:t>Picking</w:t>
      </w:r>
    </w:p>
    <w:p w14:paraId="51A8C005" w14:textId="77777777" w:rsidR="009530F1" w:rsidRDefault="009530F1" w:rsidP="009530F1">
      <w:r>
        <w:lastRenderedPageBreak/>
        <w:t xml:space="preserve">Transporting </w:t>
      </w:r>
    </w:p>
    <w:p w14:paraId="51DB6D70" w14:textId="77777777" w:rsidR="009530F1" w:rsidRDefault="009530F1" w:rsidP="009530F1">
      <w:r>
        <w:t xml:space="preserve">Selecting and grading  </w:t>
      </w:r>
    </w:p>
    <w:p w14:paraId="6A02318F" w14:textId="77777777" w:rsidR="009530F1" w:rsidRDefault="009530F1" w:rsidP="009530F1">
      <w:r>
        <w:t xml:space="preserve">Pruning </w:t>
      </w:r>
      <w:r>
        <w:tab/>
        <w:t>Men –</w:t>
      </w:r>
      <w:proofErr w:type="spellStart"/>
      <w:r>
        <w:t>labour</w:t>
      </w:r>
      <w:proofErr w:type="spellEnd"/>
      <w:r>
        <w:t xml:space="preserve"> intensive ,skills and experience required, value of the crop </w:t>
      </w:r>
    </w:p>
    <w:p w14:paraId="71342CEA" w14:textId="77777777" w:rsidR="009530F1" w:rsidRDefault="009530F1" w:rsidP="009530F1"/>
    <w:p w14:paraId="79ABF169" w14:textId="77777777" w:rsidR="009530F1" w:rsidRDefault="009530F1" w:rsidP="009530F1">
      <w:r>
        <w:t xml:space="preserve">Women – less skill and </w:t>
      </w:r>
      <w:proofErr w:type="spellStart"/>
      <w:r>
        <w:t>labour</w:t>
      </w:r>
      <w:proofErr w:type="spellEnd"/>
      <w:r>
        <w:t xml:space="preserve"> ,culture ,</w:t>
      </w:r>
    </w:p>
    <w:p w14:paraId="54593245" w14:textId="77777777" w:rsidR="009530F1" w:rsidRDefault="009530F1" w:rsidP="009530F1"/>
    <w:p w14:paraId="7CEA54E8" w14:textId="77777777" w:rsidR="009530F1" w:rsidRDefault="009530F1" w:rsidP="009530F1">
      <w:r>
        <w:t>Youth –Level of income ,quick money ,less time required</w:t>
      </w:r>
    </w:p>
    <w:p w14:paraId="44C8524D" w14:textId="77777777" w:rsidR="009530F1" w:rsidRDefault="009530F1" w:rsidP="009530F1">
      <w:proofErr w:type="spellStart"/>
      <w:r>
        <w:t>Muguka</w:t>
      </w:r>
      <w:proofErr w:type="spellEnd"/>
      <w:r>
        <w:t xml:space="preserve"> </w:t>
      </w:r>
      <w:r>
        <w:tab/>
        <w:t xml:space="preserve">Land preparation </w:t>
      </w:r>
    </w:p>
    <w:p w14:paraId="540A1DED" w14:textId="77777777" w:rsidR="009530F1" w:rsidRDefault="009530F1" w:rsidP="009530F1">
      <w:r>
        <w:t xml:space="preserve">Planting </w:t>
      </w:r>
    </w:p>
    <w:p w14:paraId="232AF1A7" w14:textId="77777777" w:rsidR="009530F1" w:rsidRDefault="009530F1" w:rsidP="009530F1">
      <w:r>
        <w:t xml:space="preserve">Purchase of inputs </w:t>
      </w:r>
    </w:p>
    <w:p w14:paraId="4185645E" w14:textId="77777777" w:rsidR="009530F1" w:rsidRDefault="009530F1" w:rsidP="009530F1">
      <w:r>
        <w:t xml:space="preserve">Training of the crop </w:t>
      </w:r>
    </w:p>
    <w:p w14:paraId="356835AD" w14:textId="77777777" w:rsidR="009530F1" w:rsidRDefault="009530F1" w:rsidP="009530F1">
      <w:r>
        <w:t xml:space="preserve">Spraying </w:t>
      </w:r>
    </w:p>
    <w:p w14:paraId="79E00B48" w14:textId="77777777" w:rsidR="009530F1" w:rsidRDefault="009530F1" w:rsidP="009530F1">
      <w:r>
        <w:t xml:space="preserve">Picking </w:t>
      </w:r>
    </w:p>
    <w:p w14:paraId="231DB667" w14:textId="77777777" w:rsidR="009530F1" w:rsidRDefault="009530F1" w:rsidP="009530F1">
      <w:r>
        <w:t xml:space="preserve">Grading /sorting </w:t>
      </w:r>
    </w:p>
    <w:p w14:paraId="45EB60F7" w14:textId="77777777" w:rsidR="009530F1" w:rsidRDefault="009530F1" w:rsidP="009530F1">
      <w:r>
        <w:t xml:space="preserve">Irrigating </w:t>
      </w:r>
    </w:p>
    <w:p w14:paraId="71F3AB82" w14:textId="77777777" w:rsidR="009530F1" w:rsidRDefault="009530F1" w:rsidP="009530F1">
      <w:r>
        <w:t xml:space="preserve">Marketing </w:t>
      </w:r>
      <w:r>
        <w:tab/>
        <w:t xml:space="preserve">Picking </w:t>
      </w:r>
    </w:p>
    <w:p w14:paraId="2C079AE1" w14:textId="77777777" w:rsidR="009530F1" w:rsidRDefault="009530F1" w:rsidP="009530F1">
      <w:r>
        <w:t xml:space="preserve">Weeding </w:t>
      </w:r>
    </w:p>
    <w:p w14:paraId="3ACD7EEF" w14:textId="77777777" w:rsidR="009530F1" w:rsidRDefault="009530F1" w:rsidP="009530F1">
      <w:r>
        <w:lastRenderedPageBreak/>
        <w:t xml:space="preserve">Irrigating </w:t>
      </w:r>
    </w:p>
    <w:p w14:paraId="788B5E74" w14:textId="77777777" w:rsidR="009530F1" w:rsidRDefault="009530F1" w:rsidP="009530F1">
      <w:r>
        <w:t xml:space="preserve">Marketing </w:t>
      </w:r>
      <w:r>
        <w:tab/>
        <w:t xml:space="preserve">Land preparation </w:t>
      </w:r>
    </w:p>
    <w:p w14:paraId="15B37ADC" w14:textId="77777777" w:rsidR="009530F1" w:rsidRDefault="009530F1" w:rsidP="009530F1">
      <w:r>
        <w:t xml:space="preserve">Picking </w:t>
      </w:r>
    </w:p>
    <w:p w14:paraId="217D00FF" w14:textId="77777777" w:rsidR="009530F1" w:rsidRDefault="009530F1" w:rsidP="009530F1">
      <w:r>
        <w:t xml:space="preserve">Transporting </w:t>
      </w:r>
    </w:p>
    <w:p w14:paraId="539BFD85" w14:textId="77777777" w:rsidR="009530F1" w:rsidRDefault="009530F1" w:rsidP="009530F1">
      <w:r>
        <w:t xml:space="preserve">Irrigating </w:t>
      </w:r>
    </w:p>
    <w:p w14:paraId="2259AAB7" w14:textId="77777777" w:rsidR="009530F1" w:rsidRDefault="009530F1" w:rsidP="009530F1">
      <w:r>
        <w:t xml:space="preserve">Marketing </w:t>
      </w:r>
      <w:r>
        <w:tab/>
        <w:t>Men –</w:t>
      </w:r>
      <w:proofErr w:type="spellStart"/>
      <w:r>
        <w:t>labour</w:t>
      </w:r>
      <w:proofErr w:type="spellEnd"/>
      <w:r>
        <w:t xml:space="preserve"> intensive ,skills and experience required, value of the crop </w:t>
      </w:r>
    </w:p>
    <w:p w14:paraId="64F6E853" w14:textId="77777777" w:rsidR="009530F1" w:rsidRDefault="009530F1" w:rsidP="009530F1"/>
    <w:p w14:paraId="6F3B9AAE" w14:textId="77777777" w:rsidR="009530F1" w:rsidRDefault="009530F1" w:rsidP="009530F1">
      <w:r>
        <w:t xml:space="preserve">Women – less skill and </w:t>
      </w:r>
      <w:proofErr w:type="spellStart"/>
      <w:r>
        <w:t>labour</w:t>
      </w:r>
      <w:proofErr w:type="spellEnd"/>
      <w:r>
        <w:t xml:space="preserve"> ,culture ,</w:t>
      </w:r>
    </w:p>
    <w:p w14:paraId="5CA9FFF1" w14:textId="77777777" w:rsidR="009530F1" w:rsidRDefault="009530F1" w:rsidP="009530F1"/>
    <w:p w14:paraId="00CCAEC6" w14:textId="77777777" w:rsidR="009530F1" w:rsidRDefault="009530F1" w:rsidP="009530F1">
      <w:r>
        <w:t>Youth –Level of income ,quick money ,less time required</w:t>
      </w:r>
    </w:p>
    <w:p w14:paraId="47599CD3" w14:textId="77777777" w:rsidR="009530F1" w:rsidRDefault="009530F1" w:rsidP="009530F1">
      <w:r>
        <w:t xml:space="preserve">Avocado </w:t>
      </w:r>
      <w:r>
        <w:tab/>
        <w:t xml:space="preserve">Land preparation </w:t>
      </w:r>
    </w:p>
    <w:p w14:paraId="53E21BA6" w14:textId="77777777" w:rsidR="009530F1" w:rsidRDefault="009530F1" w:rsidP="009530F1">
      <w:r>
        <w:t xml:space="preserve">Planting </w:t>
      </w:r>
    </w:p>
    <w:p w14:paraId="244BA22C" w14:textId="77777777" w:rsidR="009530F1" w:rsidRDefault="009530F1" w:rsidP="009530F1">
      <w:r>
        <w:t xml:space="preserve">Purchase of inputs </w:t>
      </w:r>
    </w:p>
    <w:p w14:paraId="049936EC" w14:textId="77777777" w:rsidR="009530F1" w:rsidRDefault="009530F1" w:rsidP="009530F1">
      <w:r>
        <w:t xml:space="preserve">Pruning </w:t>
      </w:r>
    </w:p>
    <w:p w14:paraId="04DCB369" w14:textId="77777777" w:rsidR="009530F1" w:rsidRDefault="009530F1" w:rsidP="009530F1">
      <w:r>
        <w:t xml:space="preserve">Picking </w:t>
      </w:r>
      <w:r>
        <w:tab/>
        <w:t xml:space="preserve">Weeding </w:t>
      </w:r>
    </w:p>
    <w:p w14:paraId="21DB750D" w14:textId="77777777" w:rsidR="009530F1" w:rsidRDefault="009530F1" w:rsidP="009530F1">
      <w:r>
        <w:t>Sorting and grading</w:t>
      </w:r>
    </w:p>
    <w:p w14:paraId="7B262625" w14:textId="77777777" w:rsidR="009530F1" w:rsidRDefault="009530F1" w:rsidP="009530F1">
      <w:r>
        <w:t xml:space="preserve">Marketing  </w:t>
      </w:r>
      <w:r>
        <w:tab/>
        <w:t xml:space="preserve">Picking </w:t>
      </w:r>
    </w:p>
    <w:p w14:paraId="01926304" w14:textId="77777777" w:rsidR="009530F1" w:rsidRDefault="009530F1" w:rsidP="009530F1">
      <w:r>
        <w:lastRenderedPageBreak/>
        <w:t xml:space="preserve">Pruning </w:t>
      </w:r>
    </w:p>
    <w:p w14:paraId="67ED3072" w14:textId="77777777" w:rsidR="009530F1" w:rsidRDefault="009530F1" w:rsidP="009530F1">
      <w:r>
        <w:t xml:space="preserve">Transporting </w:t>
      </w:r>
    </w:p>
    <w:p w14:paraId="116874C3" w14:textId="77777777" w:rsidR="009530F1" w:rsidRDefault="009530F1" w:rsidP="009530F1">
      <w:r>
        <w:t xml:space="preserve">Sorting and grading </w:t>
      </w:r>
    </w:p>
    <w:p w14:paraId="6F5418A1" w14:textId="77777777" w:rsidR="009530F1" w:rsidRDefault="009530F1" w:rsidP="009530F1">
      <w:r>
        <w:tab/>
        <w:t>Men –</w:t>
      </w:r>
      <w:proofErr w:type="spellStart"/>
      <w:r>
        <w:t>labour</w:t>
      </w:r>
      <w:proofErr w:type="spellEnd"/>
      <w:r>
        <w:t xml:space="preserve"> intensive ,skills and experience ,required, value of the crop ,risk involved </w:t>
      </w:r>
    </w:p>
    <w:p w14:paraId="0841D6BF" w14:textId="77777777" w:rsidR="009530F1" w:rsidRDefault="009530F1" w:rsidP="009530F1"/>
    <w:p w14:paraId="60D81369" w14:textId="77777777" w:rsidR="009530F1" w:rsidRDefault="009530F1" w:rsidP="009530F1">
      <w:r>
        <w:t xml:space="preserve">Women – less skill and </w:t>
      </w:r>
      <w:proofErr w:type="spellStart"/>
      <w:r>
        <w:t>labour</w:t>
      </w:r>
      <w:proofErr w:type="spellEnd"/>
      <w:r>
        <w:t xml:space="preserve"> ,culture ,</w:t>
      </w:r>
    </w:p>
    <w:p w14:paraId="5C6D7B8F" w14:textId="77777777" w:rsidR="009530F1" w:rsidRDefault="009530F1" w:rsidP="009530F1"/>
    <w:p w14:paraId="6F2A03AC" w14:textId="77777777" w:rsidR="009530F1" w:rsidRDefault="009530F1" w:rsidP="009530F1">
      <w:r>
        <w:t>Youth –Level of income ,quick money ,less time required</w:t>
      </w:r>
    </w:p>
    <w:p w14:paraId="39DBDED0" w14:textId="77777777" w:rsidR="009530F1" w:rsidRDefault="009530F1" w:rsidP="009530F1">
      <w:r>
        <w:t xml:space="preserve">Macadamia </w:t>
      </w:r>
      <w:r>
        <w:tab/>
        <w:t xml:space="preserve">Land preparation </w:t>
      </w:r>
    </w:p>
    <w:p w14:paraId="42FF98D2" w14:textId="77777777" w:rsidR="009530F1" w:rsidRDefault="009530F1" w:rsidP="009530F1">
      <w:r>
        <w:t xml:space="preserve">Purchase of inputs </w:t>
      </w:r>
    </w:p>
    <w:p w14:paraId="62968029" w14:textId="77777777" w:rsidR="009530F1" w:rsidRDefault="009530F1" w:rsidP="009530F1">
      <w:r>
        <w:t xml:space="preserve">Planting </w:t>
      </w:r>
    </w:p>
    <w:p w14:paraId="42BF96DC" w14:textId="77777777" w:rsidR="009530F1" w:rsidRDefault="009530F1" w:rsidP="009530F1">
      <w:r>
        <w:t xml:space="preserve">Pruning </w:t>
      </w:r>
    </w:p>
    <w:p w14:paraId="4B0B5A53" w14:textId="77777777" w:rsidR="009530F1" w:rsidRDefault="009530F1" w:rsidP="009530F1">
      <w:r>
        <w:t xml:space="preserve">Harvesting </w:t>
      </w:r>
    </w:p>
    <w:p w14:paraId="0D950B48" w14:textId="77777777" w:rsidR="009530F1" w:rsidRDefault="009530F1" w:rsidP="009530F1">
      <w:r>
        <w:t xml:space="preserve">De-husking </w:t>
      </w:r>
    </w:p>
    <w:p w14:paraId="29DE7691" w14:textId="77777777" w:rsidR="009530F1" w:rsidRDefault="009530F1" w:rsidP="009530F1">
      <w:r>
        <w:t xml:space="preserve">Pest and disease control </w:t>
      </w:r>
      <w:r>
        <w:tab/>
        <w:t xml:space="preserve">Weeding </w:t>
      </w:r>
    </w:p>
    <w:p w14:paraId="56774EFF" w14:textId="77777777" w:rsidR="009530F1" w:rsidRDefault="009530F1" w:rsidP="009530F1">
      <w:r>
        <w:t xml:space="preserve">Sorting and grading </w:t>
      </w:r>
      <w:r>
        <w:tab/>
        <w:t xml:space="preserve">Harvesting </w:t>
      </w:r>
    </w:p>
    <w:p w14:paraId="3A1E80ED" w14:textId="77777777" w:rsidR="009530F1" w:rsidRDefault="009530F1" w:rsidP="009530F1">
      <w:r>
        <w:t xml:space="preserve">Transporting </w:t>
      </w:r>
    </w:p>
    <w:p w14:paraId="3F44DA57" w14:textId="77777777" w:rsidR="009530F1" w:rsidRDefault="009530F1" w:rsidP="009530F1">
      <w:r>
        <w:lastRenderedPageBreak/>
        <w:t xml:space="preserve">Sorting and grading </w:t>
      </w:r>
    </w:p>
    <w:p w14:paraId="4F791811" w14:textId="77777777" w:rsidR="009530F1" w:rsidRDefault="009530F1" w:rsidP="009530F1">
      <w:r>
        <w:t xml:space="preserve">De-husking </w:t>
      </w:r>
      <w:r>
        <w:tab/>
        <w:t>Men –</w:t>
      </w:r>
      <w:proofErr w:type="spellStart"/>
      <w:r>
        <w:t>labour</w:t>
      </w:r>
      <w:proofErr w:type="spellEnd"/>
      <w:r>
        <w:t xml:space="preserve"> intensive ,skills and experience required, value of the </w:t>
      </w:r>
      <w:proofErr w:type="spellStart"/>
      <w:r>
        <w:t>crop,risk</w:t>
      </w:r>
      <w:proofErr w:type="spellEnd"/>
      <w:r>
        <w:t xml:space="preserve"> involved  </w:t>
      </w:r>
    </w:p>
    <w:p w14:paraId="739D238F" w14:textId="77777777" w:rsidR="009530F1" w:rsidRDefault="009530F1" w:rsidP="009530F1"/>
    <w:p w14:paraId="6E6A078D" w14:textId="77777777" w:rsidR="009530F1" w:rsidRDefault="009530F1" w:rsidP="009530F1">
      <w:r>
        <w:t xml:space="preserve">Women – less skill and </w:t>
      </w:r>
      <w:proofErr w:type="spellStart"/>
      <w:r>
        <w:t>labour</w:t>
      </w:r>
      <w:proofErr w:type="spellEnd"/>
      <w:r>
        <w:t xml:space="preserve"> ,culture ,</w:t>
      </w:r>
    </w:p>
    <w:p w14:paraId="74B0ADEC" w14:textId="77777777" w:rsidR="009530F1" w:rsidRDefault="009530F1" w:rsidP="009530F1"/>
    <w:p w14:paraId="390D20C2" w14:textId="77777777" w:rsidR="009530F1" w:rsidRDefault="009530F1" w:rsidP="009530F1">
      <w:r>
        <w:t>Youth –Level of income ,quick money ,less time required</w:t>
      </w:r>
    </w:p>
    <w:p w14:paraId="47AE8D37" w14:textId="77777777" w:rsidR="009530F1" w:rsidRDefault="009530F1" w:rsidP="009530F1">
      <w:r>
        <w:t xml:space="preserve">Dairy cow </w:t>
      </w:r>
      <w:r>
        <w:tab/>
        <w:t xml:space="preserve">Purchase of animal </w:t>
      </w:r>
    </w:p>
    <w:p w14:paraId="0E6C4F8D" w14:textId="77777777" w:rsidR="009530F1" w:rsidRDefault="009530F1" w:rsidP="009530F1">
      <w:r>
        <w:t xml:space="preserve">Dairy unit construction </w:t>
      </w:r>
    </w:p>
    <w:p w14:paraId="6C347C28" w14:textId="77777777" w:rsidR="009530F1" w:rsidRDefault="009530F1" w:rsidP="009530F1">
      <w:r>
        <w:t xml:space="preserve">Purchase of feeds and other inputs </w:t>
      </w:r>
      <w:r>
        <w:tab/>
        <w:t xml:space="preserve">Milking </w:t>
      </w:r>
    </w:p>
    <w:p w14:paraId="348C039E" w14:textId="77777777" w:rsidR="009530F1" w:rsidRDefault="009530F1" w:rsidP="009530F1">
      <w:r>
        <w:t xml:space="preserve">Cleaning the unit </w:t>
      </w:r>
    </w:p>
    <w:p w14:paraId="7A738C40" w14:textId="77777777" w:rsidR="009530F1" w:rsidRDefault="009530F1" w:rsidP="009530F1">
      <w:r>
        <w:t xml:space="preserve">Feeding </w:t>
      </w:r>
    </w:p>
    <w:p w14:paraId="3DD87ADF" w14:textId="77777777" w:rsidR="009530F1" w:rsidRDefault="009530F1" w:rsidP="009530F1">
      <w:r>
        <w:t xml:space="preserve">Milk marketing </w:t>
      </w:r>
      <w:r>
        <w:tab/>
        <w:t xml:space="preserve">Transportation </w:t>
      </w:r>
    </w:p>
    <w:p w14:paraId="34EE8E29" w14:textId="77777777" w:rsidR="009530F1" w:rsidRDefault="009530F1" w:rsidP="009530F1">
      <w:r>
        <w:t xml:space="preserve">Feeding </w:t>
      </w:r>
      <w:r>
        <w:tab/>
        <w:t>Men –</w:t>
      </w:r>
      <w:proofErr w:type="spellStart"/>
      <w:r>
        <w:t>labour</w:t>
      </w:r>
      <w:proofErr w:type="spellEnd"/>
      <w:r>
        <w:t xml:space="preserve"> intensive ,skills and experience required, ownership </w:t>
      </w:r>
    </w:p>
    <w:p w14:paraId="3ED089DF" w14:textId="77777777" w:rsidR="009530F1" w:rsidRDefault="009530F1" w:rsidP="009530F1"/>
    <w:p w14:paraId="6145F4B8" w14:textId="77777777" w:rsidR="009530F1" w:rsidRDefault="009530F1" w:rsidP="009530F1">
      <w:r>
        <w:t xml:space="preserve">Women – less skill and </w:t>
      </w:r>
      <w:proofErr w:type="spellStart"/>
      <w:r>
        <w:t>labour</w:t>
      </w:r>
      <w:proofErr w:type="spellEnd"/>
      <w:r>
        <w:t xml:space="preserve"> ,culture ,</w:t>
      </w:r>
    </w:p>
    <w:p w14:paraId="53CA2656" w14:textId="77777777" w:rsidR="009530F1" w:rsidRDefault="009530F1" w:rsidP="009530F1"/>
    <w:p w14:paraId="0D2D95E0" w14:textId="77777777" w:rsidR="009530F1" w:rsidRDefault="009530F1" w:rsidP="009530F1">
      <w:r>
        <w:t>Youth –,quick money ,less time required</w:t>
      </w:r>
    </w:p>
    <w:p w14:paraId="28DB63AE" w14:textId="77777777" w:rsidR="009530F1" w:rsidRDefault="009530F1" w:rsidP="009530F1">
      <w:r>
        <w:lastRenderedPageBreak/>
        <w:t xml:space="preserve">Mangoes </w:t>
      </w:r>
      <w:r>
        <w:tab/>
        <w:t xml:space="preserve">Land preparation </w:t>
      </w:r>
    </w:p>
    <w:p w14:paraId="038BD19F" w14:textId="77777777" w:rsidR="009530F1" w:rsidRDefault="009530F1" w:rsidP="009530F1">
      <w:r>
        <w:t xml:space="preserve">Planting </w:t>
      </w:r>
    </w:p>
    <w:p w14:paraId="25F57836" w14:textId="77777777" w:rsidR="009530F1" w:rsidRDefault="009530F1" w:rsidP="009530F1">
      <w:r>
        <w:t xml:space="preserve">Purchase of inputs </w:t>
      </w:r>
    </w:p>
    <w:p w14:paraId="551172FA" w14:textId="77777777" w:rsidR="009530F1" w:rsidRDefault="009530F1" w:rsidP="009530F1">
      <w:r>
        <w:t xml:space="preserve">Pruning </w:t>
      </w:r>
    </w:p>
    <w:p w14:paraId="1974C5FA" w14:textId="77777777" w:rsidR="009530F1" w:rsidRDefault="009530F1" w:rsidP="009530F1">
      <w:r>
        <w:t xml:space="preserve">Picking </w:t>
      </w:r>
      <w:r>
        <w:tab/>
        <w:t xml:space="preserve">Weeding </w:t>
      </w:r>
    </w:p>
    <w:p w14:paraId="2FDBC38A" w14:textId="77777777" w:rsidR="009530F1" w:rsidRDefault="009530F1" w:rsidP="009530F1">
      <w:r>
        <w:t>Sorting and grading</w:t>
      </w:r>
    </w:p>
    <w:p w14:paraId="1CE9560F" w14:textId="77777777" w:rsidR="009530F1" w:rsidRDefault="009530F1" w:rsidP="009530F1">
      <w:r>
        <w:t xml:space="preserve">Marketing  </w:t>
      </w:r>
    </w:p>
    <w:p w14:paraId="3E973785" w14:textId="77777777" w:rsidR="009530F1" w:rsidRDefault="009530F1" w:rsidP="009530F1">
      <w:r>
        <w:t xml:space="preserve">Value addition </w:t>
      </w:r>
      <w:r>
        <w:tab/>
        <w:t xml:space="preserve">Picking </w:t>
      </w:r>
    </w:p>
    <w:p w14:paraId="4A39BA63" w14:textId="77777777" w:rsidR="009530F1" w:rsidRDefault="009530F1" w:rsidP="009530F1">
      <w:r>
        <w:t xml:space="preserve">Pruning </w:t>
      </w:r>
    </w:p>
    <w:p w14:paraId="23B05656" w14:textId="77777777" w:rsidR="009530F1" w:rsidRDefault="009530F1" w:rsidP="009530F1">
      <w:r>
        <w:t xml:space="preserve">Transporting </w:t>
      </w:r>
    </w:p>
    <w:p w14:paraId="3EECEA13" w14:textId="77777777" w:rsidR="009530F1" w:rsidRDefault="009530F1" w:rsidP="009530F1">
      <w:r>
        <w:t xml:space="preserve">Sorting and grading </w:t>
      </w:r>
    </w:p>
    <w:p w14:paraId="21DCA3A9" w14:textId="77777777" w:rsidR="009530F1" w:rsidRDefault="009530F1" w:rsidP="009530F1">
      <w:r>
        <w:t xml:space="preserve">Value addition </w:t>
      </w:r>
    </w:p>
    <w:p w14:paraId="287F4C2F" w14:textId="77777777" w:rsidR="009530F1" w:rsidRDefault="009530F1" w:rsidP="009530F1">
      <w:r>
        <w:tab/>
        <w:t>Men –</w:t>
      </w:r>
      <w:proofErr w:type="spellStart"/>
      <w:r>
        <w:t>labour</w:t>
      </w:r>
      <w:proofErr w:type="spellEnd"/>
      <w:r>
        <w:t xml:space="preserve"> intensive ,skills and experience required, value of the crop </w:t>
      </w:r>
    </w:p>
    <w:p w14:paraId="369A6CFC" w14:textId="77777777" w:rsidR="009530F1" w:rsidRDefault="009530F1" w:rsidP="009530F1"/>
    <w:p w14:paraId="5D53C514" w14:textId="77777777" w:rsidR="009530F1" w:rsidRDefault="009530F1" w:rsidP="009530F1">
      <w:r>
        <w:t xml:space="preserve">Women – less skill and </w:t>
      </w:r>
      <w:proofErr w:type="spellStart"/>
      <w:r>
        <w:t>labour</w:t>
      </w:r>
      <w:proofErr w:type="spellEnd"/>
      <w:r>
        <w:t xml:space="preserve"> ,culture ,</w:t>
      </w:r>
    </w:p>
    <w:p w14:paraId="71BC7FAE" w14:textId="77777777" w:rsidR="009530F1" w:rsidRDefault="009530F1" w:rsidP="009530F1"/>
    <w:p w14:paraId="677B3A3C" w14:textId="77777777" w:rsidR="009530F1" w:rsidRDefault="009530F1" w:rsidP="009530F1">
      <w:r>
        <w:t>Youth –Level of income ,quick money ,less time required</w:t>
      </w:r>
    </w:p>
    <w:p w14:paraId="7D75EBBB" w14:textId="77777777" w:rsidR="009530F1" w:rsidRDefault="009530F1" w:rsidP="009530F1">
      <w:r>
        <w:lastRenderedPageBreak/>
        <w:t>Goats and sheep</w:t>
      </w:r>
      <w:r>
        <w:tab/>
        <w:t xml:space="preserve">Purchase of animal </w:t>
      </w:r>
    </w:p>
    <w:p w14:paraId="2FE16044" w14:textId="77777777" w:rsidR="009530F1" w:rsidRDefault="009530F1" w:rsidP="009530F1">
      <w:r>
        <w:t xml:space="preserve">Unit construction </w:t>
      </w:r>
    </w:p>
    <w:p w14:paraId="7436E9F1" w14:textId="77777777" w:rsidR="009530F1" w:rsidRDefault="009530F1" w:rsidP="009530F1">
      <w:r>
        <w:t xml:space="preserve">Purchase of feeds and other inputs </w:t>
      </w:r>
      <w:r>
        <w:tab/>
        <w:t xml:space="preserve">Milking </w:t>
      </w:r>
    </w:p>
    <w:p w14:paraId="79B9A933" w14:textId="77777777" w:rsidR="009530F1" w:rsidRDefault="009530F1" w:rsidP="009530F1">
      <w:r>
        <w:t xml:space="preserve">Cleaning the unit </w:t>
      </w:r>
    </w:p>
    <w:p w14:paraId="629D0409" w14:textId="77777777" w:rsidR="009530F1" w:rsidRDefault="009530F1" w:rsidP="009530F1">
      <w:r>
        <w:t xml:space="preserve">Feeding </w:t>
      </w:r>
    </w:p>
    <w:p w14:paraId="3CB0A682" w14:textId="77777777" w:rsidR="009530F1" w:rsidRDefault="009530F1" w:rsidP="009530F1">
      <w:r>
        <w:t xml:space="preserve">Milk marketing </w:t>
      </w:r>
      <w:r>
        <w:tab/>
        <w:t xml:space="preserve">Feeding </w:t>
      </w:r>
      <w:r>
        <w:tab/>
        <w:t>Men –</w:t>
      </w:r>
      <w:proofErr w:type="spellStart"/>
      <w:r>
        <w:t>labour</w:t>
      </w:r>
      <w:proofErr w:type="spellEnd"/>
      <w:r>
        <w:t xml:space="preserve"> intensive ,skills and experience required, ownership </w:t>
      </w:r>
    </w:p>
    <w:p w14:paraId="5FF0AFE0" w14:textId="77777777" w:rsidR="009530F1" w:rsidRDefault="009530F1" w:rsidP="009530F1"/>
    <w:p w14:paraId="2F981EBC" w14:textId="77777777" w:rsidR="009530F1" w:rsidRDefault="009530F1" w:rsidP="009530F1">
      <w:r>
        <w:t xml:space="preserve">Women – less skill and </w:t>
      </w:r>
      <w:proofErr w:type="spellStart"/>
      <w:r>
        <w:t>labour</w:t>
      </w:r>
      <w:proofErr w:type="spellEnd"/>
      <w:r>
        <w:t xml:space="preserve"> ,culture ,</w:t>
      </w:r>
    </w:p>
    <w:p w14:paraId="79DFDD86" w14:textId="77777777" w:rsidR="009530F1" w:rsidRDefault="009530F1" w:rsidP="009530F1"/>
    <w:p w14:paraId="1C42459C" w14:textId="77777777" w:rsidR="009530F1" w:rsidRDefault="009530F1" w:rsidP="009530F1">
      <w:r>
        <w:t>Youth –,quick money ,less time required</w:t>
      </w:r>
    </w:p>
    <w:p w14:paraId="357522C0" w14:textId="77777777" w:rsidR="009530F1" w:rsidRDefault="009530F1" w:rsidP="009530F1">
      <w:r>
        <w:t xml:space="preserve">Apiary </w:t>
      </w:r>
      <w:r>
        <w:tab/>
        <w:t xml:space="preserve">Purchase of hives </w:t>
      </w:r>
    </w:p>
    <w:p w14:paraId="69C2F89D" w14:textId="77777777" w:rsidR="009530F1" w:rsidRDefault="009530F1" w:rsidP="009530F1">
      <w:r>
        <w:t xml:space="preserve">Harvesting </w:t>
      </w:r>
    </w:p>
    <w:p w14:paraId="77C88935" w14:textId="77777777" w:rsidR="009530F1" w:rsidRDefault="009530F1" w:rsidP="009530F1">
      <w:r>
        <w:t xml:space="preserve">Cleaning of hives </w:t>
      </w:r>
    </w:p>
    <w:p w14:paraId="63449EDA" w14:textId="77777777" w:rsidR="009530F1" w:rsidRDefault="009530F1" w:rsidP="009530F1">
      <w:r>
        <w:t xml:space="preserve">Marketing </w:t>
      </w:r>
    </w:p>
    <w:p w14:paraId="5A8F00E9" w14:textId="77777777" w:rsidR="009530F1" w:rsidRDefault="009530F1" w:rsidP="009530F1">
      <w:r>
        <w:t xml:space="preserve">Value addition </w:t>
      </w:r>
      <w:r>
        <w:tab/>
        <w:t xml:space="preserve">Marketing </w:t>
      </w:r>
    </w:p>
    <w:p w14:paraId="3B22E42E" w14:textId="77777777" w:rsidR="009530F1" w:rsidRDefault="009530F1" w:rsidP="009530F1">
      <w:r>
        <w:t xml:space="preserve">Value addition </w:t>
      </w:r>
      <w:r>
        <w:tab/>
        <w:t xml:space="preserve">Marketing </w:t>
      </w:r>
    </w:p>
    <w:p w14:paraId="44988404" w14:textId="77777777" w:rsidR="009530F1" w:rsidRDefault="009530F1" w:rsidP="009530F1">
      <w:r>
        <w:t xml:space="preserve">Value addition </w:t>
      </w:r>
      <w:r>
        <w:tab/>
        <w:t>Men –</w:t>
      </w:r>
      <w:proofErr w:type="spellStart"/>
      <w:r>
        <w:t>labour</w:t>
      </w:r>
      <w:proofErr w:type="spellEnd"/>
      <w:r>
        <w:t xml:space="preserve"> intensive ,skills and experience required, ownership </w:t>
      </w:r>
    </w:p>
    <w:p w14:paraId="2A0D55FC" w14:textId="77777777" w:rsidR="009530F1" w:rsidRDefault="009530F1" w:rsidP="009530F1"/>
    <w:p w14:paraId="5CA877CA" w14:textId="77777777" w:rsidR="009530F1" w:rsidRDefault="009530F1" w:rsidP="009530F1">
      <w:r>
        <w:t xml:space="preserve">Women – less skill and </w:t>
      </w:r>
      <w:proofErr w:type="spellStart"/>
      <w:r>
        <w:t>labour</w:t>
      </w:r>
      <w:proofErr w:type="spellEnd"/>
      <w:r>
        <w:t xml:space="preserve"> ,culture ,</w:t>
      </w:r>
    </w:p>
    <w:p w14:paraId="46087904" w14:textId="77777777" w:rsidR="009530F1" w:rsidRDefault="009530F1" w:rsidP="009530F1"/>
    <w:p w14:paraId="4E17793A" w14:textId="77777777" w:rsidR="009530F1" w:rsidRDefault="009530F1" w:rsidP="009530F1">
      <w:r>
        <w:t>Youth –,quick money ,less time required</w:t>
      </w:r>
    </w:p>
    <w:p w14:paraId="759279B0" w14:textId="77777777" w:rsidR="009530F1" w:rsidRDefault="009530F1" w:rsidP="009530F1">
      <w:r>
        <w:t>Bananas</w:t>
      </w:r>
      <w:r>
        <w:tab/>
        <w:t xml:space="preserve">Land preparation </w:t>
      </w:r>
    </w:p>
    <w:p w14:paraId="0F534A0E" w14:textId="77777777" w:rsidR="009530F1" w:rsidRDefault="009530F1" w:rsidP="009530F1">
      <w:r>
        <w:t xml:space="preserve">Sourcing for inputs </w:t>
      </w:r>
    </w:p>
    <w:p w14:paraId="094CAAF8" w14:textId="77777777" w:rsidR="009530F1" w:rsidRDefault="009530F1" w:rsidP="009530F1">
      <w:r>
        <w:t xml:space="preserve">Planting </w:t>
      </w:r>
    </w:p>
    <w:p w14:paraId="5D47A231" w14:textId="77777777" w:rsidR="009530F1" w:rsidRDefault="009530F1" w:rsidP="009530F1">
      <w:r>
        <w:t xml:space="preserve">Harvesting </w:t>
      </w:r>
      <w:r>
        <w:tab/>
        <w:t xml:space="preserve">Weeding </w:t>
      </w:r>
    </w:p>
    <w:p w14:paraId="20261130" w14:textId="77777777" w:rsidR="009530F1" w:rsidRDefault="009530F1" w:rsidP="009530F1">
      <w:r>
        <w:t xml:space="preserve">Manuring </w:t>
      </w:r>
    </w:p>
    <w:p w14:paraId="6F6E1AAD" w14:textId="77777777" w:rsidR="009530F1" w:rsidRDefault="009530F1" w:rsidP="009530F1">
      <w:r>
        <w:t xml:space="preserve">Harvesting </w:t>
      </w:r>
    </w:p>
    <w:p w14:paraId="6E02608C" w14:textId="77777777" w:rsidR="009530F1" w:rsidRDefault="009530F1" w:rsidP="009530F1">
      <w:r>
        <w:t xml:space="preserve">Marketing </w:t>
      </w:r>
    </w:p>
    <w:p w14:paraId="6C3EC4E1" w14:textId="77777777" w:rsidR="009530F1" w:rsidRDefault="009530F1" w:rsidP="009530F1">
      <w:r>
        <w:t xml:space="preserve">Value addition </w:t>
      </w:r>
      <w:r>
        <w:tab/>
        <w:t xml:space="preserve">Transporting </w:t>
      </w:r>
    </w:p>
    <w:p w14:paraId="3F13ECD7" w14:textId="77777777" w:rsidR="009530F1" w:rsidRDefault="009530F1" w:rsidP="009530F1">
      <w:r>
        <w:t xml:space="preserve">Marketing </w:t>
      </w:r>
    </w:p>
    <w:p w14:paraId="7A71CCBE" w14:textId="77777777" w:rsidR="009530F1" w:rsidRDefault="009530F1" w:rsidP="009530F1">
      <w:r>
        <w:t xml:space="preserve">Value addition </w:t>
      </w:r>
      <w:r>
        <w:tab/>
        <w:t>Men –</w:t>
      </w:r>
      <w:proofErr w:type="spellStart"/>
      <w:r>
        <w:t>labour</w:t>
      </w:r>
      <w:proofErr w:type="spellEnd"/>
      <w:r>
        <w:t xml:space="preserve"> intensive ,skills and experience required, value of the crop </w:t>
      </w:r>
    </w:p>
    <w:p w14:paraId="7AC890A7" w14:textId="77777777" w:rsidR="009530F1" w:rsidRDefault="009530F1" w:rsidP="009530F1"/>
    <w:p w14:paraId="7B624BC7" w14:textId="77777777" w:rsidR="009530F1" w:rsidRDefault="009530F1" w:rsidP="009530F1">
      <w:r>
        <w:t xml:space="preserve">Women – less skill and </w:t>
      </w:r>
      <w:proofErr w:type="spellStart"/>
      <w:r>
        <w:t>labour</w:t>
      </w:r>
      <w:proofErr w:type="spellEnd"/>
      <w:r>
        <w:t xml:space="preserve"> ,culture ,</w:t>
      </w:r>
    </w:p>
    <w:p w14:paraId="05020DE7" w14:textId="77777777" w:rsidR="009530F1" w:rsidRDefault="009530F1" w:rsidP="009530F1"/>
    <w:p w14:paraId="3ADC0D17" w14:textId="77777777" w:rsidR="009530F1" w:rsidRDefault="009530F1" w:rsidP="009530F1">
      <w:r>
        <w:lastRenderedPageBreak/>
        <w:t>Youth –Level of income ,quick money ,less time required</w:t>
      </w:r>
    </w:p>
    <w:p w14:paraId="26EF11B6" w14:textId="77777777" w:rsidR="009530F1" w:rsidRDefault="009530F1" w:rsidP="009530F1">
      <w:r>
        <w:t xml:space="preserve">Maize </w:t>
      </w:r>
      <w:r>
        <w:tab/>
        <w:t xml:space="preserve">Land preparation </w:t>
      </w:r>
    </w:p>
    <w:p w14:paraId="3C872B3D" w14:textId="77777777" w:rsidR="009530F1" w:rsidRDefault="009530F1" w:rsidP="009530F1">
      <w:r>
        <w:t xml:space="preserve">Purchase of inputs </w:t>
      </w:r>
    </w:p>
    <w:p w14:paraId="28929EE0" w14:textId="77777777" w:rsidR="009530F1" w:rsidRDefault="009530F1" w:rsidP="009530F1">
      <w:r>
        <w:t xml:space="preserve">Panting </w:t>
      </w:r>
    </w:p>
    <w:p w14:paraId="1BE5B771" w14:textId="77777777" w:rsidR="009530F1" w:rsidRDefault="009530F1" w:rsidP="009530F1">
      <w:r>
        <w:t xml:space="preserve">Weeding </w:t>
      </w:r>
    </w:p>
    <w:p w14:paraId="56BB2924" w14:textId="77777777" w:rsidR="009530F1" w:rsidRDefault="009530F1" w:rsidP="009530F1">
      <w:r>
        <w:t xml:space="preserve">Pest and disease control </w:t>
      </w:r>
    </w:p>
    <w:p w14:paraId="652621AB" w14:textId="77777777" w:rsidR="009530F1" w:rsidRDefault="009530F1" w:rsidP="009530F1">
      <w:r>
        <w:t xml:space="preserve">Harvesting </w:t>
      </w:r>
    </w:p>
    <w:p w14:paraId="02E683ED" w14:textId="77777777" w:rsidR="009530F1" w:rsidRDefault="009530F1" w:rsidP="009530F1">
      <w:r>
        <w:t xml:space="preserve">Transporting </w:t>
      </w:r>
    </w:p>
    <w:p w14:paraId="605FD6AA" w14:textId="77777777" w:rsidR="009530F1" w:rsidRDefault="009530F1" w:rsidP="009530F1">
      <w:r>
        <w:t xml:space="preserve">Marketing </w:t>
      </w:r>
      <w:r>
        <w:tab/>
        <w:t xml:space="preserve">Land preparation </w:t>
      </w:r>
    </w:p>
    <w:p w14:paraId="57BB211C" w14:textId="77777777" w:rsidR="009530F1" w:rsidRDefault="009530F1" w:rsidP="009530F1">
      <w:r>
        <w:t xml:space="preserve">Purchase of inputs </w:t>
      </w:r>
    </w:p>
    <w:p w14:paraId="40F2087D" w14:textId="77777777" w:rsidR="009530F1" w:rsidRDefault="009530F1" w:rsidP="009530F1">
      <w:r>
        <w:t xml:space="preserve">Panting </w:t>
      </w:r>
    </w:p>
    <w:p w14:paraId="203C6AAB" w14:textId="77777777" w:rsidR="009530F1" w:rsidRDefault="009530F1" w:rsidP="009530F1">
      <w:r>
        <w:t xml:space="preserve">Weeding </w:t>
      </w:r>
    </w:p>
    <w:p w14:paraId="48D4F1FF" w14:textId="77777777" w:rsidR="009530F1" w:rsidRDefault="009530F1" w:rsidP="009530F1">
      <w:r>
        <w:t xml:space="preserve">Pest and disease control </w:t>
      </w:r>
    </w:p>
    <w:p w14:paraId="2C548F3E" w14:textId="77777777" w:rsidR="009530F1" w:rsidRDefault="009530F1" w:rsidP="009530F1">
      <w:r>
        <w:t xml:space="preserve">Harvesting </w:t>
      </w:r>
    </w:p>
    <w:p w14:paraId="4307FB90" w14:textId="77777777" w:rsidR="009530F1" w:rsidRDefault="009530F1" w:rsidP="009530F1">
      <w:r>
        <w:t xml:space="preserve">Transporting </w:t>
      </w:r>
    </w:p>
    <w:p w14:paraId="244AAC70" w14:textId="77777777" w:rsidR="009530F1" w:rsidRDefault="009530F1" w:rsidP="009530F1">
      <w:r>
        <w:t xml:space="preserve">Marketing </w:t>
      </w:r>
      <w:r>
        <w:tab/>
        <w:t xml:space="preserve">Land preparation </w:t>
      </w:r>
    </w:p>
    <w:p w14:paraId="5FC61875" w14:textId="77777777" w:rsidR="009530F1" w:rsidRDefault="009530F1" w:rsidP="009530F1">
      <w:r>
        <w:t xml:space="preserve">Purchase of inputs </w:t>
      </w:r>
    </w:p>
    <w:p w14:paraId="4DA51D31" w14:textId="77777777" w:rsidR="009530F1" w:rsidRDefault="009530F1" w:rsidP="009530F1">
      <w:r>
        <w:lastRenderedPageBreak/>
        <w:t xml:space="preserve">Panting </w:t>
      </w:r>
    </w:p>
    <w:p w14:paraId="525DAEBA" w14:textId="77777777" w:rsidR="009530F1" w:rsidRDefault="009530F1" w:rsidP="009530F1">
      <w:r>
        <w:t xml:space="preserve">Weeding </w:t>
      </w:r>
    </w:p>
    <w:p w14:paraId="6F04EBCF" w14:textId="77777777" w:rsidR="009530F1" w:rsidRDefault="009530F1" w:rsidP="009530F1">
      <w:r>
        <w:t xml:space="preserve">Pest and disease control </w:t>
      </w:r>
    </w:p>
    <w:p w14:paraId="2AD76707" w14:textId="77777777" w:rsidR="009530F1" w:rsidRDefault="009530F1" w:rsidP="009530F1">
      <w:r>
        <w:t xml:space="preserve">Harvesting </w:t>
      </w:r>
    </w:p>
    <w:p w14:paraId="249830B7" w14:textId="77777777" w:rsidR="009530F1" w:rsidRDefault="009530F1" w:rsidP="009530F1">
      <w:r>
        <w:t xml:space="preserve">Transporting </w:t>
      </w:r>
    </w:p>
    <w:p w14:paraId="7D91A6A8" w14:textId="77777777" w:rsidR="009530F1" w:rsidRDefault="009530F1" w:rsidP="009530F1">
      <w:r>
        <w:t xml:space="preserve">Marketing </w:t>
      </w:r>
      <w:r>
        <w:tab/>
        <w:t>Men –</w:t>
      </w:r>
      <w:proofErr w:type="spellStart"/>
      <w:r>
        <w:t>labour</w:t>
      </w:r>
      <w:proofErr w:type="spellEnd"/>
      <w:r>
        <w:t xml:space="preserve"> intensive ,skills and experience required, value of the crop </w:t>
      </w:r>
    </w:p>
    <w:p w14:paraId="57B3747D" w14:textId="77777777" w:rsidR="009530F1" w:rsidRDefault="009530F1" w:rsidP="009530F1"/>
    <w:p w14:paraId="1A88CA30" w14:textId="77777777" w:rsidR="009530F1" w:rsidRDefault="009530F1" w:rsidP="009530F1">
      <w:r>
        <w:t xml:space="preserve">Women – less skill and </w:t>
      </w:r>
      <w:proofErr w:type="spellStart"/>
      <w:r>
        <w:t>labour</w:t>
      </w:r>
      <w:proofErr w:type="spellEnd"/>
      <w:r>
        <w:t xml:space="preserve"> ,culture ,</w:t>
      </w:r>
    </w:p>
    <w:p w14:paraId="0CC140B3" w14:textId="77777777" w:rsidR="009530F1" w:rsidRDefault="009530F1" w:rsidP="009530F1"/>
    <w:p w14:paraId="6CDBBB69" w14:textId="77777777" w:rsidR="009530F1" w:rsidRDefault="009530F1" w:rsidP="009530F1">
      <w:r>
        <w:t>Youth –Level of income ,quick money ,less time required</w:t>
      </w:r>
    </w:p>
    <w:p w14:paraId="44B1A7AD" w14:textId="77777777" w:rsidR="009530F1" w:rsidRDefault="009530F1" w:rsidP="009530F1">
      <w:r>
        <w:t xml:space="preserve">Green grams </w:t>
      </w:r>
      <w:r>
        <w:tab/>
        <w:t xml:space="preserve">Land preparation </w:t>
      </w:r>
    </w:p>
    <w:p w14:paraId="6E7A6D7D" w14:textId="77777777" w:rsidR="009530F1" w:rsidRDefault="009530F1" w:rsidP="009530F1">
      <w:r>
        <w:t xml:space="preserve">Purchase of inputs </w:t>
      </w:r>
    </w:p>
    <w:p w14:paraId="69C745D9" w14:textId="77777777" w:rsidR="009530F1" w:rsidRDefault="009530F1" w:rsidP="009530F1">
      <w:r>
        <w:t xml:space="preserve">Pest and disease control </w:t>
      </w:r>
    </w:p>
    <w:p w14:paraId="1CCF9656" w14:textId="77777777" w:rsidR="009530F1" w:rsidRDefault="009530F1" w:rsidP="009530F1">
      <w:r>
        <w:t xml:space="preserve">Transporting </w:t>
      </w:r>
    </w:p>
    <w:p w14:paraId="62C7286C" w14:textId="77777777" w:rsidR="009530F1" w:rsidRDefault="009530F1" w:rsidP="009530F1">
      <w:r>
        <w:t xml:space="preserve">Marketing </w:t>
      </w:r>
      <w:r>
        <w:tab/>
        <w:t xml:space="preserve">Land preparation </w:t>
      </w:r>
    </w:p>
    <w:p w14:paraId="0D66A682" w14:textId="77777777" w:rsidR="009530F1" w:rsidRDefault="009530F1" w:rsidP="009530F1">
      <w:r>
        <w:t xml:space="preserve">Purchase of inputs </w:t>
      </w:r>
    </w:p>
    <w:p w14:paraId="360E7297" w14:textId="77777777" w:rsidR="009530F1" w:rsidRDefault="009530F1" w:rsidP="009530F1">
      <w:r>
        <w:t xml:space="preserve">Panting </w:t>
      </w:r>
    </w:p>
    <w:p w14:paraId="634EC885" w14:textId="77777777" w:rsidR="009530F1" w:rsidRDefault="009530F1" w:rsidP="009530F1">
      <w:r>
        <w:lastRenderedPageBreak/>
        <w:t xml:space="preserve">Weeding </w:t>
      </w:r>
    </w:p>
    <w:p w14:paraId="606F82F6" w14:textId="77777777" w:rsidR="009530F1" w:rsidRDefault="009530F1" w:rsidP="009530F1">
      <w:r>
        <w:t xml:space="preserve">Pest and disease control </w:t>
      </w:r>
    </w:p>
    <w:p w14:paraId="30FFFFBE" w14:textId="77777777" w:rsidR="009530F1" w:rsidRDefault="009530F1" w:rsidP="009530F1">
      <w:r>
        <w:t xml:space="preserve">Harvesting </w:t>
      </w:r>
    </w:p>
    <w:p w14:paraId="6802F6D6" w14:textId="77777777" w:rsidR="009530F1" w:rsidRDefault="009530F1" w:rsidP="009530F1">
      <w:r>
        <w:t xml:space="preserve">Transporting </w:t>
      </w:r>
    </w:p>
    <w:p w14:paraId="54C44F46" w14:textId="77777777" w:rsidR="009530F1" w:rsidRDefault="009530F1" w:rsidP="009530F1">
      <w:r>
        <w:t xml:space="preserve">Marketing </w:t>
      </w:r>
      <w:r>
        <w:tab/>
        <w:t xml:space="preserve">Land preparation </w:t>
      </w:r>
    </w:p>
    <w:p w14:paraId="0A2220FA" w14:textId="77777777" w:rsidR="009530F1" w:rsidRDefault="009530F1" w:rsidP="009530F1">
      <w:r>
        <w:t xml:space="preserve">Purchase of inputs </w:t>
      </w:r>
    </w:p>
    <w:p w14:paraId="5A57C38D" w14:textId="77777777" w:rsidR="009530F1" w:rsidRDefault="009530F1" w:rsidP="009530F1">
      <w:r>
        <w:t xml:space="preserve">Panting </w:t>
      </w:r>
    </w:p>
    <w:p w14:paraId="73F5E2EB" w14:textId="77777777" w:rsidR="009530F1" w:rsidRDefault="009530F1" w:rsidP="009530F1">
      <w:r>
        <w:t xml:space="preserve">Weeding </w:t>
      </w:r>
    </w:p>
    <w:p w14:paraId="3B0F4463" w14:textId="77777777" w:rsidR="009530F1" w:rsidRDefault="009530F1" w:rsidP="009530F1">
      <w:r>
        <w:t xml:space="preserve">Pest and disease control </w:t>
      </w:r>
    </w:p>
    <w:p w14:paraId="53BF5CE9" w14:textId="77777777" w:rsidR="009530F1" w:rsidRDefault="009530F1" w:rsidP="009530F1">
      <w:r>
        <w:t xml:space="preserve">Harvesting </w:t>
      </w:r>
    </w:p>
    <w:p w14:paraId="6F5C3367" w14:textId="77777777" w:rsidR="009530F1" w:rsidRDefault="009530F1" w:rsidP="009530F1">
      <w:r>
        <w:t xml:space="preserve">Transporting </w:t>
      </w:r>
    </w:p>
    <w:p w14:paraId="3F2CF1AD" w14:textId="77777777" w:rsidR="009530F1" w:rsidRDefault="009530F1" w:rsidP="009530F1">
      <w:r>
        <w:t xml:space="preserve">Marketing </w:t>
      </w:r>
      <w:r>
        <w:tab/>
        <w:t>Men –</w:t>
      </w:r>
      <w:proofErr w:type="spellStart"/>
      <w:r>
        <w:t>labour</w:t>
      </w:r>
      <w:proofErr w:type="spellEnd"/>
      <w:r>
        <w:t xml:space="preserve"> intensive ,skills and experience required, value of the crop </w:t>
      </w:r>
    </w:p>
    <w:p w14:paraId="3A404C0B" w14:textId="77777777" w:rsidR="009530F1" w:rsidRDefault="009530F1" w:rsidP="009530F1"/>
    <w:p w14:paraId="4FB225CD" w14:textId="77777777" w:rsidR="009530F1" w:rsidRDefault="009530F1" w:rsidP="009530F1">
      <w:r>
        <w:t xml:space="preserve">Women – less skill and </w:t>
      </w:r>
      <w:proofErr w:type="spellStart"/>
      <w:r>
        <w:t>labour</w:t>
      </w:r>
      <w:proofErr w:type="spellEnd"/>
      <w:r>
        <w:t xml:space="preserve"> ,culture ,</w:t>
      </w:r>
    </w:p>
    <w:p w14:paraId="00610138" w14:textId="77777777" w:rsidR="009530F1" w:rsidRDefault="009530F1" w:rsidP="009530F1"/>
    <w:p w14:paraId="2478695C" w14:textId="77777777" w:rsidR="009530F1" w:rsidRDefault="009530F1" w:rsidP="009530F1">
      <w:r>
        <w:t>Youth –Level of income ,quick money ,less time required</w:t>
      </w:r>
    </w:p>
    <w:p w14:paraId="3A6EA1C0" w14:textId="77777777" w:rsidR="009530F1" w:rsidRDefault="009530F1" w:rsidP="009530F1">
      <w:r>
        <w:t xml:space="preserve">Cowpeas </w:t>
      </w:r>
      <w:r>
        <w:tab/>
        <w:t xml:space="preserve">Land preparation </w:t>
      </w:r>
    </w:p>
    <w:p w14:paraId="414014DF" w14:textId="77777777" w:rsidR="009530F1" w:rsidRDefault="009530F1" w:rsidP="009530F1">
      <w:r>
        <w:lastRenderedPageBreak/>
        <w:t xml:space="preserve">Purchase of inputs </w:t>
      </w:r>
    </w:p>
    <w:p w14:paraId="526D8BD9" w14:textId="77777777" w:rsidR="009530F1" w:rsidRDefault="009530F1" w:rsidP="009530F1">
      <w:r>
        <w:t xml:space="preserve">Pest and disease control </w:t>
      </w:r>
    </w:p>
    <w:p w14:paraId="4F9ADFB2" w14:textId="77777777" w:rsidR="009530F1" w:rsidRDefault="009530F1" w:rsidP="009530F1">
      <w:r>
        <w:t xml:space="preserve">Transporting </w:t>
      </w:r>
    </w:p>
    <w:p w14:paraId="03847DAB" w14:textId="77777777" w:rsidR="009530F1" w:rsidRDefault="009530F1" w:rsidP="009530F1">
      <w:r>
        <w:t xml:space="preserve">Marketing </w:t>
      </w:r>
      <w:r>
        <w:tab/>
        <w:t xml:space="preserve">Land preparation </w:t>
      </w:r>
    </w:p>
    <w:p w14:paraId="0CD5BFF9" w14:textId="77777777" w:rsidR="009530F1" w:rsidRDefault="009530F1" w:rsidP="009530F1">
      <w:r>
        <w:t xml:space="preserve">Purchase of inputs </w:t>
      </w:r>
    </w:p>
    <w:p w14:paraId="7F32656E" w14:textId="77777777" w:rsidR="009530F1" w:rsidRDefault="009530F1" w:rsidP="009530F1">
      <w:r>
        <w:t xml:space="preserve">Panting </w:t>
      </w:r>
    </w:p>
    <w:p w14:paraId="4B6A3315" w14:textId="77777777" w:rsidR="009530F1" w:rsidRDefault="009530F1" w:rsidP="009530F1">
      <w:r>
        <w:t xml:space="preserve">Weeding </w:t>
      </w:r>
    </w:p>
    <w:p w14:paraId="44368BDD" w14:textId="77777777" w:rsidR="009530F1" w:rsidRDefault="009530F1" w:rsidP="009530F1">
      <w:r>
        <w:t xml:space="preserve">Pest and disease control </w:t>
      </w:r>
    </w:p>
    <w:p w14:paraId="7BA071F3" w14:textId="77777777" w:rsidR="009530F1" w:rsidRDefault="009530F1" w:rsidP="009530F1">
      <w:r>
        <w:t xml:space="preserve">Harvesting </w:t>
      </w:r>
    </w:p>
    <w:p w14:paraId="55408138" w14:textId="77777777" w:rsidR="009530F1" w:rsidRDefault="009530F1" w:rsidP="009530F1">
      <w:r>
        <w:t xml:space="preserve">Transporting </w:t>
      </w:r>
    </w:p>
    <w:p w14:paraId="26AA2A9F" w14:textId="77777777" w:rsidR="009530F1" w:rsidRDefault="009530F1" w:rsidP="009530F1">
      <w:r>
        <w:t xml:space="preserve">Marketing </w:t>
      </w:r>
      <w:r>
        <w:tab/>
        <w:t xml:space="preserve">Land preparation </w:t>
      </w:r>
    </w:p>
    <w:p w14:paraId="6931D11A" w14:textId="77777777" w:rsidR="009530F1" w:rsidRDefault="009530F1" w:rsidP="009530F1">
      <w:r>
        <w:t xml:space="preserve">Purchase of inputs </w:t>
      </w:r>
    </w:p>
    <w:p w14:paraId="372FCD41" w14:textId="77777777" w:rsidR="009530F1" w:rsidRDefault="009530F1" w:rsidP="009530F1">
      <w:r>
        <w:t xml:space="preserve">Panting </w:t>
      </w:r>
    </w:p>
    <w:p w14:paraId="3FE2054A" w14:textId="77777777" w:rsidR="009530F1" w:rsidRDefault="009530F1" w:rsidP="009530F1">
      <w:r>
        <w:t xml:space="preserve">Weeding </w:t>
      </w:r>
    </w:p>
    <w:p w14:paraId="5CF1B715" w14:textId="77777777" w:rsidR="009530F1" w:rsidRDefault="009530F1" w:rsidP="009530F1">
      <w:r>
        <w:t xml:space="preserve">Pest and disease control </w:t>
      </w:r>
    </w:p>
    <w:p w14:paraId="40097A3E" w14:textId="77777777" w:rsidR="009530F1" w:rsidRDefault="009530F1" w:rsidP="009530F1">
      <w:r>
        <w:t xml:space="preserve">Harvesting </w:t>
      </w:r>
    </w:p>
    <w:p w14:paraId="46A37FA7" w14:textId="77777777" w:rsidR="009530F1" w:rsidRDefault="009530F1" w:rsidP="009530F1">
      <w:r>
        <w:t xml:space="preserve">Transporting </w:t>
      </w:r>
    </w:p>
    <w:p w14:paraId="09650F6D" w14:textId="77777777" w:rsidR="009530F1" w:rsidRDefault="009530F1" w:rsidP="009530F1">
      <w:r>
        <w:lastRenderedPageBreak/>
        <w:t xml:space="preserve">Marketing </w:t>
      </w:r>
      <w:r>
        <w:tab/>
        <w:t>Men –</w:t>
      </w:r>
      <w:proofErr w:type="spellStart"/>
      <w:r>
        <w:t>labour</w:t>
      </w:r>
      <w:proofErr w:type="spellEnd"/>
      <w:r>
        <w:t xml:space="preserve"> intensive ,skills and experience required, value of the crop </w:t>
      </w:r>
    </w:p>
    <w:p w14:paraId="050D6F57" w14:textId="77777777" w:rsidR="009530F1" w:rsidRDefault="009530F1" w:rsidP="009530F1"/>
    <w:p w14:paraId="6F750C8F" w14:textId="77777777" w:rsidR="009530F1" w:rsidRDefault="009530F1" w:rsidP="009530F1">
      <w:r>
        <w:t xml:space="preserve">Women – less skill and </w:t>
      </w:r>
      <w:proofErr w:type="spellStart"/>
      <w:r>
        <w:t>labour</w:t>
      </w:r>
      <w:proofErr w:type="spellEnd"/>
      <w:r>
        <w:t xml:space="preserve"> ,culture ,</w:t>
      </w:r>
    </w:p>
    <w:p w14:paraId="786FAD60" w14:textId="77777777" w:rsidR="009530F1" w:rsidRDefault="009530F1" w:rsidP="009530F1"/>
    <w:p w14:paraId="6F5B3D93" w14:textId="77777777" w:rsidR="009530F1" w:rsidRDefault="009530F1" w:rsidP="009530F1">
      <w:r>
        <w:t>Youth –Level of income ,quick money ,less time required</w:t>
      </w:r>
    </w:p>
    <w:p w14:paraId="1A561A6E" w14:textId="77777777" w:rsidR="009530F1" w:rsidRDefault="009530F1" w:rsidP="009530F1">
      <w:r>
        <w:t xml:space="preserve">Beans </w:t>
      </w:r>
      <w:r>
        <w:tab/>
        <w:t xml:space="preserve">Land preparation </w:t>
      </w:r>
    </w:p>
    <w:p w14:paraId="7440A255" w14:textId="77777777" w:rsidR="009530F1" w:rsidRDefault="009530F1" w:rsidP="009530F1">
      <w:r>
        <w:t xml:space="preserve">Purchase of inputs </w:t>
      </w:r>
    </w:p>
    <w:p w14:paraId="6EA095CE" w14:textId="77777777" w:rsidR="009530F1" w:rsidRDefault="009530F1" w:rsidP="009530F1">
      <w:r>
        <w:t xml:space="preserve">Pest and disease control </w:t>
      </w:r>
    </w:p>
    <w:p w14:paraId="219FF4A7" w14:textId="77777777" w:rsidR="009530F1" w:rsidRDefault="009530F1" w:rsidP="009530F1">
      <w:r>
        <w:t xml:space="preserve">Transporting </w:t>
      </w:r>
    </w:p>
    <w:p w14:paraId="1079650A" w14:textId="77777777" w:rsidR="009530F1" w:rsidRDefault="009530F1" w:rsidP="009530F1">
      <w:r>
        <w:t xml:space="preserve">Marketing </w:t>
      </w:r>
      <w:r>
        <w:tab/>
        <w:t xml:space="preserve">Land preparation </w:t>
      </w:r>
    </w:p>
    <w:p w14:paraId="1C25F738" w14:textId="77777777" w:rsidR="009530F1" w:rsidRDefault="009530F1" w:rsidP="009530F1">
      <w:r>
        <w:t xml:space="preserve">Purchase of inputs </w:t>
      </w:r>
    </w:p>
    <w:p w14:paraId="7789D6DD" w14:textId="77777777" w:rsidR="009530F1" w:rsidRDefault="009530F1" w:rsidP="009530F1">
      <w:r>
        <w:t xml:space="preserve">Panting </w:t>
      </w:r>
    </w:p>
    <w:p w14:paraId="7E04CCF9" w14:textId="77777777" w:rsidR="009530F1" w:rsidRDefault="009530F1" w:rsidP="009530F1">
      <w:r>
        <w:t xml:space="preserve">Weeding </w:t>
      </w:r>
    </w:p>
    <w:p w14:paraId="193873DB" w14:textId="77777777" w:rsidR="009530F1" w:rsidRDefault="009530F1" w:rsidP="009530F1">
      <w:r>
        <w:t xml:space="preserve">Pest and disease control </w:t>
      </w:r>
    </w:p>
    <w:p w14:paraId="25C154BA" w14:textId="77777777" w:rsidR="009530F1" w:rsidRDefault="009530F1" w:rsidP="009530F1">
      <w:r>
        <w:t xml:space="preserve">Harvesting </w:t>
      </w:r>
    </w:p>
    <w:p w14:paraId="04DC37F2" w14:textId="77777777" w:rsidR="009530F1" w:rsidRDefault="009530F1" w:rsidP="009530F1">
      <w:r>
        <w:t xml:space="preserve">Transporting </w:t>
      </w:r>
    </w:p>
    <w:p w14:paraId="0F5AE043" w14:textId="77777777" w:rsidR="009530F1" w:rsidRDefault="009530F1" w:rsidP="009530F1">
      <w:r>
        <w:t xml:space="preserve">Marketing </w:t>
      </w:r>
      <w:r>
        <w:tab/>
        <w:t xml:space="preserve">Land preparation </w:t>
      </w:r>
    </w:p>
    <w:p w14:paraId="2C5A174C" w14:textId="77777777" w:rsidR="009530F1" w:rsidRDefault="009530F1" w:rsidP="009530F1">
      <w:r>
        <w:lastRenderedPageBreak/>
        <w:t xml:space="preserve">Purchase of inputs </w:t>
      </w:r>
    </w:p>
    <w:p w14:paraId="173C97DA" w14:textId="77777777" w:rsidR="009530F1" w:rsidRDefault="009530F1" w:rsidP="009530F1">
      <w:r>
        <w:t xml:space="preserve">Panting </w:t>
      </w:r>
    </w:p>
    <w:p w14:paraId="0A9A467D" w14:textId="77777777" w:rsidR="009530F1" w:rsidRDefault="009530F1" w:rsidP="009530F1">
      <w:r>
        <w:t xml:space="preserve">Weeding </w:t>
      </w:r>
    </w:p>
    <w:p w14:paraId="5B8ED70A" w14:textId="77777777" w:rsidR="009530F1" w:rsidRDefault="009530F1" w:rsidP="009530F1">
      <w:r>
        <w:t xml:space="preserve">Pest and disease control </w:t>
      </w:r>
    </w:p>
    <w:p w14:paraId="11DC8C3A" w14:textId="77777777" w:rsidR="009530F1" w:rsidRDefault="009530F1" w:rsidP="009530F1">
      <w:r>
        <w:t xml:space="preserve">Harvesting </w:t>
      </w:r>
    </w:p>
    <w:p w14:paraId="54FC4EA2" w14:textId="77777777" w:rsidR="009530F1" w:rsidRDefault="009530F1" w:rsidP="009530F1">
      <w:r>
        <w:t xml:space="preserve">Transporting </w:t>
      </w:r>
    </w:p>
    <w:p w14:paraId="6E617437" w14:textId="77777777" w:rsidR="009530F1" w:rsidRDefault="009530F1" w:rsidP="009530F1">
      <w:r>
        <w:t xml:space="preserve">Marketing </w:t>
      </w:r>
      <w:r>
        <w:tab/>
        <w:t>Men –</w:t>
      </w:r>
      <w:proofErr w:type="spellStart"/>
      <w:r>
        <w:t>labour</w:t>
      </w:r>
      <w:proofErr w:type="spellEnd"/>
      <w:r>
        <w:t xml:space="preserve"> intensive ,skills and experience required, value of the crop </w:t>
      </w:r>
    </w:p>
    <w:p w14:paraId="2BB45A3E" w14:textId="77777777" w:rsidR="009530F1" w:rsidRDefault="009530F1" w:rsidP="009530F1"/>
    <w:p w14:paraId="40F6C488" w14:textId="77777777" w:rsidR="009530F1" w:rsidRDefault="009530F1" w:rsidP="009530F1">
      <w:r>
        <w:t xml:space="preserve">Women – less skill and </w:t>
      </w:r>
      <w:proofErr w:type="spellStart"/>
      <w:r>
        <w:t>labour</w:t>
      </w:r>
      <w:proofErr w:type="spellEnd"/>
      <w:r>
        <w:t xml:space="preserve"> ,culture ,</w:t>
      </w:r>
    </w:p>
    <w:p w14:paraId="55DE5E3C" w14:textId="77777777" w:rsidR="009530F1" w:rsidRDefault="009530F1" w:rsidP="009530F1"/>
    <w:p w14:paraId="4ED212EA" w14:textId="77777777" w:rsidR="009530F1" w:rsidRDefault="009530F1" w:rsidP="009530F1">
      <w:r>
        <w:t>Youth –Level of income ,quick money ,less time required</w:t>
      </w:r>
    </w:p>
    <w:p w14:paraId="6C2C8328" w14:textId="77777777" w:rsidR="009530F1" w:rsidRDefault="009530F1" w:rsidP="009530F1">
      <w:r>
        <w:t xml:space="preserve">Poultry </w:t>
      </w:r>
      <w:r>
        <w:tab/>
        <w:t xml:space="preserve">Construction of the unit </w:t>
      </w:r>
    </w:p>
    <w:p w14:paraId="02B081CF" w14:textId="77777777" w:rsidR="009530F1" w:rsidRDefault="009530F1" w:rsidP="009530F1">
      <w:r>
        <w:t xml:space="preserve">Purchase of feeds </w:t>
      </w:r>
    </w:p>
    <w:p w14:paraId="48708172" w14:textId="77777777" w:rsidR="009530F1" w:rsidRDefault="009530F1" w:rsidP="009530F1">
      <w:r>
        <w:t>Pest and disease control</w:t>
      </w:r>
    </w:p>
    <w:p w14:paraId="1F22C271" w14:textId="77777777" w:rsidR="009530F1" w:rsidRDefault="009530F1" w:rsidP="009530F1">
      <w:r>
        <w:tab/>
        <w:t xml:space="preserve">Incubation /Brooding </w:t>
      </w:r>
    </w:p>
    <w:p w14:paraId="138A333C" w14:textId="77777777" w:rsidR="009530F1" w:rsidRDefault="009530F1" w:rsidP="009530F1">
      <w:r>
        <w:t xml:space="preserve">Feeding </w:t>
      </w:r>
    </w:p>
    <w:p w14:paraId="37DC3188" w14:textId="77777777" w:rsidR="009530F1" w:rsidRDefault="009530F1" w:rsidP="009530F1">
      <w:r>
        <w:t xml:space="preserve">Cleaning the unit </w:t>
      </w:r>
    </w:p>
    <w:p w14:paraId="1564F2BE" w14:textId="77777777" w:rsidR="009530F1" w:rsidRDefault="009530F1" w:rsidP="009530F1">
      <w:r>
        <w:lastRenderedPageBreak/>
        <w:t xml:space="preserve">Pest and disease control </w:t>
      </w:r>
    </w:p>
    <w:p w14:paraId="5CC12FAC" w14:textId="77777777" w:rsidR="009530F1" w:rsidRDefault="009530F1" w:rsidP="009530F1">
      <w:r>
        <w:t xml:space="preserve">Marketing </w:t>
      </w:r>
      <w:r>
        <w:tab/>
        <w:t xml:space="preserve">Incubation /Brooding </w:t>
      </w:r>
    </w:p>
    <w:p w14:paraId="7A4ED2B7" w14:textId="77777777" w:rsidR="009530F1" w:rsidRDefault="009530F1" w:rsidP="009530F1">
      <w:r>
        <w:t xml:space="preserve">Feeding </w:t>
      </w:r>
    </w:p>
    <w:p w14:paraId="3CF6B2A3" w14:textId="77777777" w:rsidR="009530F1" w:rsidRDefault="009530F1" w:rsidP="009530F1">
      <w:r>
        <w:t>Cleaning the unit</w:t>
      </w:r>
    </w:p>
    <w:p w14:paraId="5F2FF04E" w14:textId="77777777" w:rsidR="009530F1" w:rsidRDefault="009530F1" w:rsidP="009530F1">
      <w:r>
        <w:t xml:space="preserve"> Pest and disease control</w:t>
      </w:r>
    </w:p>
    <w:p w14:paraId="4D22B90D" w14:textId="77777777" w:rsidR="009530F1" w:rsidRDefault="009530F1" w:rsidP="009530F1">
      <w:r>
        <w:t xml:space="preserve">Marketing </w:t>
      </w:r>
      <w:r>
        <w:tab/>
        <w:t>Men –</w:t>
      </w:r>
      <w:proofErr w:type="spellStart"/>
      <w:r>
        <w:t>labour</w:t>
      </w:r>
      <w:proofErr w:type="spellEnd"/>
      <w:r>
        <w:t xml:space="preserve"> intensive ,skills and experience required, ownership </w:t>
      </w:r>
    </w:p>
    <w:p w14:paraId="482203F6" w14:textId="77777777" w:rsidR="009530F1" w:rsidRDefault="009530F1" w:rsidP="009530F1"/>
    <w:p w14:paraId="5BFEBED8" w14:textId="77777777" w:rsidR="009530F1" w:rsidRDefault="009530F1" w:rsidP="009530F1">
      <w:r>
        <w:t xml:space="preserve">Women – less skill and </w:t>
      </w:r>
      <w:proofErr w:type="spellStart"/>
      <w:r>
        <w:t>labour</w:t>
      </w:r>
      <w:proofErr w:type="spellEnd"/>
      <w:r>
        <w:t xml:space="preserve"> ,culture ,</w:t>
      </w:r>
    </w:p>
    <w:p w14:paraId="56EC5370" w14:textId="77777777" w:rsidR="009530F1" w:rsidRDefault="009530F1" w:rsidP="009530F1"/>
    <w:p w14:paraId="4349C9E7" w14:textId="77777777" w:rsidR="009530F1" w:rsidRDefault="009530F1" w:rsidP="009530F1">
      <w:r>
        <w:t>Youth –,quick money ,less time required</w:t>
      </w:r>
    </w:p>
    <w:p w14:paraId="00D37113" w14:textId="77777777" w:rsidR="009530F1" w:rsidRDefault="009530F1" w:rsidP="009530F1">
      <w:r>
        <w:t xml:space="preserve">Rabbits </w:t>
      </w:r>
      <w:r>
        <w:tab/>
        <w:t xml:space="preserve">Construction of the hutch </w:t>
      </w:r>
    </w:p>
    <w:p w14:paraId="4AA58453" w14:textId="77777777" w:rsidR="009530F1" w:rsidRDefault="009530F1" w:rsidP="009530F1">
      <w:r>
        <w:t xml:space="preserve">Purchase of rabbit </w:t>
      </w:r>
    </w:p>
    <w:p w14:paraId="4AD23440" w14:textId="77777777" w:rsidR="009530F1" w:rsidRDefault="009530F1" w:rsidP="009530F1">
      <w:r>
        <w:t>Purchase of feeds</w:t>
      </w:r>
    </w:p>
    <w:p w14:paraId="7D2B6738" w14:textId="77777777" w:rsidR="009530F1" w:rsidRDefault="009530F1" w:rsidP="009530F1">
      <w:r>
        <w:tab/>
        <w:t xml:space="preserve">Feeding </w:t>
      </w:r>
    </w:p>
    <w:p w14:paraId="0523C5BC" w14:textId="77777777" w:rsidR="009530F1" w:rsidRDefault="009530F1" w:rsidP="009530F1">
      <w:r>
        <w:t>Value addition</w:t>
      </w:r>
    </w:p>
    <w:p w14:paraId="48657079" w14:textId="77777777" w:rsidR="009530F1" w:rsidRDefault="009530F1" w:rsidP="009530F1">
      <w:r>
        <w:t xml:space="preserve">Marketing  </w:t>
      </w:r>
      <w:r>
        <w:tab/>
        <w:t xml:space="preserve">Construction of the hutch </w:t>
      </w:r>
    </w:p>
    <w:p w14:paraId="7698AE1E" w14:textId="77777777" w:rsidR="009530F1" w:rsidRDefault="009530F1" w:rsidP="009530F1">
      <w:r>
        <w:t xml:space="preserve">Purchase of rabbit </w:t>
      </w:r>
    </w:p>
    <w:p w14:paraId="5A5C9EC5" w14:textId="77777777" w:rsidR="009530F1" w:rsidRDefault="009530F1" w:rsidP="009530F1">
      <w:r>
        <w:lastRenderedPageBreak/>
        <w:t>Purchase of feeds</w:t>
      </w:r>
    </w:p>
    <w:p w14:paraId="2E43DEBC" w14:textId="77777777" w:rsidR="009530F1" w:rsidRDefault="009530F1" w:rsidP="009530F1">
      <w:r>
        <w:t xml:space="preserve">Feeding </w:t>
      </w:r>
    </w:p>
    <w:p w14:paraId="7CC48CBD" w14:textId="77777777" w:rsidR="009530F1" w:rsidRDefault="009530F1" w:rsidP="009530F1">
      <w:r>
        <w:t xml:space="preserve">Slaughtering and marketing </w:t>
      </w:r>
    </w:p>
    <w:p w14:paraId="1B582294" w14:textId="77777777" w:rsidR="009530F1" w:rsidRDefault="009530F1" w:rsidP="009530F1">
      <w:r>
        <w:tab/>
        <w:t>Men –</w:t>
      </w:r>
      <w:proofErr w:type="spellStart"/>
      <w:r>
        <w:t>labour</w:t>
      </w:r>
      <w:proofErr w:type="spellEnd"/>
      <w:r>
        <w:t xml:space="preserve"> intensive ,skills and experience required, ownership </w:t>
      </w:r>
    </w:p>
    <w:p w14:paraId="1F333B3E" w14:textId="77777777" w:rsidR="009530F1" w:rsidRDefault="009530F1" w:rsidP="009530F1"/>
    <w:p w14:paraId="0B748B33" w14:textId="77777777" w:rsidR="009530F1" w:rsidRDefault="009530F1" w:rsidP="009530F1">
      <w:r>
        <w:t xml:space="preserve">Women – less skill and </w:t>
      </w:r>
      <w:proofErr w:type="spellStart"/>
      <w:r>
        <w:t>labour</w:t>
      </w:r>
      <w:proofErr w:type="spellEnd"/>
      <w:r>
        <w:t xml:space="preserve"> ,culture ,</w:t>
      </w:r>
    </w:p>
    <w:p w14:paraId="110CD68F" w14:textId="77777777" w:rsidR="009530F1" w:rsidRDefault="009530F1" w:rsidP="009530F1"/>
    <w:p w14:paraId="348FD3D0" w14:textId="77777777" w:rsidR="009530F1" w:rsidRDefault="009530F1" w:rsidP="009530F1">
      <w:r>
        <w:t>Youth –,quick money ,less time required</w:t>
      </w:r>
    </w:p>
    <w:p w14:paraId="0CBD9E52" w14:textId="77777777" w:rsidR="009530F1" w:rsidRDefault="009530F1" w:rsidP="009530F1">
      <w:r>
        <w:t xml:space="preserve">Horticulture </w:t>
      </w:r>
      <w:r>
        <w:tab/>
        <w:t xml:space="preserve">Land preparation </w:t>
      </w:r>
    </w:p>
    <w:p w14:paraId="616F5567" w14:textId="77777777" w:rsidR="009530F1" w:rsidRDefault="009530F1" w:rsidP="009530F1">
      <w:r>
        <w:t xml:space="preserve">Nursery preparation </w:t>
      </w:r>
    </w:p>
    <w:p w14:paraId="072C314E" w14:textId="77777777" w:rsidR="009530F1" w:rsidRDefault="009530F1" w:rsidP="009530F1">
      <w:r>
        <w:t xml:space="preserve">Transplanting /planting </w:t>
      </w:r>
    </w:p>
    <w:p w14:paraId="456C2B7E" w14:textId="77777777" w:rsidR="009530F1" w:rsidRDefault="009530F1" w:rsidP="009530F1">
      <w:r>
        <w:t xml:space="preserve">Pest and disease control </w:t>
      </w:r>
    </w:p>
    <w:p w14:paraId="61CD566A" w14:textId="77777777" w:rsidR="009530F1" w:rsidRDefault="009530F1" w:rsidP="009530F1">
      <w:r>
        <w:t xml:space="preserve">Irrigation </w:t>
      </w:r>
    </w:p>
    <w:p w14:paraId="1D7911F4" w14:textId="77777777" w:rsidR="009530F1" w:rsidRDefault="009530F1" w:rsidP="009530F1">
      <w:r>
        <w:t xml:space="preserve">Harvesting </w:t>
      </w:r>
    </w:p>
    <w:p w14:paraId="48B27144" w14:textId="77777777" w:rsidR="009530F1" w:rsidRDefault="009530F1" w:rsidP="009530F1">
      <w:r>
        <w:t xml:space="preserve">Grading, packaging  and marketing </w:t>
      </w:r>
      <w:r>
        <w:tab/>
        <w:t xml:space="preserve">Transplanting /planting </w:t>
      </w:r>
    </w:p>
    <w:p w14:paraId="00B01D51" w14:textId="77777777" w:rsidR="009530F1" w:rsidRDefault="009530F1" w:rsidP="009530F1">
      <w:r>
        <w:t xml:space="preserve">Irrigation </w:t>
      </w:r>
    </w:p>
    <w:p w14:paraId="7F615735" w14:textId="77777777" w:rsidR="009530F1" w:rsidRDefault="009530F1" w:rsidP="009530F1">
      <w:r>
        <w:t xml:space="preserve">Harvesting </w:t>
      </w:r>
    </w:p>
    <w:p w14:paraId="545B8198" w14:textId="77777777" w:rsidR="009530F1" w:rsidRDefault="009530F1" w:rsidP="009530F1">
      <w:r>
        <w:lastRenderedPageBreak/>
        <w:t xml:space="preserve">Grading, packaging  and marketing </w:t>
      </w:r>
      <w:r>
        <w:tab/>
        <w:t xml:space="preserve">Land preparation </w:t>
      </w:r>
    </w:p>
    <w:p w14:paraId="55877477" w14:textId="77777777" w:rsidR="009530F1" w:rsidRDefault="009530F1" w:rsidP="009530F1">
      <w:r>
        <w:t xml:space="preserve">Nursery preparation </w:t>
      </w:r>
    </w:p>
    <w:p w14:paraId="488BE7AD" w14:textId="77777777" w:rsidR="009530F1" w:rsidRDefault="009530F1" w:rsidP="009530F1">
      <w:r>
        <w:t xml:space="preserve">Transplanting /planting </w:t>
      </w:r>
    </w:p>
    <w:p w14:paraId="3A43A7A6" w14:textId="77777777" w:rsidR="009530F1" w:rsidRDefault="009530F1" w:rsidP="009530F1">
      <w:r>
        <w:t xml:space="preserve">Pest and disease control </w:t>
      </w:r>
    </w:p>
    <w:p w14:paraId="50834FF0" w14:textId="77777777" w:rsidR="009530F1" w:rsidRDefault="009530F1" w:rsidP="009530F1">
      <w:r>
        <w:t xml:space="preserve">Irrigation </w:t>
      </w:r>
    </w:p>
    <w:p w14:paraId="589E92B6" w14:textId="77777777" w:rsidR="009530F1" w:rsidRDefault="009530F1" w:rsidP="009530F1">
      <w:r>
        <w:t xml:space="preserve">Harvesting </w:t>
      </w:r>
    </w:p>
    <w:p w14:paraId="566F38DE" w14:textId="77777777" w:rsidR="009530F1" w:rsidRDefault="009530F1" w:rsidP="009530F1">
      <w:r>
        <w:t xml:space="preserve">Grading, packaging  and marketing </w:t>
      </w:r>
      <w:r>
        <w:tab/>
        <w:t>Men –</w:t>
      </w:r>
      <w:proofErr w:type="spellStart"/>
      <w:r>
        <w:t>labour</w:t>
      </w:r>
      <w:proofErr w:type="spellEnd"/>
      <w:r>
        <w:t xml:space="preserve"> intensive ,skills and experience required, value of the crop </w:t>
      </w:r>
    </w:p>
    <w:p w14:paraId="03E573F2" w14:textId="77777777" w:rsidR="009530F1" w:rsidRDefault="009530F1" w:rsidP="009530F1"/>
    <w:p w14:paraId="149DAF7B" w14:textId="77777777" w:rsidR="009530F1" w:rsidRDefault="009530F1" w:rsidP="009530F1">
      <w:r>
        <w:t xml:space="preserve">Women – less skill and </w:t>
      </w:r>
      <w:proofErr w:type="spellStart"/>
      <w:r>
        <w:t>labour</w:t>
      </w:r>
      <w:proofErr w:type="spellEnd"/>
      <w:r>
        <w:t xml:space="preserve"> ,culture ,</w:t>
      </w:r>
    </w:p>
    <w:p w14:paraId="0061CDBD" w14:textId="77777777" w:rsidR="009530F1" w:rsidRDefault="009530F1" w:rsidP="009530F1"/>
    <w:p w14:paraId="431E8D26" w14:textId="77777777" w:rsidR="009530F1" w:rsidRDefault="009530F1" w:rsidP="009530F1">
      <w:r>
        <w:t>Youth –Level of income ,quick money ,less time required</w:t>
      </w:r>
    </w:p>
    <w:p w14:paraId="0619BB35" w14:textId="77777777" w:rsidR="009530F1" w:rsidRDefault="009530F1" w:rsidP="009530F1">
      <w:proofErr w:type="spellStart"/>
      <w:r>
        <w:t>Muguka</w:t>
      </w:r>
      <w:proofErr w:type="spellEnd"/>
      <w:r>
        <w:t xml:space="preserve"> </w:t>
      </w:r>
      <w:r>
        <w:tab/>
        <w:t xml:space="preserve">Land preparation </w:t>
      </w:r>
    </w:p>
    <w:p w14:paraId="242F9E4C" w14:textId="77777777" w:rsidR="009530F1" w:rsidRDefault="009530F1" w:rsidP="009530F1">
      <w:r>
        <w:t xml:space="preserve">Planting </w:t>
      </w:r>
    </w:p>
    <w:p w14:paraId="51D88C5F" w14:textId="77777777" w:rsidR="009530F1" w:rsidRDefault="009530F1" w:rsidP="009530F1">
      <w:r>
        <w:t>Purchase of inputs</w:t>
      </w:r>
    </w:p>
    <w:p w14:paraId="7B8DEC47" w14:textId="77777777" w:rsidR="009530F1" w:rsidRDefault="009530F1" w:rsidP="009530F1">
      <w:r>
        <w:t xml:space="preserve">Trailing of the crop </w:t>
      </w:r>
    </w:p>
    <w:p w14:paraId="0EAE62D9" w14:textId="77777777" w:rsidR="009530F1" w:rsidRDefault="009530F1" w:rsidP="009530F1">
      <w:r>
        <w:t xml:space="preserve">Pruning </w:t>
      </w:r>
    </w:p>
    <w:p w14:paraId="5312C678" w14:textId="77777777" w:rsidR="009530F1" w:rsidRDefault="009530F1" w:rsidP="009530F1">
      <w:r>
        <w:t xml:space="preserve">Picking </w:t>
      </w:r>
    </w:p>
    <w:p w14:paraId="1254C6CF" w14:textId="77777777" w:rsidR="009530F1" w:rsidRDefault="009530F1" w:rsidP="009530F1">
      <w:r>
        <w:lastRenderedPageBreak/>
        <w:t xml:space="preserve">Sorting and marketing </w:t>
      </w:r>
      <w:r>
        <w:tab/>
        <w:t xml:space="preserve">Weeding </w:t>
      </w:r>
    </w:p>
    <w:p w14:paraId="595BA52D" w14:textId="77777777" w:rsidR="009530F1" w:rsidRDefault="009530F1" w:rsidP="009530F1">
      <w:r>
        <w:t>Sorting and grading</w:t>
      </w:r>
    </w:p>
    <w:p w14:paraId="2BDC8F1C" w14:textId="77777777" w:rsidR="009530F1" w:rsidRDefault="009530F1" w:rsidP="009530F1">
      <w:r>
        <w:t xml:space="preserve">Marketing  </w:t>
      </w:r>
      <w:r>
        <w:tab/>
        <w:t xml:space="preserve">Planting </w:t>
      </w:r>
    </w:p>
    <w:p w14:paraId="476ADDE4" w14:textId="77777777" w:rsidR="009530F1" w:rsidRDefault="009530F1" w:rsidP="009530F1">
      <w:r>
        <w:t xml:space="preserve">Trailing of the crop </w:t>
      </w:r>
    </w:p>
    <w:p w14:paraId="69CF60EC" w14:textId="77777777" w:rsidR="009530F1" w:rsidRDefault="009530F1" w:rsidP="009530F1">
      <w:r>
        <w:t xml:space="preserve">Picking </w:t>
      </w:r>
    </w:p>
    <w:p w14:paraId="53C6298E" w14:textId="77777777" w:rsidR="009530F1" w:rsidRDefault="009530F1" w:rsidP="009530F1">
      <w:r>
        <w:t xml:space="preserve">Pruning </w:t>
      </w:r>
    </w:p>
    <w:p w14:paraId="74351508" w14:textId="77777777" w:rsidR="009530F1" w:rsidRDefault="009530F1" w:rsidP="009530F1">
      <w:r>
        <w:t xml:space="preserve">Transporting </w:t>
      </w:r>
    </w:p>
    <w:p w14:paraId="3374DC0D" w14:textId="77777777" w:rsidR="009530F1" w:rsidRDefault="009530F1" w:rsidP="009530F1">
      <w:r>
        <w:t xml:space="preserve">Sorting and grading </w:t>
      </w:r>
    </w:p>
    <w:p w14:paraId="252ABA36" w14:textId="77777777" w:rsidR="009530F1" w:rsidRDefault="009530F1" w:rsidP="009530F1">
      <w:r>
        <w:tab/>
        <w:t>Men –</w:t>
      </w:r>
      <w:proofErr w:type="spellStart"/>
      <w:r>
        <w:t>labour</w:t>
      </w:r>
      <w:proofErr w:type="spellEnd"/>
      <w:r>
        <w:t xml:space="preserve"> intensive ,skills and experience required, value of the crop </w:t>
      </w:r>
    </w:p>
    <w:p w14:paraId="73367B23" w14:textId="77777777" w:rsidR="009530F1" w:rsidRDefault="009530F1" w:rsidP="009530F1"/>
    <w:p w14:paraId="0C1EDF89" w14:textId="77777777" w:rsidR="009530F1" w:rsidRDefault="009530F1" w:rsidP="009530F1">
      <w:r>
        <w:t xml:space="preserve">Women – less skill and </w:t>
      </w:r>
      <w:proofErr w:type="spellStart"/>
      <w:r>
        <w:t>labour</w:t>
      </w:r>
      <w:proofErr w:type="spellEnd"/>
      <w:r>
        <w:t xml:space="preserve"> ,culture ,</w:t>
      </w:r>
    </w:p>
    <w:p w14:paraId="17723AF4" w14:textId="77777777" w:rsidR="009530F1" w:rsidRDefault="009530F1" w:rsidP="009530F1"/>
    <w:p w14:paraId="144C4E40" w14:textId="77777777" w:rsidR="009530F1" w:rsidRDefault="009530F1" w:rsidP="009530F1">
      <w:r>
        <w:t>Youth –Level of income ,quick money ,less time required</w:t>
      </w:r>
    </w:p>
    <w:p w14:paraId="4E62BC26" w14:textId="77777777" w:rsidR="009530F1" w:rsidRDefault="009530F1" w:rsidP="009530F1">
      <w:r>
        <w:t xml:space="preserve">Pigs </w:t>
      </w:r>
      <w:r>
        <w:tab/>
        <w:t xml:space="preserve">Constructing of the unit </w:t>
      </w:r>
    </w:p>
    <w:p w14:paraId="3CD8E1E9" w14:textId="77777777" w:rsidR="009530F1" w:rsidRDefault="009530F1" w:rsidP="009530F1">
      <w:r>
        <w:t xml:space="preserve">Purchase of the rearing stock </w:t>
      </w:r>
    </w:p>
    <w:p w14:paraId="675F74E5" w14:textId="77777777" w:rsidR="009530F1" w:rsidRDefault="009530F1" w:rsidP="009530F1">
      <w:r>
        <w:t xml:space="preserve">Purchase of feeds </w:t>
      </w:r>
    </w:p>
    <w:p w14:paraId="54145972" w14:textId="77777777" w:rsidR="009530F1" w:rsidRDefault="009530F1" w:rsidP="009530F1">
      <w:r>
        <w:t xml:space="preserve">Pest and disease control </w:t>
      </w:r>
    </w:p>
    <w:p w14:paraId="2BB8459A" w14:textId="77777777" w:rsidR="009530F1" w:rsidRDefault="009530F1" w:rsidP="009530F1">
      <w:r>
        <w:lastRenderedPageBreak/>
        <w:t>Slaughtering and marketing</w:t>
      </w:r>
      <w:r>
        <w:tab/>
        <w:t xml:space="preserve">Feeding </w:t>
      </w:r>
    </w:p>
    <w:p w14:paraId="575300F5" w14:textId="77777777" w:rsidR="009530F1" w:rsidRDefault="009530F1" w:rsidP="009530F1">
      <w:r>
        <w:t xml:space="preserve">Cleaning the unit </w:t>
      </w:r>
    </w:p>
    <w:p w14:paraId="265892F1" w14:textId="77777777" w:rsidR="009530F1" w:rsidRDefault="009530F1" w:rsidP="009530F1"/>
    <w:p w14:paraId="2F09FC85" w14:textId="77777777" w:rsidR="009530F1" w:rsidRDefault="009530F1" w:rsidP="009530F1">
      <w:r>
        <w:tab/>
        <w:t xml:space="preserve">Feeding </w:t>
      </w:r>
    </w:p>
    <w:p w14:paraId="2D295368" w14:textId="77777777" w:rsidR="009530F1" w:rsidRDefault="009530F1" w:rsidP="009530F1">
      <w:r>
        <w:t xml:space="preserve">Cleaning the unit </w:t>
      </w:r>
    </w:p>
    <w:p w14:paraId="25719580" w14:textId="77777777" w:rsidR="009530F1" w:rsidRDefault="009530F1" w:rsidP="009530F1">
      <w:r>
        <w:t xml:space="preserve">Slaughtering and marketing </w:t>
      </w:r>
    </w:p>
    <w:p w14:paraId="11810560" w14:textId="77777777" w:rsidR="009530F1" w:rsidRDefault="009530F1" w:rsidP="009530F1">
      <w:r>
        <w:tab/>
        <w:t>Men –</w:t>
      </w:r>
      <w:proofErr w:type="spellStart"/>
      <w:r>
        <w:t>labour</w:t>
      </w:r>
      <w:proofErr w:type="spellEnd"/>
      <w:r>
        <w:t xml:space="preserve"> intensive ,skills and experience required, ownership </w:t>
      </w:r>
    </w:p>
    <w:p w14:paraId="1DB7FE5B" w14:textId="77777777" w:rsidR="009530F1" w:rsidRDefault="009530F1" w:rsidP="009530F1"/>
    <w:p w14:paraId="36A5B1AA" w14:textId="77777777" w:rsidR="009530F1" w:rsidRDefault="009530F1" w:rsidP="009530F1">
      <w:r>
        <w:t xml:space="preserve">Women – less skill and </w:t>
      </w:r>
      <w:proofErr w:type="spellStart"/>
      <w:r>
        <w:t>labour</w:t>
      </w:r>
      <w:proofErr w:type="spellEnd"/>
      <w:r>
        <w:t xml:space="preserve"> ,culture ,</w:t>
      </w:r>
    </w:p>
    <w:p w14:paraId="0D9DA0FA" w14:textId="77777777" w:rsidR="009530F1" w:rsidRDefault="009530F1" w:rsidP="009530F1"/>
    <w:p w14:paraId="2A49D2EF" w14:textId="73353E9B" w:rsidR="009530F1" w:rsidRDefault="009530F1" w:rsidP="009530F1">
      <w:r>
        <w:t>Youth –,quick money ,less time required</w:t>
      </w:r>
    </w:p>
    <w:p w14:paraId="43E5AD3C" w14:textId="77777777" w:rsidR="00D46524" w:rsidRDefault="00D46524" w:rsidP="00D46524">
      <w:pPr>
        <w:pStyle w:val="ListParagraph"/>
        <w:ind w:left="1080"/>
      </w:pPr>
    </w:p>
    <w:tbl>
      <w:tblPr>
        <w:tblStyle w:val="TableGrid"/>
        <w:tblW w:w="12960" w:type="dxa"/>
        <w:tblInd w:w="-882" w:type="dxa"/>
        <w:tblLook w:val="04A0" w:firstRow="1" w:lastRow="0" w:firstColumn="1" w:lastColumn="0" w:noHBand="0" w:noVBand="1"/>
      </w:tblPr>
      <w:tblGrid>
        <w:gridCol w:w="1890"/>
        <w:gridCol w:w="3240"/>
        <w:gridCol w:w="2610"/>
        <w:gridCol w:w="2070"/>
        <w:gridCol w:w="3150"/>
      </w:tblGrid>
      <w:tr w:rsidR="009530F1" w14:paraId="423B899E" w14:textId="77777777" w:rsidTr="009530F1">
        <w:tc>
          <w:tcPr>
            <w:tcW w:w="1890" w:type="dxa"/>
          </w:tcPr>
          <w:p w14:paraId="24510046" w14:textId="76AD0B5D" w:rsidR="009530F1" w:rsidRPr="00C64714" w:rsidRDefault="009530F1" w:rsidP="00D46524">
            <w:pPr>
              <w:pStyle w:val="ListParagraph"/>
              <w:ind w:left="0"/>
              <w:rPr>
                <w:b/>
              </w:rPr>
            </w:pPr>
            <w:r>
              <w:rPr>
                <w:b/>
              </w:rPr>
              <w:t>Enterprise</w:t>
            </w:r>
          </w:p>
        </w:tc>
        <w:tc>
          <w:tcPr>
            <w:tcW w:w="3240" w:type="dxa"/>
          </w:tcPr>
          <w:p w14:paraId="52845180" w14:textId="77777777" w:rsidR="009530F1" w:rsidRPr="00C64714" w:rsidRDefault="009530F1" w:rsidP="00D46524">
            <w:pPr>
              <w:pStyle w:val="ListParagraph"/>
              <w:ind w:left="0"/>
              <w:rPr>
                <w:b/>
              </w:rPr>
            </w:pPr>
            <w:r w:rsidRPr="00C64714">
              <w:rPr>
                <w:b/>
              </w:rPr>
              <w:t xml:space="preserve">Men </w:t>
            </w:r>
          </w:p>
        </w:tc>
        <w:tc>
          <w:tcPr>
            <w:tcW w:w="2610" w:type="dxa"/>
          </w:tcPr>
          <w:p w14:paraId="39376DB2" w14:textId="77777777" w:rsidR="009530F1" w:rsidRPr="00C64714" w:rsidRDefault="009530F1" w:rsidP="00D46524">
            <w:pPr>
              <w:pStyle w:val="ListParagraph"/>
              <w:ind w:left="0"/>
              <w:rPr>
                <w:b/>
              </w:rPr>
            </w:pPr>
            <w:r w:rsidRPr="00C64714">
              <w:rPr>
                <w:b/>
              </w:rPr>
              <w:t xml:space="preserve">Women </w:t>
            </w:r>
          </w:p>
        </w:tc>
        <w:tc>
          <w:tcPr>
            <w:tcW w:w="2070" w:type="dxa"/>
          </w:tcPr>
          <w:p w14:paraId="1E782979" w14:textId="77777777" w:rsidR="009530F1" w:rsidRPr="00C64714" w:rsidRDefault="009530F1" w:rsidP="00D46524">
            <w:pPr>
              <w:pStyle w:val="ListParagraph"/>
              <w:ind w:left="0"/>
              <w:rPr>
                <w:b/>
              </w:rPr>
            </w:pPr>
            <w:r w:rsidRPr="00C64714">
              <w:rPr>
                <w:b/>
              </w:rPr>
              <w:t xml:space="preserve">Youth </w:t>
            </w:r>
          </w:p>
        </w:tc>
        <w:tc>
          <w:tcPr>
            <w:tcW w:w="3150" w:type="dxa"/>
          </w:tcPr>
          <w:p w14:paraId="02DBB857" w14:textId="77777777" w:rsidR="009530F1" w:rsidRPr="00C64714" w:rsidRDefault="009530F1" w:rsidP="00D46524">
            <w:pPr>
              <w:pStyle w:val="ListParagraph"/>
              <w:ind w:left="0"/>
              <w:rPr>
                <w:b/>
              </w:rPr>
            </w:pPr>
            <w:r>
              <w:rPr>
                <w:b/>
              </w:rPr>
              <w:t xml:space="preserve">Reasons why </w:t>
            </w:r>
          </w:p>
        </w:tc>
      </w:tr>
      <w:tr w:rsidR="009530F1" w14:paraId="35E56D12" w14:textId="77777777" w:rsidTr="009530F1">
        <w:tc>
          <w:tcPr>
            <w:tcW w:w="1890" w:type="dxa"/>
          </w:tcPr>
          <w:p w14:paraId="0F42E919" w14:textId="77777777" w:rsidR="009530F1" w:rsidRPr="00B830A7" w:rsidRDefault="009530F1" w:rsidP="00D46524">
            <w:r w:rsidRPr="00B830A7">
              <w:t xml:space="preserve">Coffee </w:t>
            </w:r>
          </w:p>
        </w:tc>
        <w:tc>
          <w:tcPr>
            <w:tcW w:w="3240" w:type="dxa"/>
          </w:tcPr>
          <w:p w14:paraId="14F5164A" w14:textId="77777777" w:rsidR="009530F1" w:rsidRDefault="009530F1" w:rsidP="00D46524">
            <w:pPr>
              <w:pStyle w:val="ListParagraph"/>
              <w:ind w:left="0"/>
            </w:pPr>
            <w:r>
              <w:t xml:space="preserve">Land preparation </w:t>
            </w:r>
          </w:p>
          <w:p w14:paraId="1964C853" w14:textId="77777777" w:rsidR="009530F1" w:rsidRDefault="009530F1" w:rsidP="00D46524">
            <w:pPr>
              <w:pStyle w:val="ListParagraph"/>
              <w:ind w:left="0"/>
            </w:pPr>
            <w:r>
              <w:t xml:space="preserve">Planting </w:t>
            </w:r>
          </w:p>
          <w:p w14:paraId="4A65D328" w14:textId="77777777" w:rsidR="009530F1" w:rsidRDefault="009530F1" w:rsidP="00D46524">
            <w:pPr>
              <w:pStyle w:val="ListParagraph"/>
              <w:ind w:left="0"/>
            </w:pPr>
            <w:r>
              <w:t>Purchase of inputs</w:t>
            </w:r>
          </w:p>
          <w:p w14:paraId="3F62942A" w14:textId="77777777" w:rsidR="009530F1" w:rsidRDefault="009530F1" w:rsidP="00D46524">
            <w:pPr>
              <w:pStyle w:val="ListParagraph"/>
              <w:ind w:left="0"/>
            </w:pPr>
            <w:r>
              <w:t xml:space="preserve">Spraying </w:t>
            </w:r>
          </w:p>
          <w:p w14:paraId="43DADD55" w14:textId="77777777" w:rsidR="009530F1" w:rsidRDefault="009530F1" w:rsidP="00D46524">
            <w:pPr>
              <w:pStyle w:val="ListParagraph"/>
              <w:ind w:left="0"/>
            </w:pPr>
            <w:r>
              <w:t xml:space="preserve">Weeding </w:t>
            </w:r>
          </w:p>
          <w:p w14:paraId="3E69EA0F" w14:textId="77777777" w:rsidR="009530F1" w:rsidRDefault="009530F1" w:rsidP="00D46524">
            <w:pPr>
              <w:pStyle w:val="ListParagraph"/>
              <w:ind w:left="0"/>
            </w:pPr>
            <w:r>
              <w:t>Pruning</w:t>
            </w:r>
          </w:p>
          <w:p w14:paraId="004515AC" w14:textId="77777777" w:rsidR="009530F1" w:rsidRDefault="009530F1" w:rsidP="00D46524">
            <w:pPr>
              <w:pStyle w:val="ListParagraph"/>
              <w:ind w:left="0"/>
            </w:pPr>
            <w:r>
              <w:t xml:space="preserve">Selecting &amp;Grading  </w:t>
            </w:r>
          </w:p>
          <w:p w14:paraId="755D2140" w14:textId="77777777" w:rsidR="009530F1" w:rsidRDefault="009530F1" w:rsidP="00D46524">
            <w:pPr>
              <w:pStyle w:val="ListParagraph"/>
              <w:ind w:left="0"/>
            </w:pPr>
            <w:r>
              <w:t xml:space="preserve">Attending meetings and trainings </w:t>
            </w:r>
          </w:p>
        </w:tc>
        <w:tc>
          <w:tcPr>
            <w:tcW w:w="2610" w:type="dxa"/>
          </w:tcPr>
          <w:p w14:paraId="10D1962E" w14:textId="77777777" w:rsidR="009530F1" w:rsidRDefault="009530F1" w:rsidP="00D46524">
            <w:pPr>
              <w:pStyle w:val="ListParagraph"/>
              <w:ind w:left="0"/>
            </w:pPr>
            <w:r>
              <w:t xml:space="preserve">Manuring </w:t>
            </w:r>
          </w:p>
          <w:p w14:paraId="537B2339" w14:textId="77777777" w:rsidR="009530F1" w:rsidRDefault="009530F1" w:rsidP="00D46524">
            <w:pPr>
              <w:pStyle w:val="ListParagraph"/>
              <w:ind w:left="0"/>
            </w:pPr>
            <w:r>
              <w:t xml:space="preserve">Weeding </w:t>
            </w:r>
          </w:p>
          <w:p w14:paraId="36032A9C" w14:textId="77777777" w:rsidR="009530F1" w:rsidRDefault="009530F1" w:rsidP="00D46524">
            <w:pPr>
              <w:pStyle w:val="ListParagraph"/>
              <w:ind w:left="0"/>
            </w:pPr>
            <w:r>
              <w:t xml:space="preserve">Pruning </w:t>
            </w:r>
          </w:p>
          <w:p w14:paraId="3286618A" w14:textId="77777777" w:rsidR="009530F1" w:rsidRDefault="009530F1" w:rsidP="00D46524">
            <w:pPr>
              <w:pStyle w:val="ListParagraph"/>
              <w:ind w:left="0"/>
            </w:pPr>
            <w:r>
              <w:t xml:space="preserve">Picking </w:t>
            </w:r>
          </w:p>
          <w:p w14:paraId="6858ADD1" w14:textId="77777777" w:rsidR="009530F1" w:rsidRDefault="009530F1" w:rsidP="00D46524">
            <w:pPr>
              <w:pStyle w:val="ListParagraph"/>
              <w:ind w:left="0"/>
            </w:pPr>
            <w:r>
              <w:t xml:space="preserve">Selecting &amp;Grading </w:t>
            </w:r>
          </w:p>
        </w:tc>
        <w:tc>
          <w:tcPr>
            <w:tcW w:w="2070" w:type="dxa"/>
          </w:tcPr>
          <w:p w14:paraId="2D111E18" w14:textId="77777777" w:rsidR="009530F1" w:rsidRDefault="009530F1" w:rsidP="00D46524">
            <w:pPr>
              <w:pStyle w:val="ListParagraph"/>
              <w:ind w:left="0"/>
            </w:pPr>
            <w:r>
              <w:t xml:space="preserve">Land preparation </w:t>
            </w:r>
          </w:p>
          <w:p w14:paraId="04BC392B" w14:textId="77777777" w:rsidR="009530F1" w:rsidRDefault="009530F1" w:rsidP="00D46524">
            <w:pPr>
              <w:pStyle w:val="ListParagraph"/>
              <w:ind w:left="0"/>
            </w:pPr>
            <w:r>
              <w:t xml:space="preserve">Picking </w:t>
            </w:r>
          </w:p>
          <w:p w14:paraId="43E9CDCF" w14:textId="77777777" w:rsidR="009530F1" w:rsidRDefault="009530F1" w:rsidP="00D46524">
            <w:pPr>
              <w:pStyle w:val="ListParagraph"/>
              <w:ind w:left="0"/>
            </w:pPr>
            <w:r>
              <w:t xml:space="preserve">Transporting </w:t>
            </w:r>
          </w:p>
          <w:p w14:paraId="7B8957F6" w14:textId="77777777" w:rsidR="009530F1" w:rsidRDefault="009530F1" w:rsidP="00D46524">
            <w:pPr>
              <w:pStyle w:val="ListParagraph"/>
              <w:ind w:left="0"/>
            </w:pPr>
            <w:r>
              <w:t xml:space="preserve">Selecting &amp; Grading </w:t>
            </w:r>
          </w:p>
          <w:p w14:paraId="5F00696F" w14:textId="77777777" w:rsidR="009530F1" w:rsidRDefault="009530F1" w:rsidP="00D46524">
            <w:pPr>
              <w:pStyle w:val="ListParagraph"/>
              <w:ind w:left="0"/>
            </w:pPr>
          </w:p>
          <w:p w14:paraId="2DD9A4E9" w14:textId="77777777" w:rsidR="009530F1" w:rsidRDefault="009530F1" w:rsidP="00D46524">
            <w:pPr>
              <w:pStyle w:val="ListParagraph"/>
              <w:ind w:left="0"/>
            </w:pPr>
          </w:p>
        </w:tc>
        <w:tc>
          <w:tcPr>
            <w:tcW w:w="3150" w:type="dxa"/>
          </w:tcPr>
          <w:p w14:paraId="11985377" w14:textId="77777777" w:rsidR="009530F1" w:rsidRDefault="009530F1" w:rsidP="00D46524">
            <w:pPr>
              <w:pStyle w:val="ListParagraph"/>
              <w:ind w:left="0"/>
            </w:pPr>
            <w:r>
              <w:t>Men –</w:t>
            </w:r>
            <w:proofErr w:type="spellStart"/>
            <w:r>
              <w:t>labour</w:t>
            </w:r>
            <w:proofErr w:type="spellEnd"/>
            <w:r>
              <w:t xml:space="preserve"> intensive ,skills and experience required, value of the crop </w:t>
            </w:r>
          </w:p>
          <w:p w14:paraId="1BC6C763" w14:textId="77777777" w:rsidR="009530F1" w:rsidRDefault="009530F1" w:rsidP="00D46524">
            <w:pPr>
              <w:pStyle w:val="ListParagraph"/>
              <w:ind w:left="0"/>
            </w:pPr>
          </w:p>
          <w:p w14:paraId="33DBDB8F" w14:textId="77777777" w:rsidR="009530F1" w:rsidRDefault="009530F1" w:rsidP="00D46524">
            <w:pPr>
              <w:pStyle w:val="ListParagraph"/>
              <w:ind w:left="0"/>
            </w:pPr>
            <w:r>
              <w:t xml:space="preserve">Women – less skill and </w:t>
            </w:r>
            <w:proofErr w:type="spellStart"/>
            <w:r>
              <w:t>labour</w:t>
            </w:r>
            <w:proofErr w:type="spellEnd"/>
            <w:r>
              <w:t xml:space="preserve"> ,culture ,</w:t>
            </w:r>
          </w:p>
          <w:p w14:paraId="1482D871" w14:textId="77777777" w:rsidR="009530F1" w:rsidRDefault="009530F1" w:rsidP="00D46524">
            <w:pPr>
              <w:pStyle w:val="ListParagraph"/>
              <w:ind w:left="0"/>
            </w:pPr>
          </w:p>
          <w:p w14:paraId="7AB61235" w14:textId="77777777" w:rsidR="009530F1" w:rsidRDefault="009530F1" w:rsidP="00D46524">
            <w:pPr>
              <w:pStyle w:val="ListParagraph"/>
              <w:ind w:left="0"/>
            </w:pPr>
            <w:r>
              <w:t xml:space="preserve">Youth –Level of income ,quick money ,less time required </w:t>
            </w:r>
          </w:p>
        </w:tc>
      </w:tr>
      <w:tr w:rsidR="009530F1" w14:paraId="715F063A" w14:textId="77777777" w:rsidTr="009530F1">
        <w:tc>
          <w:tcPr>
            <w:tcW w:w="1890" w:type="dxa"/>
          </w:tcPr>
          <w:p w14:paraId="43A6519A" w14:textId="77777777" w:rsidR="009530F1" w:rsidRPr="00B830A7" w:rsidRDefault="009530F1" w:rsidP="00D46524">
            <w:r w:rsidRPr="00B830A7">
              <w:lastRenderedPageBreak/>
              <w:t xml:space="preserve">Tea </w:t>
            </w:r>
          </w:p>
        </w:tc>
        <w:tc>
          <w:tcPr>
            <w:tcW w:w="3240" w:type="dxa"/>
          </w:tcPr>
          <w:p w14:paraId="5E954FD8" w14:textId="77777777" w:rsidR="009530F1" w:rsidRDefault="009530F1" w:rsidP="00D46524">
            <w:pPr>
              <w:pStyle w:val="ListParagraph"/>
              <w:ind w:left="0"/>
            </w:pPr>
            <w:r>
              <w:t xml:space="preserve">Land preparation </w:t>
            </w:r>
          </w:p>
          <w:p w14:paraId="2124F593" w14:textId="77777777" w:rsidR="009530F1" w:rsidRDefault="009530F1" w:rsidP="00D46524">
            <w:pPr>
              <w:pStyle w:val="ListParagraph"/>
              <w:ind w:left="0"/>
            </w:pPr>
            <w:r>
              <w:t xml:space="preserve">Planting </w:t>
            </w:r>
          </w:p>
          <w:p w14:paraId="21EDD5A8" w14:textId="77777777" w:rsidR="009530F1" w:rsidRDefault="009530F1" w:rsidP="00D46524">
            <w:pPr>
              <w:pStyle w:val="ListParagraph"/>
              <w:ind w:left="0"/>
            </w:pPr>
            <w:r>
              <w:t xml:space="preserve">Purchase of inputs </w:t>
            </w:r>
          </w:p>
          <w:p w14:paraId="3C2A4BEC" w14:textId="77777777" w:rsidR="009530F1" w:rsidRDefault="009530F1" w:rsidP="00D46524">
            <w:pPr>
              <w:pStyle w:val="ListParagraph"/>
              <w:ind w:left="0"/>
            </w:pPr>
            <w:r>
              <w:t xml:space="preserve">Training of the crop </w:t>
            </w:r>
          </w:p>
          <w:p w14:paraId="3DAF77EC" w14:textId="77777777" w:rsidR="009530F1" w:rsidRDefault="009530F1" w:rsidP="00D46524">
            <w:pPr>
              <w:pStyle w:val="ListParagraph"/>
              <w:ind w:left="0"/>
            </w:pPr>
            <w:r>
              <w:t xml:space="preserve">Pruning </w:t>
            </w:r>
          </w:p>
          <w:p w14:paraId="0F9874C0" w14:textId="77777777" w:rsidR="009530F1" w:rsidRDefault="009530F1" w:rsidP="00D46524">
            <w:pPr>
              <w:pStyle w:val="ListParagraph"/>
              <w:ind w:left="0"/>
            </w:pPr>
          </w:p>
        </w:tc>
        <w:tc>
          <w:tcPr>
            <w:tcW w:w="2610" w:type="dxa"/>
          </w:tcPr>
          <w:p w14:paraId="66C39F52" w14:textId="77777777" w:rsidR="009530F1" w:rsidRDefault="009530F1" w:rsidP="00D46524">
            <w:pPr>
              <w:pStyle w:val="ListParagraph"/>
              <w:ind w:left="0"/>
            </w:pPr>
            <w:r>
              <w:t xml:space="preserve">Picking </w:t>
            </w:r>
          </w:p>
          <w:p w14:paraId="79C4081E" w14:textId="77777777" w:rsidR="009530F1" w:rsidRDefault="009530F1" w:rsidP="00D46524">
            <w:pPr>
              <w:pStyle w:val="ListParagraph"/>
              <w:ind w:left="0"/>
            </w:pPr>
            <w:r>
              <w:t xml:space="preserve">Weeding </w:t>
            </w:r>
          </w:p>
          <w:p w14:paraId="70786659" w14:textId="77777777" w:rsidR="009530F1" w:rsidRDefault="009530F1" w:rsidP="00D46524">
            <w:pPr>
              <w:pStyle w:val="ListParagraph"/>
              <w:ind w:left="0"/>
            </w:pPr>
            <w:r>
              <w:t xml:space="preserve">Selecting and grading  </w:t>
            </w:r>
          </w:p>
        </w:tc>
        <w:tc>
          <w:tcPr>
            <w:tcW w:w="2070" w:type="dxa"/>
          </w:tcPr>
          <w:p w14:paraId="55FB637C" w14:textId="77777777" w:rsidR="009530F1" w:rsidRDefault="009530F1" w:rsidP="00D46524">
            <w:pPr>
              <w:pStyle w:val="ListParagraph"/>
              <w:ind w:left="0"/>
            </w:pPr>
            <w:r>
              <w:t>Land preparation</w:t>
            </w:r>
          </w:p>
          <w:p w14:paraId="28246F54" w14:textId="77777777" w:rsidR="009530F1" w:rsidRDefault="009530F1" w:rsidP="00D46524">
            <w:pPr>
              <w:pStyle w:val="ListParagraph"/>
              <w:ind w:left="0"/>
            </w:pPr>
            <w:r>
              <w:t>Picking</w:t>
            </w:r>
          </w:p>
          <w:p w14:paraId="18CFB6D8" w14:textId="77777777" w:rsidR="009530F1" w:rsidRDefault="009530F1" w:rsidP="00D46524">
            <w:pPr>
              <w:pStyle w:val="ListParagraph"/>
              <w:ind w:left="0"/>
            </w:pPr>
            <w:r>
              <w:t xml:space="preserve">Transporting </w:t>
            </w:r>
          </w:p>
          <w:p w14:paraId="73A64153" w14:textId="77777777" w:rsidR="009530F1" w:rsidRDefault="009530F1" w:rsidP="00D46524">
            <w:pPr>
              <w:pStyle w:val="ListParagraph"/>
              <w:ind w:left="0"/>
            </w:pPr>
            <w:r>
              <w:t xml:space="preserve">Selecting and grading  </w:t>
            </w:r>
          </w:p>
          <w:p w14:paraId="4C250A95" w14:textId="77777777" w:rsidR="009530F1" w:rsidRDefault="009530F1" w:rsidP="00D46524">
            <w:pPr>
              <w:pStyle w:val="ListParagraph"/>
              <w:ind w:left="0"/>
            </w:pPr>
            <w:r>
              <w:t xml:space="preserve">Pruning </w:t>
            </w:r>
          </w:p>
        </w:tc>
        <w:tc>
          <w:tcPr>
            <w:tcW w:w="3150" w:type="dxa"/>
          </w:tcPr>
          <w:p w14:paraId="4413D2AA" w14:textId="77777777" w:rsidR="009530F1" w:rsidRDefault="009530F1" w:rsidP="00890D24">
            <w:pPr>
              <w:pStyle w:val="ListParagraph"/>
              <w:ind w:left="0"/>
            </w:pPr>
            <w:r>
              <w:t>Men –</w:t>
            </w:r>
            <w:proofErr w:type="spellStart"/>
            <w:r>
              <w:t>labour</w:t>
            </w:r>
            <w:proofErr w:type="spellEnd"/>
            <w:r>
              <w:t xml:space="preserve"> intensive ,skills and experience required, value of the crop </w:t>
            </w:r>
          </w:p>
          <w:p w14:paraId="4785AA1C" w14:textId="77777777" w:rsidR="009530F1" w:rsidRDefault="009530F1" w:rsidP="00890D24">
            <w:pPr>
              <w:pStyle w:val="ListParagraph"/>
              <w:ind w:left="0"/>
            </w:pPr>
          </w:p>
          <w:p w14:paraId="6DDBD2A7" w14:textId="77777777" w:rsidR="009530F1" w:rsidRDefault="009530F1" w:rsidP="00890D24">
            <w:pPr>
              <w:pStyle w:val="ListParagraph"/>
              <w:ind w:left="0"/>
            </w:pPr>
            <w:r>
              <w:t xml:space="preserve">Women – less skill and </w:t>
            </w:r>
            <w:proofErr w:type="spellStart"/>
            <w:r>
              <w:t>labour</w:t>
            </w:r>
            <w:proofErr w:type="spellEnd"/>
            <w:r>
              <w:t xml:space="preserve"> ,culture ,</w:t>
            </w:r>
          </w:p>
          <w:p w14:paraId="252D52BF" w14:textId="77777777" w:rsidR="009530F1" w:rsidRDefault="009530F1" w:rsidP="00890D24">
            <w:pPr>
              <w:pStyle w:val="ListParagraph"/>
              <w:ind w:left="0"/>
            </w:pPr>
          </w:p>
          <w:p w14:paraId="56CC2973" w14:textId="77777777" w:rsidR="009530F1" w:rsidRDefault="009530F1" w:rsidP="00890D24">
            <w:pPr>
              <w:pStyle w:val="ListParagraph"/>
              <w:ind w:left="0"/>
            </w:pPr>
            <w:r>
              <w:t>Youth –Level of income ,quick money ,less time required</w:t>
            </w:r>
          </w:p>
        </w:tc>
      </w:tr>
      <w:tr w:rsidR="009530F1" w14:paraId="0CB09ED8" w14:textId="77777777" w:rsidTr="009530F1">
        <w:tc>
          <w:tcPr>
            <w:tcW w:w="1890" w:type="dxa"/>
          </w:tcPr>
          <w:p w14:paraId="4EF2160E" w14:textId="77777777" w:rsidR="009530F1" w:rsidRPr="00B830A7" w:rsidRDefault="009530F1" w:rsidP="00D46524">
            <w:proofErr w:type="spellStart"/>
            <w:r w:rsidRPr="00B830A7">
              <w:t>Muguka</w:t>
            </w:r>
            <w:proofErr w:type="spellEnd"/>
            <w:r w:rsidRPr="00B830A7">
              <w:t xml:space="preserve"> </w:t>
            </w:r>
          </w:p>
        </w:tc>
        <w:tc>
          <w:tcPr>
            <w:tcW w:w="3240" w:type="dxa"/>
          </w:tcPr>
          <w:p w14:paraId="3844FFFD" w14:textId="77777777" w:rsidR="009530F1" w:rsidRDefault="009530F1" w:rsidP="00D46524">
            <w:pPr>
              <w:pStyle w:val="ListParagraph"/>
              <w:ind w:left="0"/>
            </w:pPr>
            <w:r>
              <w:t xml:space="preserve">Land preparation </w:t>
            </w:r>
          </w:p>
          <w:p w14:paraId="4A1D4BC6" w14:textId="77777777" w:rsidR="009530F1" w:rsidRDefault="009530F1" w:rsidP="00D46524">
            <w:pPr>
              <w:pStyle w:val="ListParagraph"/>
              <w:ind w:left="0"/>
            </w:pPr>
            <w:r>
              <w:t xml:space="preserve">Planting </w:t>
            </w:r>
          </w:p>
          <w:p w14:paraId="60F0D3FA" w14:textId="77777777" w:rsidR="009530F1" w:rsidRDefault="009530F1" w:rsidP="00D46524">
            <w:pPr>
              <w:pStyle w:val="ListParagraph"/>
              <w:ind w:left="0"/>
            </w:pPr>
            <w:r>
              <w:t xml:space="preserve">Purchase of inputs </w:t>
            </w:r>
          </w:p>
          <w:p w14:paraId="120110FD" w14:textId="77777777" w:rsidR="009530F1" w:rsidRDefault="009530F1" w:rsidP="00D46524">
            <w:pPr>
              <w:pStyle w:val="ListParagraph"/>
              <w:ind w:left="0"/>
            </w:pPr>
            <w:r>
              <w:t xml:space="preserve">Training of the crop </w:t>
            </w:r>
          </w:p>
          <w:p w14:paraId="4DF5745B" w14:textId="77777777" w:rsidR="009530F1" w:rsidRDefault="009530F1" w:rsidP="00D46524">
            <w:pPr>
              <w:pStyle w:val="ListParagraph"/>
              <w:ind w:left="0"/>
            </w:pPr>
            <w:r>
              <w:t xml:space="preserve">Spraying </w:t>
            </w:r>
          </w:p>
          <w:p w14:paraId="5C7D949C" w14:textId="77777777" w:rsidR="009530F1" w:rsidRDefault="009530F1" w:rsidP="00D46524">
            <w:pPr>
              <w:pStyle w:val="ListParagraph"/>
              <w:ind w:left="0"/>
            </w:pPr>
            <w:r>
              <w:t xml:space="preserve">Picking </w:t>
            </w:r>
          </w:p>
          <w:p w14:paraId="58BAFE6F" w14:textId="77777777" w:rsidR="009530F1" w:rsidRDefault="009530F1" w:rsidP="00D46524">
            <w:pPr>
              <w:pStyle w:val="ListParagraph"/>
              <w:ind w:left="0"/>
            </w:pPr>
            <w:r>
              <w:t xml:space="preserve">Grading /sorting </w:t>
            </w:r>
          </w:p>
          <w:p w14:paraId="18BFD965" w14:textId="77777777" w:rsidR="009530F1" w:rsidRDefault="009530F1" w:rsidP="00D46524">
            <w:pPr>
              <w:pStyle w:val="ListParagraph"/>
              <w:ind w:left="0"/>
            </w:pPr>
            <w:r>
              <w:t xml:space="preserve">Irrigating </w:t>
            </w:r>
          </w:p>
          <w:p w14:paraId="1303AED7" w14:textId="77777777" w:rsidR="009530F1" w:rsidRDefault="009530F1" w:rsidP="00D46524">
            <w:pPr>
              <w:pStyle w:val="ListParagraph"/>
              <w:ind w:left="0"/>
            </w:pPr>
            <w:r>
              <w:t xml:space="preserve">Marketing </w:t>
            </w:r>
          </w:p>
        </w:tc>
        <w:tc>
          <w:tcPr>
            <w:tcW w:w="2610" w:type="dxa"/>
          </w:tcPr>
          <w:p w14:paraId="0F573BF6" w14:textId="77777777" w:rsidR="009530F1" w:rsidRDefault="009530F1" w:rsidP="00D46524">
            <w:pPr>
              <w:pStyle w:val="ListParagraph"/>
              <w:ind w:left="0"/>
            </w:pPr>
            <w:r>
              <w:t xml:space="preserve">Picking </w:t>
            </w:r>
          </w:p>
          <w:p w14:paraId="20A3F548" w14:textId="77777777" w:rsidR="009530F1" w:rsidRDefault="009530F1" w:rsidP="00D46524">
            <w:pPr>
              <w:pStyle w:val="ListParagraph"/>
              <w:ind w:left="0"/>
            </w:pPr>
            <w:r>
              <w:t xml:space="preserve">Weeding </w:t>
            </w:r>
          </w:p>
          <w:p w14:paraId="4D058560" w14:textId="77777777" w:rsidR="009530F1" w:rsidRDefault="009530F1" w:rsidP="00D46524">
            <w:pPr>
              <w:pStyle w:val="ListParagraph"/>
              <w:ind w:left="0"/>
            </w:pPr>
            <w:r>
              <w:t xml:space="preserve">Irrigating </w:t>
            </w:r>
          </w:p>
          <w:p w14:paraId="67DA92E2" w14:textId="77777777" w:rsidR="009530F1" w:rsidRDefault="009530F1" w:rsidP="00D46524">
            <w:pPr>
              <w:pStyle w:val="ListParagraph"/>
              <w:ind w:left="0"/>
            </w:pPr>
            <w:r>
              <w:t xml:space="preserve">Marketing </w:t>
            </w:r>
          </w:p>
        </w:tc>
        <w:tc>
          <w:tcPr>
            <w:tcW w:w="2070" w:type="dxa"/>
          </w:tcPr>
          <w:p w14:paraId="4741CE3B" w14:textId="77777777" w:rsidR="009530F1" w:rsidRDefault="009530F1" w:rsidP="00D46524">
            <w:pPr>
              <w:pStyle w:val="ListParagraph"/>
              <w:ind w:left="0"/>
            </w:pPr>
            <w:r>
              <w:t xml:space="preserve">Land preparation </w:t>
            </w:r>
          </w:p>
          <w:p w14:paraId="42917703" w14:textId="77777777" w:rsidR="009530F1" w:rsidRDefault="009530F1" w:rsidP="00D46524">
            <w:pPr>
              <w:pStyle w:val="ListParagraph"/>
              <w:ind w:left="0"/>
            </w:pPr>
            <w:r>
              <w:t xml:space="preserve">Picking </w:t>
            </w:r>
          </w:p>
          <w:p w14:paraId="618F962A" w14:textId="77777777" w:rsidR="009530F1" w:rsidRDefault="009530F1" w:rsidP="00D46524">
            <w:pPr>
              <w:pStyle w:val="ListParagraph"/>
              <w:ind w:left="0"/>
            </w:pPr>
            <w:r>
              <w:t xml:space="preserve">Transporting </w:t>
            </w:r>
          </w:p>
          <w:p w14:paraId="5C80AE8F" w14:textId="77777777" w:rsidR="009530F1" w:rsidRDefault="009530F1" w:rsidP="00D46524">
            <w:pPr>
              <w:pStyle w:val="ListParagraph"/>
              <w:ind w:left="0"/>
            </w:pPr>
            <w:r>
              <w:t xml:space="preserve">Irrigating </w:t>
            </w:r>
          </w:p>
          <w:p w14:paraId="4FB593F7" w14:textId="77777777" w:rsidR="009530F1" w:rsidRDefault="009530F1" w:rsidP="00D46524">
            <w:pPr>
              <w:pStyle w:val="ListParagraph"/>
              <w:ind w:left="0"/>
            </w:pPr>
            <w:r>
              <w:t xml:space="preserve">Marketing </w:t>
            </w:r>
          </w:p>
        </w:tc>
        <w:tc>
          <w:tcPr>
            <w:tcW w:w="3150" w:type="dxa"/>
          </w:tcPr>
          <w:p w14:paraId="03FA59C7" w14:textId="77777777" w:rsidR="009530F1" w:rsidRDefault="009530F1" w:rsidP="00890D24">
            <w:pPr>
              <w:pStyle w:val="ListParagraph"/>
              <w:ind w:left="0"/>
            </w:pPr>
            <w:r>
              <w:t>Men –</w:t>
            </w:r>
            <w:proofErr w:type="spellStart"/>
            <w:r>
              <w:t>labour</w:t>
            </w:r>
            <w:proofErr w:type="spellEnd"/>
            <w:r>
              <w:t xml:space="preserve"> intensive ,skills and experience required, value of the crop </w:t>
            </w:r>
          </w:p>
          <w:p w14:paraId="3652E21D" w14:textId="77777777" w:rsidR="009530F1" w:rsidRDefault="009530F1" w:rsidP="00890D24">
            <w:pPr>
              <w:pStyle w:val="ListParagraph"/>
              <w:ind w:left="0"/>
            </w:pPr>
          </w:p>
          <w:p w14:paraId="24B93C91" w14:textId="77777777" w:rsidR="009530F1" w:rsidRDefault="009530F1" w:rsidP="00890D24">
            <w:pPr>
              <w:pStyle w:val="ListParagraph"/>
              <w:ind w:left="0"/>
            </w:pPr>
            <w:r>
              <w:t xml:space="preserve">Women – less skill and </w:t>
            </w:r>
            <w:proofErr w:type="spellStart"/>
            <w:r>
              <w:t>labour</w:t>
            </w:r>
            <w:proofErr w:type="spellEnd"/>
            <w:r>
              <w:t xml:space="preserve"> ,culture ,</w:t>
            </w:r>
          </w:p>
          <w:p w14:paraId="71554BD5" w14:textId="77777777" w:rsidR="009530F1" w:rsidRDefault="009530F1" w:rsidP="00890D24">
            <w:pPr>
              <w:pStyle w:val="ListParagraph"/>
              <w:ind w:left="0"/>
            </w:pPr>
          </w:p>
          <w:p w14:paraId="704B1D51" w14:textId="77777777" w:rsidR="009530F1" w:rsidRDefault="009530F1" w:rsidP="00890D24">
            <w:pPr>
              <w:pStyle w:val="ListParagraph"/>
              <w:ind w:left="0"/>
            </w:pPr>
            <w:r>
              <w:t>Youth –Level of income ,quick money ,less time required</w:t>
            </w:r>
          </w:p>
        </w:tc>
      </w:tr>
      <w:tr w:rsidR="009530F1" w14:paraId="5A854768" w14:textId="77777777" w:rsidTr="009530F1">
        <w:tc>
          <w:tcPr>
            <w:tcW w:w="1890" w:type="dxa"/>
          </w:tcPr>
          <w:p w14:paraId="6A84B845" w14:textId="77777777" w:rsidR="009530F1" w:rsidRPr="00B830A7" w:rsidRDefault="009530F1" w:rsidP="00D46524">
            <w:r w:rsidRPr="00B830A7">
              <w:t xml:space="preserve">Avocado </w:t>
            </w:r>
          </w:p>
        </w:tc>
        <w:tc>
          <w:tcPr>
            <w:tcW w:w="3240" w:type="dxa"/>
          </w:tcPr>
          <w:p w14:paraId="009E277B" w14:textId="77777777" w:rsidR="009530F1" w:rsidRDefault="009530F1" w:rsidP="00D46524">
            <w:pPr>
              <w:pStyle w:val="ListParagraph"/>
              <w:ind w:left="0"/>
            </w:pPr>
            <w:r>
              <w:t xml:space="preserve">Land preparation </w:t>
            </w:r>
          </w:p>
          <w:p w14:paraId="4E5D4930" w14:textId="77777777" w:rsidR="009530F1" w:rsidRDefault="009530F1" w:rsidP="00D46524">
            <w:pPr>
              <w:pStyle w:val="ListParagraph"/>
              <w:ind w:left="0"/>
            </w:pPr>
            <w:r>
              <w:t xml:space="preserve">Planting </w:t>
            </w:r>
          </w:p>
          <w:p w14:paraId="6BCD966B" w14:textId="77777777" w:rsidR="009530F1" w:rsidRDefault="009530F1" w:rsidP="00D46524">
            <w:pPr>
              <w:pStyle w:val="ListParagraph"/>
              <w:ind w:left="0"/>
            </w:pPr>
            <w:r>
              <w:t xml:space="preserve">Purchase of inputs </w:t>
            </w:r>
          </w:p>
          <w:p w14:paraId="49108653" w14:textId="77777777" w:rsidR="009530F1" w:rsidRDefault="009530F1" w:rsidP="00D46524">
            <w:pPr>
              <w:pStyle w:val="ListParagraph"/>
              <w:ind w:left="0"/>
            </w:pPr>
            <w:r>
              <w:t xml:space="preserve">Pruning </w:t>
            </w:r>
          </w:p>
          <w:p w14:paraId="19FDF6F2" w14:textId="77777777" w:rsidR="009530F1" w:rsidRDefault="009530F1" w:rsidP="00D46524">
            <w:pPr>
              <w:pStyle w:val="ListParagraph"/>
              <w:ind w:left="0"/>
            </w:pPr>
            <w:r>
              <w:t xml:space="preserve">Picking </w:t>
            </w:r>
          </w:p>
        </w:tc>
        <w:tc>
          <w:tcPr>
            <w:tcW w:w="2610" w:type="dxa"/>
          </w:tcPr>
          <w:p w14:paraId="3EF75EC2" w14:textId="77777777" w:rsidR="009530F1" w:rsidRDefault="009530F1" w:rsidP="00D46524">
            <w:pPr>
              <w:pStyle w:val="ListParagraph"/>
              <w:ind w:left="0"/>
            </w:pPr>
            <w:r>
              <w:t xml:space="preserve">Weeding </w:t>
            </w:r>
          </w:p>
          <w:p w14:paraId="32FAFED6" w14:textId="77777777" w:rsidR="009530F1" w:rsidRDefault="009530F1" w:rsidP="00D46524">
            <w:pPr>
              <w:pStyle w:val="ListParagraph"/>
              <w:ind w:left="0"/>
            </w:pPr>
            <w:r>
              <w:t>Sorting and grading</w:t>
            </w:r>
          </w:p>
          <w:p w14:paraId="620F20B8" w14:textId="77777777" w:rsidR="009530F1" w:rsidRDefault="009530F1" w:rsidP="00D46524">
            <w:pPr>
              <w:pStyle w:val="ListParagraph"/>
              <w:ind w:left="0"/>
            </w:pPr>
            <w:r>
              <w:t xml:space="preserve">Marketing  </w:t>
            </w:r>
          </w:p>
        </w:tc>
        <w:tc>
          <w:tcPr>
            <w:tcW w:w="2070" w:type="dxa"/>
          </w:tcPr>
          <w:p w14:paraId="79672FE5" w14:textId="77777777" w:rsidR="009530F1" w:rsidRDefault="009530F1" w:rsidP="00D46524">
            <w:pPr>
              <w:pStyle w:val="ListParagraph"/>
              <w:ind w:left="0"/>
            </w:pPr>
            <w:r>
              <w:t xml:space="preserve">Picking </w:t>
            </w:r>
          </w:p>
          <w:p w14:paraId="06A56A77" w14:textId="77777777" w:rsidR="009530F1" w:rsidRDefault="009530F1" w:rsidP="00D46524">
            <w:pPr>
              <w:pStyle w:val="ListParagraph"/>
              <w:ind w:left="0"/>
            </w:pPr>
            <w:r>
              <w:t xml:space="preserve">Pruning </w:t>
            </w:r>
          </w:p>
          <w:p w14:paraId="12F21DE4" w14:textId="77777777" w:rsidR="009530F1" w:rsidRDefault="009530F1" w:rsidP="00D46524">
            <w:pPr>
              <w:pStyle w:val="ListParagraph"/>
              <w:ind w:left="0"/>
            </w:pPr>
            <w:r>
              <w:t xml:space="preserve">Transporting </w:t>
            </w:r>
          </w:p>
          <w:p w14:paraId="6D717251" w14:textId="77777777" w:rsidR="009530F1" w:rsidRDefault="009530F1" w:rsidP="00D46524">
            <w:pPr>
              <w:pStyle w:val="ListParagraph"/>
              <w:ind w:left="0"/>
            </w:pPr>
            <w:r>
              <w:t xml:space="preserve">Sorting and grading </w:t>
            </w:r>
          </w:p>
          <w:p w14:paraId="343B79FF" w14:textId="77777777" w:rsidR="009530F1" w:rsidRDefault="009530F1" w:rsidP="00D46524">
            <w:pPr>
              <w:pStyle w:val="ListParagraph"/>
              <w:ind w:left="0"/>
            </w:pPr>
          </w:p>
        </w:tc>
        <w:tc>
          <w:tcPr>
            <w:tcW w:w="3150" w:type="dxa"/>
          </w:tcPr>
          <w:p w14:paraId="68C40D1E" w14:textId="77777777" w:rsidR="009530F1" w:rsidRDefault="009530F1" w:rsidP="00890D24">
            <w:pPr>
              <w:pStyle w:val="ListParagraph"/>
              <w:ind w:left="0"/>
            </w:pPr>
            <w:r>
              <w:t>Men –</w:t>
            </w:r>
            <w:proofErr w:type="spellStart"/>
            <w:r>
              <w:t>labour</w:t>
            </w:r>
            <w:proofErr w:type="spellEnd"/>
            <w:r>
              <w:t xml:space="preserve"> intensive ,skills and experience ,required, value of the crop ,risk involved </w:t>
            </w:r>
          </w:p>
          <w:p w14:paraId="44381DCD" w14:textId="77777777" w:rsidR="009530F1" w:rsidRDefault="009530F1" w:rsidP="00890D24">
            <w:pPr>
              <w:pStyle w:val="ListParagraph"/>
              <w:ind w:left="0"/>
            </w:pPr>
          </w:p>
          <w:p w14:paraId="37DC1C83" w14:textId="77777777" w:rsidR="009530F1" w:rsidRDefault="009530F1" w:rsidP="00890D24">
            <w:pPr>
              <w:pStyle w:val="ListParagraph"/>
              <w:ind w:left="0"/>
            </w:pPr>
            <w:r>
              <w:t xml:space="preserve">Women – less skill and </w:t>
            </w:r>
            <w:proofErr w:type="spellStart"/>
            <w:r>
              <w:t>labour</w:t>
            </w:r>
            <w:proofErr w:type="spellEnd"/>
            <w:r>
              <w:t xml:space="preserve"> ,culture ,</w:t>
            </w:r>
          </w:p>
          <w:p w14:paraId="123E9BAB" w14:textId="77777777" w:rsidR="009530F1" w:rsidRDefault="009530F1" w:rsidP="00890D24">
            <w:pPr>
              <w:pStyle w:val="ListParagraph"/>
              <w:ind w:left="0"/>
            </w:pPr>
          </w:p>
          <w:p w14:paraId="06E6ACF1" w14:textId="77777777" w:rsidR="009530F1" w:rsidRDefault="009530F1" w:rsidP="00890D24">
            <w:pPr>
              <w:pStyle w:val="ListParagraph"/>
              <w:ind w:left="0"/>
            </w:pPr>
            <w:r>
              <w:t>Youth –Level of income ,quick money ,less time required</w:t>
            </w:r>
          </w:p>
        </w:tc>
      </w:tr>
      <w:tr w:rsidR="009530F1" w14:paraId="24496678" w14:textId="77777777" w:rsidTr="009530F1">
        <w:tc>
          <w:tcPr>
            <w:tcW w:w="1890" w:type="dxa"/>
          </w:tcPr>
          <w:p w14:paraId="1EF42C93" w14:textId="77777777" w:rsidR="009530F1" w:rsidRPr="00B830A7" w:rsidRDefault="009530F1" w:rsidP="00D46524">
            <w:r w:rsidRPr="00B830A7">
              <w:t xml:space="preserve">Macadamia </w:t>
            </w:r>
          </w:p>
        </w:tc>
        <w:tc>
          <w:tcPr>
            <w:tcW w:w="3240" w:type="dxa"/>
          </w:tcPr>
          <w:p w14:paraId="185EB588" w14:textId="77777777" w:rsidR="009530F1" w:rsidRDefault="009530F1" w:rsidP="00D46524">
            <w:pPr>
              <w:pStyle w:val="ListParagraph"/>
              <w:ind w:left="0"/>
            </w:pPr>
            <w:r>
              <w:t xml:space="preserve">Land preparation </w:t>
            </w:r>
          </w:p>
          <w:p w14:paraId="0466E9BE" w14:textId="77777777" w:rsidR="009530F1" w:rsidRDefault="009530F1" w:rsidP="00D46524">
            <w:pPr>
              <w:pStyle w:val="ListParagraph"/>
              <w:ind w:left="0"/>
            </w:pPr>
            <w:r>
              <w:t xml:space="preserve">Purchase of inputs </w:t>
            </w:r>
          </w:p>
          <w:p w14:paraId="7B21CE80" w14:textId="77777777" w:rsidR="009530F1" w:rsidRDefault="009530F1" w:rsidP="00D46524">
            <w:pPr>
              <w:pStyle w:val="ListParagraph"/>
              <w:ind w:left="0"/>
            </w:pPr>
            <w:r>
              <w:t xml:space="preserve">Planting </w:t>
            </w:r>
          </w:p>
          <w:p w14:paraId="5AFBF258" w14:textId="77777777" w:rsidR="009530F1" w:rsidRDefault="009530F1" w:rsidP="00D46524">
            <w:pPr>
              <w:pStyle w:val="ListParagraph"/>
              <w:ind w:left="0"/>
            </w:pPr>
            <w:r>
              <w:t xml:space="preserve">Pruning </w:t>
            </w:r>
          </w:p>
          <w:p w14:paraId="0E8CFEE7" w14:textId="77777777" w:rsidR="009530F1" w:rsidRDefault="009530F1" w:rsidP="00D46524">
            <w:pPr>
              <w:pStyle w:val="ListParagraph"/>
              <w:ind w:left="0"/>
            </w:pPr>
            <w:r>
              <w:lastRenderedPageBreak/>
              <w:t xml:space="preserve">Harvesting </w:t>
            </w:r>
          </w:p>
          <w:p w14:paraId="521B8ABB" w14:textId="77777777" w:rsidR="009530F1" w:rsidRDefault="009530F1" w:rsidP="00D46524">
            <w:pPr>
              <w:pStyle w:val="ListParagraph"/>
              <w:ind w:left="0"/>
            </w:pPr>
            <w:r>
              <w:t xml:space="preserve">De-husking </w:t>
            </w:r>
          </w:p>
          <w:p w14:paraId="05A60539" w14:textId="77777777" w:rsidR="009530F1" w:rsidRDefault="009530F1" w:rsidP="00D46524">
            <w:pPr>
              <w:pStyle w:val="ListParagraph"/>
              <w:ind w:left="0"/>
            </w:pPr>
            <w:r>
              <w:t xml:space="preserve">Pest and disease control </w:t>
            </w:r>
          </w:p>
        </w:tc>
        <w:tc>
          <w:tcPr>
            <w:tcW w:w="2610" w:type="dxa"/>
          </w:tcPr>
          <w:p w14:paraId="4D2314A7" w14:textId="77777777" w:rsidR="009530F1" w:rsidRDefault="009530F1" w:rsidP="00D46524">
            <w:pPr>
              <w:pStyle w:val="ListParagraph"/>
              <w:ind w:left="0"/>
            </w:pPr>
            <w:r>
              <w:lastRenderedPageBreak/>
              <w:t xml:space="preserve">Weeding </w:t>
            </w:r>
          </w:p>
          <w:p w14:paraId="55DC264E" w14:textId="77777777" w:rsidR="009530F1" w:rsidRDefault="009530F1" w:rsidP="00D46524">
            <w:pPr>
              <w:pStyle w:val="ListParagraph"/>
              <w:ind w:left="0"/>
            </w:pPr>
            <w:r>
              <w:t xml:space="preserve">Sorting and grading </w:t>
            </w:r>
          </w:p>
        </w:tc>
        <w:tc>
          <w:tcPr>
            <w:tcW w:w="2070" w:type="dxa"/>
          </w:tcPr>
          <w:p w14:paraId="79B65DCB" w14:textId="77777777" w:rsidR="009530F1" w:rsidRDefault="009530F1" w:rsidP="00D46524">
            <w:pPr>
              <w:pStyle w:val="ListParagraph"/>
              <w:ind w:left="0"/>
            </w:pPr>
            <w:r>
              <w:t xml:space="preserve">Harvesting </w:t>
            </w:r>
          </w:p>
          <w:p w14:paraId="64391E51" w14:textId="77777777" w:rsidR="009530F1" w:rsidRDefault="009530F1" w:rsidP="00D46524">
            <w:pPr>
              <w:pStyle w:val="ListParagraph"/>
              <w:ind w:left="0"/>
            </w:pPr>
            <w:r>
              <w:t xml:space="preserve">Transporting </w:t>
            </w:r>
          </w:p>
          <w:p w14:paraId="7E4D0714" w14:textId="77777777" w:rsidR="009530F1" w:rsidRDefault="009530F1" w:rsidP="00D46524">
            <w:pPr>
              <w:pStyle w:val="ListParagraph"/>
              <w:ind w:left="0"/>
            </w:pPr>
            <w:r>
              <w:t xml:space="preserve">Sorting and grading </w:t>
            </w:r>
          </w:p>
          <w:p w14:paraId="6C157B8E" w14:textId="77777777" w:rsidR="009530F1" w:rsidRDefault="009530F1" w:rsidP="00D46524">
            <w:pPr>
              <w:pStyle w:val="ListParagraph"/>
              <w:ind w:left="0"/>
            </w:pPr>
            <w:r>
              <w:t xml:space="preserve">De-husking </w:t>
            </w:r>
          </w:p>
        </w:tc>
        <w:tc>
          <w:tcPr>
            <w:tcW w:w="3150" w:type="dxa"/>
          </w:tcPr>
          <w:p w14:paraId="0F31E901" w14:textId="77777777" w:rsidR="009530F1" w:rsidRDefault="009530F1" w:rsidP="00707157">
            <w:pPr>
              <w:pStyle w:val="ListParagraph"/>
              <w:ind w:left="0"/>
            </w:pPr>
            <w:r>
              <w:t>Men –</w:t>
            </w:r>
            <w:proofErr w:type="spellStart"/>
            <w:r>
              <w:t>labour</w:t>
            </w:r>
            <w:proofErr w:type="spellEnd"/>
            <w:r>
              <w:t xml:space="preserve"> intensive ,skills and experience required, value of the </w:t>
            </w:r>
            <w:proofErr w:type="spellStart"/>
            <w:r>
              <w:t>crop,risk</w:t>
            </w:r>
            <w:proofErr w:type="spellEnd"/>
            <w:r>
              <w:t xml:space="preserve"> involved  </w:t>
            </w:r>
          </w:p>
          <w:p w14:paraId="08C48CEE" w14:textId="77777777" w:rsidR="009530F1" w:rsidRDefault="009530F1" w:rsidP="00707157">
            <w:pPr>
              <w:pStyle w:val="ListParagraph"/>
              <w:ind w:left="0"/>
            </w:pPr>
          </w:p>
          <w:p w14:paraId="775F3776" w14:textId="77777777" w:rsidR="009530F1" w:rsidRDefault="009530F1" w:rsidP="00707157">
            <w:pPr>
              <w:pStyle w:val="ListParagraph"/>
              <w:ind w:left="0"/>
            </w:pPr>
            <w:r>
              <w:lastRenderedPageBreak/>
              <w:t xml:space="preserve">Women – less skill and </w:t>
            </w:r>
            <w:proofErr w:type="spellStart"/>
            <w:r>
              <w:t>labour</w:t>
            </w:r>
            <w:proofErr w:type="spellEnd"/>
            <w:r>
              <w:t xml:space="preserve"> ,culture ,</w:t>
            </w:r>
          </w:p>
          <w:p w14:paraId="1ADFA221" w14:textId="77777777" w:rsidR="009530F1" w:rsidRDefault="009530F1" w:rsidP="00707157">
            <w:pPr>
              <w:pStyle w:val="ListParagraph"/>
              <w:ind w:left="0"/>
            </w:pPr>
          </w:p>
          <w:p w14:paraId="105B93FF" w14:textId="77777777" w:rsidR="009530F1" w:rsidRDefault="009530F1" w:rsidP="00707157">
            <w:pPr>
              <w:pStyle w:val="ListParagraph"/>
              <w:ind w:left="0"/>
            </w:pPr>
            <w:r>
              <w:t>Youth –Level of income ,quick money ,less time required</w:t>
            </w:r>
          </w:p>
        </w:tc>
      </w:tr>
      <w:tr w:rsidR="009530F1" w14:paraId="3D07C616" w14:textId="77777777" w:rsidTr="009530F1">
        <w:tc>
          <w:tcPr>
            <w:tcW w:w="1890" w:type="dxa"/>
          </w:tcPr>
          <w:p w14:paraId="4E4E887B" w14:textId="77777777" w:rsidR="009530F1" w:rsidRPr="00B830A7" w:rsidRDefault="009530F1" w:rsidP="00D46524">
            <w:r w:rsidRPr="00B830A7">
              <w:lastRenderedPageBreak/>
              <w:t xml:space="preserve">Dairy cow </w:t>
            </w:r>
          </w:p>
        </w:tc>
        <w:tc>
          <w:tcPr>
            <w:tcW w:w="3240" w:type="dxa"/>
          </w:tcPr>
          <w:p w14:paraId="35D6C2F5" w14:textId="77777777" w:rsidR="009530F1" w:rsidRDefault="009530F1" w:rsidP="00D46524">
            <w:pPr>
              <w:pStyle w:val="ListParagraph"/>
              <w:ind w:left="0"/>
            </w:pPr>
            <w:r>
              <w:t xml:space="preserve">Purchase of animal </w:t>
            </w:r>
          </w:p>
          <w:p w14:paraId="0B01F68A" w14:textId="77777777" w:rsidR="009530F1" w:rsidRDefault="009530F1" w:rsidP="00D46524">
            <w:pPr>
              <w:pStyle w:val="ListParagraph"/>
              <w:ind w:left="0"/>
            </w:pPr>
            <w:r>
              <w:t xml:space="preserve">Dairy unit construction </w:t>
            </w:r>
          </w:p>
          <w:p w14:paraId="655BD530" w14:textId="77777777" w:rsidR="009530F1" w:rsidRDefault="009530F1" w:rsidP="00D46524">
            <w:pPr>
              <w:pStyle w:val="ListParagraph"/>
              <w:ind w:left="0"/>
            </w:pPr>
            <w:r>
              <w:t xml:space="preserve">Purchase of feeds and other inputs </w:t>
            </w:r>
          </w:p>
        </w:tc>
        <w:tc>
          <w:tcPr>
            <w:tcW w:w="2610" w:type="dxa"/>
          </w:tcPr>
          <w:p w14:paraId="0F0E701A" w14:textId="77777777" w:rsidR="009530F1" w:rsidRDefault="009530F1" w:rsidP="00D46524">
            <w:pPr>
              <w:pStyle w:val="ListParagraph"/>
              <w:ind w:left="0"/>
            </w:pPr>
            <w:r>
              <w:t xml:space="preserve">Milking </w:t>
            </w:r>
          </w:p>
          <w:p w14:paraId="37EF4ADF" w14:textId="77777777" w:rsidR="009530F1" w:rsidRDefault="009530F1" w:rsidP="00D46524">
            <w:pPr>
              <w:pStyle w:val="ListParagraph"/>
              <w:ind w:left="0"/>
            </w:pPr>
            <w:r>
              <w:t xml:space="preserve">Cleaning the unit </w:t>
            </w:r>
          </w:p>
          <w:p w14:paraId="7218140A" w14:textId="77777777" w:rsidR="009530F1" w:rsidRDefault="009530F1" w:rsidP="00D46524">
            <w:pPr>
              <w:pStyle w:val="ListParagraph"/>
              <w:ind w:left="0"/>
            </w:pPr>
            <w:r>
              <w:t xml:space="preserve">Feeding </w:t>
            </w:r>
          </w:p>
          <w:p w14:paraId="20C5CB55" w14:textId="77777777" w:rsidR="009530F1" w:rsidRDefault="009530F1" w:rsidP="00D46524">
            <w:pPr>
              <w:pStyle w:val="ListParagraph"/>
              <w:ind w:left="0"/>
            </w:pPr>
            <w:r>
              <w:t xml:space="preserve">Milk marketing </w:t>
            </w:r>
          </w:p>
        </w:tc>
        <w:tc>
          <w:tcPr>
            <w:tcW w:w="2070" w:type="dxa"/>
          </w:tcPr>
          <w:p w14:paraId="5F162D8E" w14:textId="77777777" w:rsidR="009530F1" w:rsidRDefault="009530F1" w:rsidP="00D46524">
            <w:pPr>
              <w:pStyle w:val="ListParagraph"/>
              <w:ind w:left="0"/>
            </w:pPr>
            <w:r>
              <w:t xml:space="preserve">Transportation </w:t>
            </w:r>
          </w:p>
          <w:p w14:paraId="70DE8AD5" w14:textId="77777777" w:rsidR="009530F1" w:rsidRDefault="009530F1" w:rsidP="00D46524">
            <w:pPr>
              <w:pStyle w:val="ListParagraph"/>
              <w:ind w:left="0"/>
            </w:pPr>
            <w:r>
              <w:t xml:space="preserve">Feeding </w:t>
            </w:r>
          </w:p>
        </w:tc>
        <w:tc>
          <w:tcPr>
            <w:tcW w:w="3150" w:type="dxa"/>
          </w:tcPr>
          <w:p w14:paraId="2480FCF3" w14:textId="77777777" w:rsidR="009530F1" w:rsidRDefault="009530F1" w:rsidP="00707157">
            <w:pPr>
              <w:pStyle w:val="ListParagraph"/>
              <w:ind w:left="0"/>
            </w:pPr>
            <w:r>
              <w:t>Men –</w:t>
            </w:r>
            <w:proofErr w:type="spellStart"/>
            <w:r>
              <w:t>labour</w:t>
            </w:r>
            <w:proofErr w:type="spellEnd"/>
            <w:r>
              <w:t xml:space="preserve"> intensive ,skills and experience required, ownership </w:t>
            </w:r>
          </w:p>
          <w:p w14:paraId="0374BB97" w14:textId="77777777" w:rsidR="009530F1" w:rsidRDefault="009530F1" w:rsidP="00707157">
            <w:pPr>
              <w:pStyle w:val="ListParagraph"/>
              <w:ind w:left="0"/>
            </w:pPr>
          </w:p>
          <w:p w14:paraId="304D4402"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1F36C464" w14:textId="77777777" w:rsidR="009530F1" w:rsidRDefault="009530F1" w:rsidP="00707157">
            <w:pPr>
              <w:pStyle w:val="ListParagraph"/>
              <w:ind w:left="0"/>
            </w:pPr>
          </w:p>
          <w:p w14:paraId="1318E4A2" w14:textId="77777777" w:rsidR="009530F1" w:rsidRDefault="009530F1" w:rsidP="00707157">
            <w:pPr>
              <w:pStyle w:val="ListParagraph"/>
              <w:ind w:left="0"/>
            </w:pPr>
            <w:r>
              <w:t>Youth –,quick money ,less time required</w:t>
            </w:r>
          </w:p>
        </w:tc>
      </w:tr>
      <w:tr w:rsidR="009530F1" w14:paraId="58EA1910" w14:textId="77777777" w:rsidTr="009530F1">
        <w:tc>
          <w:tcPr>
            <w:tcW w:w="1890" w:type="dxa"/>
          </w:tcPr>
          <w:p w14:paraId="36B410DB" w14:textId="77777777" w:rsidR="009530F1" w:rsidRPr="00B830A7" w:rsidRDefault="009530F1" w:rsidP="00D46524">
            <w:r w:rsidRPr="00B830A7">
              <w:t xml:space="preserve">Mangoes </w:t>
            </w:r>
          </w:p>
        </w:tc>
        <w:tc>
          <w:tcPr>
            <w:tcW w:w="3240" w:type="dxa"/>
          </w:tcPr>
          <w:p w14:paraId="34F76D03" w14:textId="77777777" w:rsidR="009530F1" w:rsidRDefault="009530F1" w:rsidP="00B13540">
            <w:pPr>
              <w:pStyle w:val="ListParagraph"/>
              <w:ind w:left="0"/>
            </w:pPr>
            <w:r>
              <w:t xml:space="preserve">Land preparation </w:t>
            </w:r>
          </w:p>
          <w:p w14:paraId="131DE28F" w14:textId="77777777" w:rsidR="009530F1" w:rsidRDefault="009530F1" w:rsidP="00B13540">
            <w:pPr>
              <w:pStyle w:val="ListParagraph"/>
              <w:ind w:left="0"/>
            </w:pPr>
            <w:r>
              <w:t xml:space="preserve">Planting </w:t>
            </w:r>
          </w:p>
          <w:p w14:paraId="7C8952F3" w14:textId="77777777" w:rsidR="009530F1" w:rsidRDefault="009530F1" w:rsidP="00B13540">
            <w:pPr>
              <w:pStyle w:val="ListParagraph"/>
              <w:ind w:left="0"/>
            </w:pPr>
            <w:r>
              <w:t xml:space="preserve">Purchase of inputs </w:t>
            </w:r>
          </w:p>
          <w:p w14:paraId="3B402DA9" w14:textId="77777777" w:rsidR="009530F1" w:rsidRDefault="009530F1" w:rsidP="00B13540">
            <w:pPr>
              <w:pStyle w:val="ListParagraph"/>
              <w:ind w:left="0"/>
            </w:pPr>
            <w:r>
              <w:t xml:space="preserve">Pruning </w:t>
            </w:r>
          </w:p>
          <w:p w14:paraId="28249020" w14:textId="77777777" w:rsidR="009530F1" w:rsidRDefault="009530F1" w:rsidP="00B13540">
            <w:pPr>
              <w:pStyle w:val="ListParagraph"/>
              <w:ind w:left="0"/>
            </w:pPr>
            <w:r>
              <w:t xml:space="preserve">Picking </w:t>
            </w:r>
          </w:p>
        </w:tc>
        <w:tc>
          <w:tcPr>
            <w:tcW w:w="2610" w:type="dxa"/>
          </w:tcPr>
          <w:p w14:paraId="1DB9EC66" w14:textId="77777777" w:rsidR="009530F1" w:rsidRDefault="009530F1" w:rsidP="00B13540">
            <w:pPr>
              <w:pStyle w:val="ListParagraph"/>
              <w:ind w:left="0"/>
            </w:pPr>
            <w:r>
              <w:t xml:space="preserve">Weeding </w:t>
            </w:r>
          </w:p>
          <w:p w14:paraId="00AED78E" w14:textId="77777777" w:rsidR="009530F1" w:rsidRDefault="009530F1" w:rsidP="00B13540">
            <w:pPr>
              <w:pStyle w:val="ListParagraph"/>
              <w:ind w:left="0"/>
            </w:pPr>
            <w:r>
              <w:t>Sorting and grading</w:t>
            </w:r>
          </w:p>
          <w:p w14:paraId="4E901589" w14:textId="77777777" w:rsidR="009530F1" w:rsidRDefault="009530F1" w:rsidP="00B13540">
            <w:pPr>
              <w:pStyle w:val="ListParagraph"/>
              <w:ind w:left="0"/>
            </w:pPr>
            <w:r>
              <w:t xml:space="preserve">Marketing  </w:t>
            </w:r>
          </w:p>
          <w:p w14:paraId="08971665" w14:textId="77777777" w:rsidR="009530F1" w:rsidRDefault="009530F1" w:rsidP="00B13540">
            <w:pPr>
              <w:pStyle w:val="ListParagraph"/>
              <w:ind w:left="0"/>
            </w:pPr>
            <w:r>
              <w:t xml:space="preserve">Value addition </w:t>
            </w:r>
          </w:p>
        </w:tc>
        <w:tc>
          <w:tcPr>
            <w:tcW w:w="2070" w:type="dxa"/>
          </w:tcPr>
          <w:p w14:paraId="2742D5AB" w14:textId="77777777" w:rsidR="009530F1" w:rsidRDefault="009530F1" w:rsidP="00B13540">
            <w:pPr>
              <w:pStyle w:val="ListParagraph"/>
              <w:ind w:left="0"/>
            </w:pPr>
            <w:r>
              <w:t xml:space="preserve">Picking </w:t>
            </w:r>
          </w:p>
          <w:p w14:paraId="4A0BC4B5" w14:textId="77777777" w:rsidR="009530F1" w:rsidRDefault="009530F1" w:rsidP="00B13540">
            <w:pPr>
              <w:pStyle w:val="ListParagraph"/>
              <w:ind w:left="0"/>
            </w:pPr>
            <w:r>
              <w:t xml:space="preserve">Pruning </w:t>
            </w:r>
          </w:p>
          <w:p w14:paraId="40862773" w14:textId="77777777" w:rsidR="009530F1" w:rsidRDefault="009530F1" w:rsidP="00B13540">
            <w:pPr>
              <w:pStyle w:val="ListParagraph"/>
              <w:ind w:left="0"/>
            </w:pPr>
            <w:r>
              <w:t xml:space="preserve">Transporting </w:t>
            </w:r>
          </w:p>
          <w:p w14:paraId="75A43C7E" w14:textId="77777777" w:rsidR="009530F1" w:rsidRDefault="009530F1" w:rsidP="00B13540">
            <w:pPr>
              <w:pStyle w:val="ListParagraph"/>
              <w:ind w:left="0"/>
            </w:pPr>
            <w:r>
              <w:t xml:space="preserve">Sorting and grading </w:t>
            </w:r>
          </w:p>
          <w:p w14:paraId="38B1A62F" w14:textId="77777777" w:rsidR="009530F1" w:rsidRDefault="009530F1" w:rsidP="00B13540">
            <w:pPr>
              <w:pStyle w:val="ListParagraph"/>
              <w:ind w:left="0"/>
            </w:pPr>
            <w:r>
              <w:t xml:space="preserve">Value addition </w:t>
            </w:r>
          </w:p>
          <w:p w14:paraId="12412F05" w14:textId="77777777" w:rsidR="009530F1" w:rsidRDefault="009530F1" w:rsidP="00B13540">
            <w:pPr>
              <w:pStyle w:val="ListParagraph"/>
              <w:ind w:left="0"/>
            </w:pPr>
          </w:p>
        </w:tc>
        <w:tc>
          <w:tcPr>
            <w:tcW w:w="3150" w:type="dxa"/>
          </w:tcPr>
          <w:p w14:paraId="69B59367"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75E4C648" w14:textId="77777777" w:rsidR="009530F1" w:rsidRDefault="009530F1" w:rsidP="00707157">
            <w:pPr>
              <w:pStyle w:val="ListParagraph"/>
              <w:ind w:left="0"/>
            </w:pPr>
          </w:p>
          <w:p w14:paraId="6497BFA0"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2C9F468D" w14:textId="77777777" w:rsidR="009530F1" w:rsidRDefault="009530F1" w:rsidP="00707157">
            <w:pPr>
              <w:pStyle w:val="ListParagraph"/>
              <w:ind w:left="0"/>
            </w:pPr>
          </w:p>
          <w:p w14:paraId="75625880" w14:textId="77777777" w:rsidR="009530F1" w:rsidRDefault="009530F1" w:rsidP="00707157">
            <w:pPr>
              <w:pStyle w:val="ListParagraph"/>
              <w:ind w:left="0"/>
            </w:pPr>
            <w:r>
              <w:t>Youth –Level of income ,quick money ,less time required</w:t>
            </w:r>
          </w:p>
        </w:tc>
      </w:tr>
      <w:tr w:rsidR="009530F1" w14:paraId="31F0565B" w14:textId="77777777" w:rsidTr="009530F1">
        <w:tc>
          <w:tcPr>
            <w:tcW w:w="1890" w:type="dxa"/>
          </w:tcPr>
          <w:p w14:paraId="027F6BFA" w14:textId="77777777" w:rsidR="009530F1" w:rsidRPr="00B830A7" w:rsidRDefault="009530F1" w:rsidP="00D46524">
            <w:r w:rsidRPr="00B830A7">
              <w:t>Goats and sheep</w:t>
            </w:r>
          </w:p>
        </w:tc>
        <w:tc>
          <w:tcPr>
            <w:tcW w:w="3240" w:type="dxa"/>
          </w:tcPr>
          <w:p w14:paraId="6D5E021A" w14:textId="77777777" w:rsidR="009530F1" w:rsidRDefault="009530F1" w:rsidP="00B13540">
            <w:pPr>
              <w:pStyle w:val="ListParagraph"/>
              <w:ind w:left="0"/>
            </w:pPr>
            <w:r>
              <w:t xml:space="preserve">Purchase of animal </w:t>
            </w:r>
          </w:p>
          <w:p w14:paraId="4A8386B3" w14:textId="77777777" w:rsidR="009530F1" w:rsidRDefault="009530F1" w:rsidP="00B13540">
            <w:pPr>
              <w:pStyle w:val="ListParagraph"/>
              <w:ind w:left="0"/>
            </w:pPr>
            <w:r>
              <w:t xml:space="preserve">Unit construction </w:t>
            </w:r>
          </w:p>
          <w:p w14:paraId="32D3571F" w14:textId="77777777" w:rsidR="009530F1" w:rsidRDefault="009530F1" w:rsidP="00B13540">
            <w:pPr>
              <w:pStyle w:val="ListParagraph"/>
              <w:ind w:left="0"/>
            </w:pPr>
            <w:r>
              <w:t xml:space="preserve">Purchase of feeds and other inputs </w:t>
            </w:r>
          </w:p>
        </w:tc>
        <w:tc>
          <w:tcPr>
            <w:tcW w:w="2610" w:type="dxa"/>
          </w:tcPr>
          <w:p w14:paraId="70C20EC9" w14:textId="77777777" w:rsidR="009530F1" w:rsidRDefault="009530F1" w:rsidP="00B13540">
            <w:pPr>
              <w:pStyle w:val="ListParagraph"/>
              <w:ind w:left="0"/>
            </w:pPr>
            <w:r>
              <w:t xml:space="preserve">Milking </w:t>
            </w:r>
          </w:p>
          <w:p w14:paraId="5FBE1CA5" w14:textId="77777777" w:rsidR="009530F1" w:rsidRDefault="009530F1" w:rsidP="00B13540">
            <w:pPr>
              <w:pStyle w:val="ListParagraph"/>
              <w:ind w:left="0"/>
            </w:pPr>
            <w:r>
              <w:t xml:space="preserve">Cleaning the unit </w:t>
            </w:r>
          </w:p>
          <w:p w14:paraId="1B5DC7E0" w14:textId="77777777" w:rsidR="009530F1" w:rsidRDefault="009530F1" w:rsidP="00B13540">
            <w:pPr>
              <w:pStyle w:val="ListParagraph"/>
              <w:ind w:left="0"/>
            </w:pPr>
            <w:r>
              <w:t xml:space="preserve">Feeding </w:t>
            </w:r>
          </w:p>
          <w:p w14:paraId="77C99F5C" w14:textId="77777777" w:rsidR="009530F1" w:rsidRDefault="009530F1" w:rsidP="00B13540">
            <w:pPr>
              <w:pStyle w:val="ListParagraph"/>
              <w:ind w:left="0"/>
            </w:pPr>
            <w:r>
              <w:t xml:space="preserve">Milk marketing </w:t>
            </w:r>
          </w:p>
        </w:tc>
        <w:tc>
          <w:tcPr>
            <w:tcW w:w="2070" w:type="dxa"/>
          </w:tcPr>
          <w:p w14:paraId="0CF3751A" w14:textId="77777777" w:rsidR="009530F1" w:rsidRDefault="009530F1" w:rsidP="00B13540">
            <w:pPr>
              <w:pStyle w:val="ListParagraph"/>
              <w:ind w:left="0"/>
            </w:pPr>
            <w:r>
              <w:t xml:space="preserve">Feeding </w:t>
            </w:r>
          </w:p>
        </w:tc>
        <w:tc>
          <w:tcPr>
            <w:tcW w:w="3150" w:type="dxa"/>
          </w:tcPr>
          <w:p w14:paraId="72E0107A" w14:textId="77777777" w:rsidR="009530F1" w:rsidRDefault="009530F1" w:rsidP="00707157">
            <w:pPr>
              <w:pStyle w:val="ListParagraph"/>
              <w:ind w:left="0"/>
            </w:pPr>
            <w:r>
              <w:t>Men –</w:t>
            </w:r>
            <w:proofErr w:type="spellStart"/>
            <w:r>
              <w:t>labour</w:t>
            </w:r>
            <w:proofErr w:type="spellEnd"/>
            <w:r>
              <w:t xml:space="preserve"> intensive ,skills and experience required, ownership </w:t>
            </w:r>
          </w:p>
          <w:p w14:paraId="18E514B4" w14:textId="77777777" w:rsidR="009530F1" w:rsidRDefault="009530F1" w:rsidP="00707157">
            <w:pPr>
              <w:pStyle w:val="ListParagraph"/>
              <w:ind w:left="0"/>
            </w:pPr>
          </w:p>
          <w:p w14:paraId="275804F3"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76C2A3A8" w14:textId="77777777" w:rsidR="009530F1" w:rsidRDefault="009530F1" w:rsidP="00707157">
            <w:pPr>
              <w:pStyle w:val="ListParagraph"/>
              <w:ind w:left="0"/>
            </w:pPr>
          </w:p>
          <w:p w14:paraId="240D6BE1" w14:textId="77777777" w:rsidR="009530F1" w:rsidRDefault="009530F1" w:rsidP="00707157">
            <w:pPr>
              <w:pStyle w:val="ListParagraph"/>
              <w:ind w:left="0"/>
            </w:pPr>
            <w:r>
              <w:t>Youth –,quick money ,less time required</w:t>
            </w:r>
          </w:p>
        </w:tc>
      </w:tr>
      <w:tr w:rsidR="009530F1" w14:paraId="3E0F6F15" w14:textId="77777777" w:rsidTr="009530F1">
        <w:tc>
          <w:tcPr>
            <w:tcW w:w="1890" w:type="dxa"/>
          </w:tcPr>
          <w:p w14:paraId="2CE16F59" w14:textId="77777777" w:rsidR="009530F1" w:rsidRPr="00B830A7" w:rsidRDefault="009530F1" w:rsidP="00D46524">
            <w:r w:rsidRPr="00B830A7">
              <w:lastRenderedPageBreak/>
              <w:t xml:space="preserve">Apiary </w:t>
            </w:r>
          </w:p>
        </w:tc>
        <w:tc>
          <w:tcPr>
            <w:tcW w:w="3240" w:type="dxa"/>
          </w:tcPr>
          <w:p w14:paraId="5F796799" w14:textId="77777777" w:rsidR="009530F1" w:rsidRDefault="009530F1" w:rsidP="00D46524">
            <w:pPr>
              <w:pStyle w:val="ListParagraph"/>
              <w:ind w:left="0"/>
            </w:pPr>
            <w:r>
              <w:t xml:space="preserve">Purchase of hives </w:t>
            </w:r>
          </w:p>
          <w:p w14:paraId="4F88303F" w14:textId="77777777" w:rsidR="009530F1" w:rsidRDefault="009530F1" w:rsidP="00D46524">
            <w:pPr>
              <w:pStyle w:val="ListParagraph"/>
              <w:ind w:left="0"/>
            </w:pPr>
            <w:r>
              <w:t xml:space="preserve">Harvesting </w:t>
            </w:r>
          </w:p>
          <w:p w14:paraId="36AFCEA8" w14:textId="77777777" w:rsidR="009530F1" w:rsidRDefault="009530F1" w:rsidP="00D46524">
            <w:pPr>
              <w:pStyle w:val="ListParagraph"/>
              <w:ind w:left="0"/>
            </w:pPr>
            <w:r>
              <w:t xml:space="preserve">Cleaning of hives </w:t>
            </w:r>
          </w:p>
          <w:p w14:paraId="1197E0D8" w14:textId="77777777" w:rsidR="009530F1" w:rsidRDefault="009530F1" w:rsidP="00D46524">
            <w:pPr>
              <w:pStyle w:val="ListParagraph"/>
              <w:ind w:left="0"/>
            </w:pPr>
            <w:r>
              <w:t xml:space="preserve">Marketing </w:t>
            </w:r>
          </w:p>
          <w:p w14:paraId="0A9981D5" w14:textId="77777777" w:rsidR="009530F1" w:rsidRDefault="009530F1" w:rsidP="00D46524">
            <w:pPr>
              <w:pStyle w:val="ListParagraph"/>
              <w:ind w:left="0"/>
            </w:pPr>
            <w:r>
              <w:t xml:space="preserve">Value addition </w:t>
            </w:r>
          </w:p>
        </w:tc>
        <w:tc>
          <w:tcPr>
            <w:tcW w:w="2610" w:type="dxa"/>
          </w:tcPr>
          <w:p w14:paraId="3E16872B" w14:textId="77777777" w:rsidR="009530F1" w:rsidRDefault="009530F1" w:rsidP="00D46524">
            <w:pPr>
              <w:pStyle w:val="ListParagraph"/>
              <w:ind w:left="0"/>
            </w:pPr>
            <w:r>
              <w:t xml:space="preserve">Marketing </w:t>
            </w:r>
          </w:p>
          <w:p w14:paraId="014C5EB5" w14:textId="77777777" w:rsidR="009530F1" w:rsidRDefault="009530F1" w:rsidP="00D46524">
            <w:pPr>
              <w:pStyle w:val="ListParagraph"/>
              <w:ind w:left="0"/>
            </w:pPr>
            <w:r>
              <w:t xml:space="preserve">Value addition </w:t>
            </w:r>
          </w:p>
        </w:tc>
        <w:tc>
          <w:tcPr>
            <w:tcW w:w="2070" w:type="dxa"/>
          </w:tcPr>
          <w:p w14:paraId="69D9F050" w14:textId="77777777" w:rsidR="009530F1" w:rsidRDefault="009530F1" w:rsidP="00D46524">
            <w:pPr>
              <w:pStyle w:val="ListParagraph"/>
              <w:ind w:left="0"/>
            </w:pPr>
            <w:r>
              <w:t xml:space="preserve">Marketing </w:t>
            </w:r>
          </w:p>
          <w:p w14:paraId="68E50D7F" w14:textId="77777777" w:rsidR="009530F1" w:rsidRDefault="009530F1" w:rsidP="00D46524">
            <w:pPr>
              <w:pStyle w:val="ListParagraph"/>
              <w:ind w:left="0"/>
            </w:pPr>
            <w:r>
              <w:t xml:space="preserve">Value addition </w:t>
            </w:r>
          </w:p>
        </w:tc>
        <w:tc>
          <w:tcPr>
            <w:tcW w:w="3150" w:type="dxa"/>
          </w:tcPr>
          <w:p w14:paraId="36439DAD" w14:textId="77777777" w:rsidR="009530F1" w:rsidRDefault="009530F1" w:rsidP="00707157">
            <w:pPr>
              <w:pStyle w:val="ListParagraph"/>
              <w:ind w:left="0"/>
            </w:pPr>
            <w:r>
              <w:t>Men –</w:t>
            </w:r>
            <w:proofErr w:type="spellStart"/>
            <w:r>
              <w:t>labour</w:t>
            </w:r>
            <w:proofErr w:type="spellEnd"/>
            <w:r>
              <w:t xml:space="preserve"> intensive ,skills and experience required, ownership </w:t>
            </w:r>
          </w:p>
          <w:p w14:paraId="5B04B5D6" w14:textId="77777777" w:rsidR="009530F1" w:rsidRDefault="009530F1" w:rsidP="00707157">
            <w:pPr>
              <w:pStyle w:val="ListParagraph"/>
              <w:ind w:left="0"/>
            </w:pPr>
          </w:p>
          <w:p w14:paraId="5EC0B13A"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215BD9C9" w14:textId="77777777" w:rsidR="009530F1" w:rsidRDefault="009530F1" w:rsidP="00707157">
            <w:pPr>
              <w:pStyle w:val="ListParagraph"/>
              <w:ind w:left="0"/>
            </w:pPr>
          </w:p>
          <w:p w14:paraId="5BBEB415" w14:textId="77777777" w:rsidR="009530F1" w:rsidRDefault="009530F1" w:rsidP="00707157">
            <w:pPr>
              <w:pStyle w:val="ListParagraph"/>
              <w:ind w:left="0"/>
            </w:pPr>
            <w:r>
              <w:t>Youth –,quick money ,less time required</w:t>
            </w:r>
          </w:p>
        </w:tc>
      </w:tr>
      <w:tr w:rsidR="009530F1" w14:paraId="61EACA4A" w14:textId="77777777" w:rsidTr="009530F1">
        <w:tc>
          <w:tcPr>
            <w:tcW w:w="1890" w:type="dxa"/>
          </w:tcPr>
          <w:p w14:paraId="3F835B25" w14:textId="77777777" w:rsidR="009530F1" w:rsidRPr="003135F2" w:rsidRDefault="009530F1" w:rsidP="00D46524">
            <w:r w:rsidRPr="003135F2">
              <w:t>Bananas</w:t>
            </w:r>
          </w:p>
        </w:tc>
        <w:tc>
          <w:tcPr>
            <w:tcW w:w="3240" w:type="dxa"/>
          </w:tcPr>
          <w:p w14:paraId="2D4C7C60" w14:textId="77777777" w:rsidR="009530F1" w:rsidRDefault="009530F1" w:rsidP="00D46524">
            <w:pPr>
              <w:pStyle w:val="ListParagraph"/>
              <w:ind w:left="0"/>
            </w:pPr>
            <w:r>
              <w:t xml:space="preserve">Land preparation </w:t>
            </w:r>
          </w:p>
          <w:p w14:paraId="6A4C31DC" w14:textId="77777777" w:rsidR="009530F1" w:rsidRDefault="009530F1" w:rsidP="00D46524">
            <w:pPr>
              <w:pStyle w:val="ListParagraph"/>
              <w:ind w:left="0"/>
            </w:pPr>
            <w:r>
              <w:t xml:space="preserve">Sourcing for inputs </w:t>
            </w:r>
          </w:p>
          <w:p w14:paraId="0821AD9A" w14:textId="77777777" w:rsidR="009530F1" w:rsidRDefault="009530F1" w:rsidP="00D46524">
            <w:pPr>
              <w:pStyle w:val="ListParagraph"/>
              <w:ind w:left="0"/>
            </w:pPr>
            <w:r>
              <w:t xml:space="preserve">Planting </w:t>
            </w:r>
          </w:p>
          <w:p w14:paraId="0F0D96E9" w14:textId="77777777" w:rsidR="009530F1" w:rsidRDefault="009530F1" w:rsidP="00D46524">
            <w:pPr>
              <w:pStyle w:val="ListParagraph"/>
              <w:ind w:left="0"/>
            </w:pPr>
            <w:r>
              <w:t xml:space="preserve">Harvesting </w:t>
            </w:r>
          </w:p>
        </w:tc>
        <w:tc>
          <w:tcPr>
            <w:tcW w:w="2610" w:type="dxa"/>
          </w:tcPr>
          <w:p w14:paraId="17631155" w14:textId="77777777" w:rsidR="009530F1" w:rsidRDefault="009530F1" w:rsidP="00D46524">
            <w:pPr>
              <w:pStyle w:val="ListParagraph"/>
              <w:ind w:left="0"/>
            </w:pPr>
            <w:r>
              <w:t xml:space="preserve">Weeding </w:t>
            </w:r>
          </w:p>
          <w:p w14:paraId="4E9CB58E" w14:textId="77777777" w:rsidR="009530F1" w:rsidRDefault="009530F1" w:rsidP="00D46524">
            <w:pPr>
              <w:pStyle w:val="ListParagraph"/>
              <w:ind w:left="0"/>
            </w:pPr>
            <w:r>
              <w:t xml:space="preserve">Manuring </w:t>
            </w:r>
          </w:p>
          <w:p w14:paraId="6CEDF3F5" w14:textId="77777777" w:rsidR="009530F1" w:rsidRDefault="009530F1" w:rsidP="00D46524">
            <w:pPr>
              <w:pStyle w:val="ListParagraph"/>
              <w:ind w:left="0"/>
            </w:pPr>
            <w:r>
              <w:t xml:space="preserve">Harvesting </w:t>
            </w:r>
          </w:p>
          <w:p w14:paraId="7FB4E301" w14:textId="77777777" w:rsidR="009530F1" w:rsidRDefault="009530F1" w:rsidP="00D46524">
            <w:pPr>
              <w:pStyle w:val="ListParagraph"/>
              <w:ind w:left="0"/>
            </w:pPr>
            <w:r>
              <w:t xml:space="preserve">Marketing </w:t>
            </w:r>
          </w:p>
          <w:p w14:paraId="597597DF" w14:textId="77777777" w:rsidR="009530F1" w:rsidRDefault="009530F1" w:rsidP="00D46524">
            <w:pPr>
              <w:pStyle w:val="ListParagraph"/>
              <w:ind w:left="0"/>
            </w:pPr>
            <w:r>
              <w:t xml:space="preserve">Value addition </w:t>
            </w:r>
          </w:p>
        </w:tc>
        <w:tc>
          <w:tcPr>
            <w:tcW w:w="2070" w:type="dxa"/>
          </w:tcPr>
          <w:p w14:paraId="0F501F41" w14:textId="77777777" w:rsidR="009530F1" w:rsidRDefault="009530F1" w:rsidP="00D46524">
            <w:pPr>
              <w:pStyle w:val="ListParagraph"/>
              <w:ind w:left="0"/>
            </w:pPr>
            <w:r>
              <w:t xml:space="preserve">Transporting </w:t>
            </w:r>
          </w:p>
          <w:p w14:paraId="0FCBC0E8" w14:textId="77777777" w:rsidR="009530F1" w:rsidRDefault="009530F1" w:rsidP="00D46524">
            <w:pPr>
              <w:pStyle w:val="ListParagraph"/>
              <w:ind w:left="0"/>
            </w:pPr>
            <w:r>
              <w:t xml:space="preserve">Marketing </w:t>
            </w:r>
          </w:p>
          <w:p w14:paraId="16B431EA" w14:textId="77777777" w:rsidR="009530F1" w:rsidRDefault="009530F1" w:rsidP="00D46524">
            <w:pPr>
              <w:pStyle w:val="ListParagraph"/>
              <w:ind w:left="0"/>
            </w:pPr>
            <w:r>
              <w:t xml:space="preserve">Value addition </w:t>
            </w:r>
          </w:p>
        </w:tc>
        <w:tc>
          <w:tcPr>
            <w:tcW w:w="3150" w:type="dxa"/>
          </w:tcPr>
          <w:p w14:paraId="19EBA93D"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00C84ABA" w14:textId="77777777" w:rsidR="009530F1" w:rsidRDefault="009530F1" w:rsidP="00707157">
            <w:pPr>
              <w:pStyle w:val="ListParagraph"/>
              <w:ind w:left="0"/>
            </w:pPr>
          </w:p>
          <w:p w14:paraId="1EE77293"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3023434D" w14:textId="77777777" w:rsidR="009530F1" w:rsidRDefault="009530F1" w:rsidP="00707157">
            <w:pPr>
              <w:pStyle w:val="ListParagraph"/>
              <w:ind w:left="0"/>
            </w:pPr>
          </w:p>
          <w:p w14:paraId="53D9B468" w14:textId="77777777" w:rsidR="009530F1" w:rsidRDefault="009530F1" w:rsidP="00707157">
            <w:pPr>
              <w:pStyle w:val="ListParagraph"/>
              <w:ind w:left="0"/>
            </w:pPr>
            <w:r>
              <w:t>Youth –Level of income ,quick money ,less time required</w:t>
            </w:r>
          </w:p>
        </w:tc>
      </w:tr>
      <w:tr w:rsidR="009530F1" w14:paraId="23212121" w14:textId="77777777" w:rsidTr="009530F1">
        <w:tc>
          <w:tcPr>
            <w:tcW w:w="1890" w:type="dxa"/>
          </w:tcPr>
          <w:p w14:paraId="72D50842" w14:textId="77777777" w:rsidR="009530F1" w:rsidRPr="003135F2" w:rsidRDefault="009530F1" w:rsidP="00D46524">
            <w:r w:rsidRPr="003135F2">
              <w:t xml:space="preserve">Maize </w:t>
            </w:r>
          </w:p>
        </w:tc>
        <w:tc>
          <w:tcPr>
            <w:tcW w:w="3240" w:type="dxa"/>
          </w:tcPr>
          <w:p w14:paraId="71AAC967" w14:textId="77777777" w:rsidR="009530F1" w:rsidRDefault="009530F1" w:rsidP="00D46524">
            <w:pPr>
              <w:pStyle w:val="ListParagraph"/>
              <w:ind w:left="0"/>
            </w:pPr>
            <w:r>
              <w:t xml:space="preserve">Land preparation </w:t>
            </w:r>
          </w:p>
          <w:p w14:paraId="3FFD7751" w14:textId="77777777" w:rsidR="009530F1" w:rsidRDefault="009530F1" w:rsidP="00D46524">
            <w:pPr>
              <w:pStyle w:val="ListParagraph"/>
              <w:ind w:left="0"/>
            </w:pPr>
            <w:r>
              <w:t xml:space="preserve">Purchase of inputs </w:t>
            </w:r>
          </w:p>
          <w:p w14:paraId="79D744D9" w14:textId="77777777" w:rsidR="009530F1" w:rsidRDefault="009530F1" w:rsidP="00D46524">
            <w:pPr>
              <w:pStyle w:val="ListParagraph"/>
              <w:ind w:left="0"/>
            </w:pPr>
            <w:r>
              <w:t xml:space="preserve">Panting </w:t>
            </w:r>
          </w:p>
          <w:p w14:paraId="527944A6" w14:textId="77777777" w:rsidR="009530F1" w:rsidRDefault="009530F1" w:rsidP="00D46524">
            <w:pPr>
              <w:pStyle w:val="ListParagraph"/>
              <w:ind w:left="0"/>
            </w:pPr>
            <w:r>
              <w:t xml:space="preserve">Weeding </w:t>
            </w:r>
          </w:p>
          <w:p w14:paraId="114B6C0D" w14:textId="77777777" w:rsidR="009530F1" w:rsidRDefault="009530F1" w:rsidP="00D46524">
            <w:pPr>
              <w:pStyle w:val="ListParagraph"/>
              <w:ind w:left="0"/>
            </w:pPr>
            <w:r>
              <w:t xml:space="preserve">Pest and disease control </w:t>
            </w:r>
          </w:p>
          <w:p w14:paraId="157CD6BD" w14:textId="77777777" w:rsidR="009530F1" w:rsidRDefault="009530F1" w:rsidP="00D46524">
            <w:pPr>
              <w:pStyle w:val="ListParagraph"/>
              <w:ind w:left="0"/>
            </w:pPr>
            <w:r>
              <w:t xml:space="preserve">Harvesting </w:t>
            </w:r>
          </w:p>
          <w:p w14:paraId="7146C3FC" w14:textId="77777777" w:rsidR="009530F1" w:rsidRDefault="009530F1" w:rsidP="00D46524">
            <w:pPr>
              <w:pStyle w:val="ListParagraph"/>
              <w:ind w:left="0"/>
            </w:pPr>
            <w:r>
              <w:t xml:space="preserve">Transporting </w:t>
            </w:r>
          </w:p>
          <w:p w14:paraId="42D984A5" w14:textId="77777777" w:rsidR="009530F1" w:rsidRDefault="009530F1" w:rsidP="00D46524">
            <w:pPr>
              <w:pStyle w:val="ListParagraph"/>
              <w:ind w:left="0"/>
            </w:pPr>
            <w:r>
              <w:t xml:space="preserve">Marketing </w:t>
            </w:r>
          </w:p>
        </w:tc>
        <w:tc>
          <w:tcPr>
            <w:tcW w:w="2610" w:type="dxa"/>
          </w:tcPr>
          <w:p w14:paraId="2DC28F93" w14:textId="77777777" w:rsidR="009530F1" w:rsidRDefault="009530F1" w:rsidP="00B13540">
            <w:pPr>
              <w:pStyle w:val="ListParagraph"/>
              <w:ind w:left="0"/>
            </w:pPr>
            <w:r>
              <w:t xml:space="preserve">Land preparation </w:t>
            </w:r>
          </w:p>
          <w:p w14:paraId="1C0AC7E1" w14:textId="77777777" w:rsidR="009530F1" w:rsidRDefault="009530F1" w:rsidP="00B13540">
            <w:pPr>
              <w:pStyle w:val="ListParagraph"/>
              <w:ind w:left="0"/>
            </w:pPr>
            <w:r>
              <w:t xml:space="preserve">Purchase of inputs </w:t>
            </w:r>
          </w:p>
          <w:p w14:paraId="64A2D588" w14:textId="77777777" w:rsidR="009530F1" w:rsidRDefault="009530F1" w:rsidP="00B13540">
            <w:pPr>
              <w:pStyle w:val="ListParagraph"/>
              <w:ind w:left="0"/>
            </w:pPr>
            <w:r>
              <w:t xml:space="preserve">Panting </w:t>
            </w:r>
          </w:p>
          <w:p w14:paraId="55E6B798" w14:textId="77777777" w:rsidR="009530F1" w:rsidRDefault="009530F1" w:rsidP="00B13540">
            <w:pPr>
              <w:pStyle w:val="ListParagraph"/>
              <w:ind w:left="0"/>
            </w:pPr>
            <w:r>
              <w:t xml:space="preserve">Weeding </w:t>
            </w:r>
          </w:p>
          <w:p w14:paraId="0F1E1F5C" w14:textId="77777777" w:rsidR="009530F1" w:rsidRDefault="009530F1" w:rsidP="00B13540">
            <w:pPr>
              <w:pStyle w:val="ListParagraph"/>
              <w:ind w:left="0"/>
            </w:pPr>
            <w:r>
              <w:t xml:space="preserve">Pest and disease control </w:t>
            </w:r>
          </w:p>
          <w:p w14:paraId="11A5B76F" w14:textId="77777777" w:rsidR="009530F1" w:rsidRDefault="009530F1" w:rsidP="00B13540">
            <w:pPr>
              <w:pStyle w:val="ListParagraph"/>
              <w:ind w:left="0"/>
            </w:pPr>
            <w:r>
              <w:t xml:space="preserve">Harvesting </w:t>
            </w:r>
          </w:p>
          <w:p w14:paraId="1D7ADAD8" w14:textId="77777777" w:rsidR="009530F1" w:rsidRDefault="009530F1" w:rsidP="00B13540">
            <w:pPr>
              <w:pStyle w:val="ListParagraph"/>
              <w:ind w:left="0"/>
            </w:pPr>
            <w:r>
              <w:t xml:space="preserve">Transporting </w:t>
            </w:r>
          </w:p>
          <w:p w14:paraId="0D2A48D1" w14:textId="77777777" w:rsidR="009530F1" w:rsidRDefault="009530F1" w:rsidP="00B13540">
            <w:pPr>
              <w:pStyle w:val="ListParagraph"/>
              <w:ind w:left="0"/>
            </w:pPr>
            <w:r>
              <w:t xml:space="preserve">Marketing </w:t>
            </w:r>
          </w:p>
        </w:tc>
        <w:tc>
          <w:tcPr>
            <w:tcW w:w="2070" w:type="dxa"/>
          </w:tcPr>
          <w:p w14:paraId="2A38442E" w14:textId="77777777" w:rsidR="009530F1" w:rsidRDefault="009530F1" w:rsidP="00B13540">
            <w:pPr>
              <w:pStyle w:val="ListParagraph"/>
              <w:ind w:left="0"/>
            </w:pPr>
            <w:r>
              <w:t xml:space="preserve">Land preparation </w:t>
            </w:r>
          </w:p>
          <w:p w14:paraId="4B9C72C6" w14:textId="77777777" w:rsidR="009530F1" w:rsidRDefault="009530F1" w:rsidP="00B13540">
            <w:pPr>
              <w:pStyle w:val="ListParagraph"/>
              <w:ind w:left="0"/>
            </w:pPr>
            <w:r>
              <w:t xml:space="preserve">Purchase of inputs </w:t>
            </w:r>
          </w:p>
          <w:p w14:paraId="4BEBFC82" w14:textId="77777777" w:rsidR="009530F1" w:rsidRDefault="009530F1" w:rsidP="00B13540">
            <w:pPr>
              <w:pStyle w:val="ListParagraph"/>
              <w:ind w:left="0"/>
            </w:pPr>
            <w:r>
              <w:t xml:space="preserve">Panting </w:t>
            </w:r>
          </w:p>
          <w:p w14:paraId="3742D441" w14:textId="77777777" w:rsidR="009530F1" w:rsidRDefault="009530F1" w:rsidP="00B13540">
            <w:pPr>
              <w:pStyle w:val="ListParagraph"/>
              <w:ind w:left="0"/>
            </w:pPr>
            <w:r>
              <w:t xml:space="preserve">Weeding </w:t>
            </w:r>
          </w:p>
          <w:p w14:paraId="19D590F7" w14:textId="77777777" w:rsidR="009530F1" w:rsidRDefault="009530F1" w:rsidP="00B13540">
            <w:pPr>
              <w:pStyle w:val="ListParagraph"/>
              <w:ind w:left="0"/>
            </w:pPr>
            <w:r>
              <w:t xml:space="preserve">Pest and disease control </w:t>
            </w:r>
          </w:p>
          <w:p w14:paraId="312714EB" w14:textId="77777777" w:rsidR="009530F1" w:rsidRDefault="009530F1" w:rsidP="00B13540">
            <w:pPr>
              <w:pStyle w:val="ListParagraph"/>
              <w:ind w:left="0"/>
            </w:pPr>
            <w:r>
              <w:t xml:space="preserve">Harvesting </w:t>
            </w:r>
          </w:p>
          <w:p w14:paraId="435A5642" w14:textId="77777777" w:rsidR="009530F1" w:rsidRDefault="009530F1" w:rsidP="00B13540">
            <w:pPr>
              <w:pStyle w:val="ListParagraph"/>
              <w:ind w:left="0"/>
            </w:pPr>
            <w:r>
              <w:t xml:space="preserve">Transporting </w:t>
            </w:r>
          </w:p>
          <w:p w14:paraId="7BAC087A" w14:textId="77777777" w:rsidR="009530F1" w:rsidRDefault="009530F1" w:rsidP="00B13540">
            <w:pPr>
              <w:pStyle w:val="ListParagraph"/>
              <w:ind w:left="0"/>
            </w:pPr>
            <w:r>
              <w:t xml:space="preserve">Marketing </w:t>
            </w:r>
          </w:p>
        </w:tc>
        <w:tc>
          <w:tcPr>
            <w:tcW w:w="3150" w:type="dxa"/>
          </w:tcPr>
          <w:p w14:paraId="11CE1CBF"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2B317892" w14:textId="77777777" w:rsidR="009530F1" w:rsidRDefault="009530F1" w:rsidP="00707157">
            <w:pPr>
              <w:pStyle w:val="ListParagraph"/>
              <w:ind w:left="0"/>
            </w:pPr>
          </w:p>
          <w:p w14:paraId="23EB40D3"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13229295" w14:textId="77777777" w:rsidR="009530F1" w:rsidRDefault="009530F1" w:rsidP="00707157">
            <w:pPr>
              <w:pStyle w:val="ListParagraph"/>
              <w:ind w:left="0"/>
            </w:pPr>
          </w:p>
          <w:p w14:paraId="305E0CE3" w14:textId="77777777" w:rsidR="009530F1" w:rsidRDefault="009530F1" w:rsidP="00707157">
            <w:pPr>
              <w:pStyle w:val="ListParagraph"/>
              <w:ind w:left="0"/>
            </w:pPr>
            <w:r>
              <w:t>Youth –Level of income ,quick money ,less time required</w:t>
            </w:r>
          </w:p>
        </w:tc>
      </w:tr>
      <w:tr w:rsidR="009530F1" w14:paraId="624FDF0A" w14:textId="77777777" w:rsidTr="009530F1">
        <w:tc>
          <w:tcPr>
            <w:tcW w:w="1890" w:type="dxa"/>
          </w:tcPr>
          <w:p w14:paraId="3CBDEEDB" w14:textId="77777777" w:rsidR="009530F1" w:rsidRPr="003135F2" w:rsidRDefault="009530F1" w:rsidP="00D46524">
            <w:r w:rsidRPr="003135F2">
              <w:t xml:space="preserve">Green grams </w:t>
            </w:r>
          </w:p>
        </w:tc>
        <w:tc>
          <w:tcPr>
            <w:tcW w:w="3240" w:type="dxa"/>
          </w:tcPr>
          <w:p w14:paraId="5D810AFE" w14:textId="77777777" w:rsidR="009530F1" w:rsidRDefault="009530F1" w:rsidP="00B13540">
            <w:pPr>
              <w:pStyle w:val="ListParagraph"/>
              <w:ind w:left="0"/>
            </w:pPr>
            <w:r>
              <w:t xml:space="preserve">Land preparation </w:t>
            </w:r>
          </w:p>
          <w:p w14:paraId="3A8F9E65" w14:textId="77777777" w:rsidR="009530F1" w:rsidRDefault="009530F1" w:rsidP="00B13540">
            <w:pPr>
              <w:pStyle w:val="ListParagraph"/>
              <w:ind w:left="0"/>
            </w:pPr>
            <w:r>
              <w:t xml:space="preserve">Purchase of inputs </w:t>
            </w:r>
          </w:p>
          <w:p w14:paraId="32BC66A7" w14:textId="77777777" w:rsidR="009530F1" w:rsidRDefault="009530F1" w:rsidP="00B13540">
            <w:pPr>
              <w:pStyle w:val="ListParagraph"/>
              <w:ind w:left="0"/>
            </w:pPr>
            <w:r>
              <w:t xml:space="preserve">Pest and disease control </w:t>
            </w:r>
          </w:p>
          <w:p w14:paraId="00BAE5F8" w14:textId="77777777" w:rsidR="009530F1" w:rsidRDefault="009530F1" w:rsidP="00B13540">
            <w:pPr>
              <w:pStyle w:val="ListParagraph"/>
              <w:ind w:left="0"/>
            </w:pPr>
            <w:r>
              <w:t xml:space="preserve">Transporting </w:t>
            </w:r>
          </w:p>
          <w:p w14:paraId="1D1511A5" w14:textId="77777777" w:rsidR="009530F1" w:rsidRDefault="009530F1" w:rsidP="00B13540">
            <w:pPr>
              <w:pStyle w:val="ListParagraph"/>
              <w:ind w:left="0"/>
            </w:pPr>
            <w:r>
              <w:t xml:space="preserve">Marketing </w:t>
            </w:r>
          </w:p>
        </w:tc>
        <w:tc>
          <w:tcPr>
            <w:tcW w:w="2610" w:type="dxa"/>
          </w:tcPr>
          <w:p w14:paraId="4C52A369" w14:textId="77777777" w:rsidR="009530F1" w:rsidRDefault="009530F1" w:rsidP="00B13540">
            <w:pPr>
              <w:pStyle w:val="ListParagraph"/>
              <w:ind w:left="0"/>
            </w:pPr>
            <w:r>
              <w:t xml:space="preserve">Land preparation </w:t>
            </w:r>
          </w:p>
          <w:p w14:paraId="1953C887" w14:textId="77777777" w:rsidR="009530F1" w:rsidRDefault="009530F1" w:rsidP="00B13540">
            <w:pPr>
              <w:pStyle w:val="ListParagraph"/>
              <w:ind w:left="0"/>
            </w:pPr>
            <w:r>
              <w:t xml:space="preserve">Purchase of inputs </w:t>
            </w:r>
          </w:p>
          <w:p w14:paraId="3E40A8E0" w14:textId="77777777" w:rsidR="009530F1" w:rsidRDefault="009530F1" w:rsidP="00B13540">
            <w:pPr>
              <w:pStyle w:val="ListParagraph"/>
              <w:ind w:left="0"/>
            </w:pPr>
            <w:r>
              <w:t xml:space="preserve">Panting </w:t>
            </w:r>
          </w:p>
          <w:p w14:paraId="519B7E4D" w14:textId="77777777" w:rsidR="009530F1" w:rsidRDefault="009530F1" w:rsidP="00B13540">
            <w:pPr>
              <w:pStyle w:val="ListParagraph"/>
              <w:ind w:left="0"/>
            </w:pPr>
            <w:r>
              <w:t xml:space="preserve">Weeding </w:t>
            </w:r>
          </w:p>
          <w:p w14:paraId="55494383" w14:textId="77777777" w:rsidR="009530F1" w:rsidRDefault="009530F1" w:rsidP="00B13540">
            <w:pPr>
              <w:pStyle w:val="ListParagraph"/>
              <w:ind w:left="0"/>
            </w:pPr>
            <w:r>
              <w:t xml:space="preserve">Pest and disease control </w:t>
            </w:r>
          </w:p>
          <w:p w14:paraId="76AFD5DF" w14:textId="77777777" w:rsidR="009530F1" w:rsidRDefault="009530F1" w:rsidP="00B13540">
            <w:pPr>
              <w:pStyle w:val="ListParagraph"/>
              <w:ind w:left="0"/>
            </w:pPr>
            <w:r>
              <w:lastRenderedPageBreak/>
              <w:t xml:space="preserve">Harvesting </w:t>
            </w:r>
          </w:p>
          <w:p w14:paraId="52ACD1AF" w14:textId="77777777" w:rsidR="009530F1" w:rsidRDefault="009530F1" w:rsidP="00B13540">
            <w:pPr>
              <w:pStyle w:val="ListParagraph"/>
              <w:ind w:left="0"/>
            </w:pPr>
            <w:r>
              <w:t xml:space="preserve">Transporting </w:t>
            </w:r>
          </w:p>
          <w:p w14:paraId="4AF50236" w14:textId="77777777" w:rsidR="009530F1" w:rsidRDefault="009530F1" w:rsidP="00B13540">
            <w:pPr>
              <w:pStyle w:val="ListParagraph"/>
              <w:ind w:left="0"/>
            </w:pPr>
            <w:r>
              <w:t xml:space="preserve">Marketing </w:t>
            </w:r>
          </w:p>
        </w:tc>
        <w:tc>
          <w:tcPr>
            <w:tcW w:w="2070" w:type="dxa"/>
          </w:tcPr>
          <w:p w14:paraId="3462B114" w14:textId="77777777" w:rsidR="009530F1" w:rsidRDefault="009530F1" w:rsidP="00B13540">
            <w:pPr>
              <w:pStyle w:val="ListParagraph"/>
              <w:ind w:left="0"/>
            </w:pPr>
            <w:r>
              <w:lastRenderedPageBreak/>
              <w:t xml:space="preserve">Land preparation </w:t>
            </w:r>
          </w:p>
          <w:p w14:paraId="49300F7A" w14:textId="77777777" w:rsidR="009530F1" w:rsidRDefault="009530F1" w:rsidP="00B13540">
            <w:pPr>
              <w:pStyle w:val="ListParagraph"/>
              <w:ind w:left="0"/>
            </w:pPr>
            <w:r>
              <w:t xml:space="preserve">Purchase of inputs </w:t>
            </w:r>
          </w:p>
          <w:p w14:paraId="53CE9289" w14:textId="77777777" w:rsidR="009530F1" w:rsidRDefault="009530F1" w:rsidP="00B13540">
            <w:pPr>
              <w:pStyle w:val="ListParagraph"/>
              <w:ind w:left="0"/>
            </w:pPr>
            <w:r>
              <w:t xml:space="preserve">Panting </w:t>
            </w:r>
          </w:p>
          <w:p w14:paraId="36D87C18" w14:textId="77777777" w:rsidR="009530F1" w:rsidRDefault="009530F1" w:rsidP="00B13540">
            <w:pPr>
              <w:pStyle w:val="ListParagraph"/>
              <w:ind w:left="0"/>
            </w:pPr>
            <w:r>
              <w:t xml:space="preserve">Weeding </w:t>
            </w:r>
          </w:p>
          <w:p w14:paraId="2A1D74E5" w14:textId="77777777" w:rsidR="009530F1" w:rsidRDefault="009530F1" w:rsidP="00B13540">
            <w:pPr>
              <w:pStyle w:val="ListParagraph"/>
              <w:ind w:left="0"/>
            </w:pPr>
            <w:r>
              <w:lastRenderedPageBreak/>
              <w:t xml:space="preserve">Pest and disease control </w:t>
            </w:r>
          </w:p>
          <w:p w14:paraId="471A364E" w14:textId="77777777" w:rsidR="009530F1" w:rsidRDefault="009530F1" w:rsidP="00B13540">
            <w:pPr>
              <w:pStyle w:val="ListParagraph"/>
              <w:ind w:left="0"/>
            </w:pPr>
            <w:r>
              <w:t xml:space="preserve">Harvesting </w:t>
            </w:r>
          </w:p>
          <w:p w14:paraId="53A22241" w14:textId="77777777" w:rsidR="009530F1" w:rsidRDefault="009530F1" w:rsidP="00B13540">
            <w:pPr>
              <w:pStyle w:val="ListParagraph"/>
              <w:ind w:left="0"/>
            </w:pPr>
            <w:r>
              <w:t xml:space="preserve">Transporting </w:t>
            </w:r>
          </w:p>
          <w:p w14:paraId="0E09023D" w14:textId="77777777" w:rsidR="009530F1" w:rsidRDefault="009530F1" w:rsidP="00B13540">
            <w:pPr>
              <w:pStyle w:val="ListParagraph"/>
              <w:ind w:left="0"/>
            </w:pPr>
            <w:r>
              <w:t xml:space="preserve">Marketing </w:t>
            </w:r>
          </w:p>
        </w:tc>
        <w:tc>
          <w:tcPr>
            <w:tcW w:w="3150" w:type="dxa"/>
          </w:tcPr>
          <w:p w14:paraId="0AA7A3D9" w14:textId="77777777" w:rsidR="009530F1" w:rsidRDefault="009530F1" w:rsidP="00707157">
            <w:pPr>
              <w:pStyle w:val="ListParagraph"/>
              <w:ind w:left="0"/>
            </w:pPr>
            <w:r>
              <w:lastRenderedPageBreak/>
              <w:t>Men –</w:t>
            </w:r>
            <w:proofErr w:type="spellStart"/>
            <w:r>
              <w:t>labour</w:t>
            </w:r>
            <w:proofErr w:type="spellEnd"/>
            <w:r>
              <w:t xml:space="preserve"> intensive ,skills and experience required, value of the crop </w:t>
            </w:r>
          </w:p>
          <w:p w14:paraId="5C456C76" w14:textId="77777777" w:rsidR="009530F1" w:rsidRDefault="009530F1" w:rsidP="00707157">
            <w:pPr>
              <w:pStyle w:val="ListParagraph"/>
              <w:ind w:left="0"/>
            </w:pPr>
          </w:p>
          <w:p w14:paraId="6E5EC048" w14:textId="77777777" w:rsidR="009530F1" w:rsidRDefault="009530F1" w:rsidP="00707157">
            <w:pPr>
              <w:pStyle w:val="ListParagraph"/>
              <w:ind w:left="0"/>
            </w:pPr>
            <w:r>
              <w:lastRenderedPageBreak/>
              <w:t xml:space="preserve">Women – less skill and </w:t>
            </w:r>
            <w:proofErr w:type="spellStart"/>
            <w:r>
              <w:t>labour</w:t>
            </w:r>
            <w:proofErr w:type="spellEnd"/>
            <w:r>
              <w:t xml:space="preserve"> ,culture ,</w:t>
            </w:r>
          </w:p>
          <w:p w14:paraId="44038D0E" w14:textId="77777777" w:rsidR="009530F1" w:rsidRDefault="009530F1" w:rsidP="00707157">
            <w:pPr>
              <w:pStyle w:val="ListParagraph"/>
              <w:ind w:left="0"/>
            </w:pPr>
          </w:p>
          <w:p w14:paraId="57473883" w14:textId="77777777" w:rsidR="009530F1" w:rsidRDefault="009530F1" w:rsidP="00707157">
            <w:pPr>
              <w:pStyle w:val="ListParagraph"/>
              <w:ind w:left="0"/>
            </w:pPr>
            <w:r>
              <w:t>Youth –Level of income ,quick money ,less time required</w:t>
            </w:r>
          </w:p>
        </w:tc>
      </w:tr>
      <w:tr w:rsidR="009530F1" w14:paraId="407010B3" w14:textId="77777777" w:rsidTr="009530F1">
        <w:tc>
          <w:tcPr>
            <w:tcW w:w="1890" w:type="dxa"/>
          </w:tcPr>
          <w:p w14:paraId="1F4DE14C" w14:textId="77777777" w:rsidR="009530F1" w:rsidRPr="003135F2" w:rsidRDefault="009530F1" w:rsidP="00D46524">
            <w:r w:rsidRPr="003135F2">
              <w:lastRenderedPageBreak/>
              <w:t xml:space="preserve">Cowpeas </w:t>
            </w:r>
          </w:p>
        </w:tc>
        <w:tc>
          <w:tcPr>
            <w:tcW w:w="3240" w:type="dxa"/>
          </w:tcPr>
          <w:p w14:paraId="09C8DC2E" w14:textId="77777777" w:rsidR="009530F1" w:rsidRDefault="009530F1" w:rsidP="00B13540">
            <w:pPr>
              <w:pStyle w:val="ListParagraph"/>
              <w:ind w:left="0"/>
            </w:pPr>
            <w:r>
              <w:t xml:space="preserve">Land preparation </w:t>
            </w:r>
          </w:p>
          <w:p w14:paraId="79B393B2" w14:textId="77777777" w:rsidR="009530F1" w:rsidRDefault="009530F1" w:rsidP="00B13540">
            <w:pPr>
              <w:pStyle w:val="ListParagraph"/>
              <w:ind w:left="0"/>
            </w:pPr>
            <w:r>
              <w:t xml:space="preserve">Purchase of inputs </w:t>
            </w:r>
          </w:p>
          <w:p w14:paraId="7935FC56" w14:textId="77777777" w:rsidR="009530F1" w:rsidRDefault="009530F1" w:rsidP="00B13540">
            <w:pPr>
              <w:pStyle w:val="ListParagraph"/>
              <w:ind w:left="0"/>
            </w:pPr>
            <w:r>
              <w:t xml:space="preserve">Pest and disease control </w:t>
            </w:r>
          </w:p>
          <w:p w14:paraId="271E6601" w14:textId="77777777" w:rsidR="009530F1" w:rsidRDefault="009530F1" w:rsidP="00B13540">
            <w:pPr>
              <w:pStyle w:val="ListParagraph"/>
              <w:ind w:left="0"/>
            </w:pPr>
            <w:r>
              <w:t xml:space="preserve">Transporting </w:t>
            </w:r>
          </w:p>
          <w:p w14:paraId="543C0A74" w14:textId="77777777" w:rsidR="009530F1" w:rsidRDefault="009530F1" w:rsidP="00B13540">
            <w:pPr>
              <w:pStyle w:val="ListParagraph"/>
              <w:ind w:left="0"/>
            </w:pPr>
            <w:r>
              <w:t xml:space="preserve">Marketing </w:t>
            </w:r>
          </w:p>
        </w:tc>
        <w:tc>
          <w:tcPr>
            <w:tcW w:w="2610" w:type="dxa"/>
          </w:tcPr>
          <w:p w14:paraId="1E69F908" w14:textId="77777777" w:rsidR="009530F1" w:rsidRDefault="009530F1" w:rsidP="00B13540">
            <w:pPr>
              <w:pStyle w:val="ListParagraph"/>
              <w:ind w:left="0"/>
            </w:pPr>
            <w:r>
              <w:t xml:space="preserve">Land preparation </w:t>
            </w:r>
          </w:p>
          <w:p w14:paraId="6283692B" w14:textId="77777777" w:rsidR="009530F1" w:rsidRDefault="009530F1" w:rsidP="00B13540">
            <w:pPr>
              <w:pStyle w:val="ListParagraph"/>
              <w:ind w:left="0"/>
            </w:pPr>
            <w:r>
              <w:t xml:space="preserve">Purchase of inputs </w:t>
            </w:r>
          </w:p>
          <w:p w14:paraId="6666787A" w14:textId="77777777" w:rsidR="009530F1" w:rsidRDefault="009530F1" w:rsidP="00B13540">
            <w:pPr>
              <w:pStyle w:val="ListParagraph"/>
              <w:ind w:left="0"/>
            </w:pPr>
            <w:r>
              <w:t xml:space="preserve">Panting </w:t>
            </w:r>
          </w:p>
          <w:p w14:paraId="0428C2B5" w14:textId="77777777" w:rsidR="009530F1" w:rsidRDefault="009530F1" w:rsidP="00B13540">
            <w:pPr>
              <w:pStyle w:val="ListParagraph"/>
              <w:ind w:left="0"/>
            </w:pPr>
            <w:r>
              <w:t xml:space="preserve">Weeding </w:t>
            </w:r>
          </w:p>
          <w:p w14:paraId="2AC239D3" w14:textId="77777777" w:rsidR="009530F1" w:rsidRDefault="009530F1" w:rsidP="00B13540">
            <w:pPr>
              <w:pStyle w:val="ListParagraph"/>
              <w:ind w:left="0"/>
            </w:pPr>
            <w:r>
              <w:t xml:space="preserve">Pest and disease control </w:t>
            </w:r>
          </w:p>
          <w:p w14:paraId="78312399" w14:textId="77777777" w:rsidR="009530F1" w:rsidRDefault="009530F1" w:rsidP="00B13540">
            <w:pPr>
              <w:pStyle w:val="ListParagraph"/>
              <w:ind w:left="0"/>
            </w:pPr>
            <w:r>
              <w:t xml:space="preserve">Harvesting </w:t>
            </w:r>
          </w:p>
          <w:p w14:paraId="102F9D85" w14:textId="77777777" w:rsidR="009530F1" w:rsidRDefault="009530F1" w:rsidP="00B13540">
            <w:pPr>
              <w:pStyle w:val="ListParagraph"/>
              <w:ind w:left="0"/>
            </w:pPr>
            <w:r>
              <w:t xml:space="preserve">Transporting </w:t>
            </w:r>
          </w:p>
          <w:p w14:paraId="0DBAB164" w14:textId="77777777" w:rsidR="009530F1" w:rsidRDefault="009530F1" w:rsidP="00B13540">
            <w:pPr>
              <w:pStyle w:val="ListParagraph"/>
              <w:ind w:left="0"/>
            </w:pPr>
            <w:r>
              <w:t xml:space="preserve">Marketing </w:t>
            </w:r>
          </w:p>
        </w:tc>
        <w:tc>
          <w:tcPr>
            <w:tcW w:w="2070" w:type="dxa"/>
          </w:tcPr>
          <w:p w14:paraId="4E33F409" w14:textId="77777777" w:rsidR="009530F1" w:rsidRDefault="009530F1" w:rsidP="00B13540">
            <w:pPr>
              <w:pStyle w:val="ListParagraph"/>
              <w:ind w:left="0"/>
            </w:pPr>
            <w:r>
              <w:t xml:space="preserve">Land preparation </w:t>
            </w:r>
          </w:p>
          <w:p w14:paraId="3A25EBA4" w14:textId="77777777" w:rsidR="009530F1" w:rsidRDefault="009530F1" w:rsidP="00B13540">
            <w:pPr>
              <w:pStyle w:val="ListParagraph"/>
              <w:ind w:left="0"/>
            </w:pPr>
            <w:r>
              <w:t xml:space="preserve">Purchase of inputs </w:t>
            </w:r>
          </w:p>
          <w:p w14:paraId="5BCDBB68" w14:textId="77777777" w:rsidR="009530F1" w:rsidRDefault="009530F1" w:rsidP="00B13540">
            <w:pPr>
              <w:pStyle w:val="ListParagraph"/>
              <w:ind w:left="0"/>
            </w:pPr>
            <w:r>
              <w:t xml:space="preserve">Panting </w:t>
            </w:r>
          </w:p>
          <w:p w14:paraId="7E9B73E5" w14:textId="77777777" w:rsidR="009530F1" w:rsidRDefault="009530F1" w:rsidP="00B13540">
            <w:pPr>
              <w:pStyle w:val="ListParagraph"/>
              <w:ind w:left="0"/>
            </w:pPr>
            <w:r>
              <w:t xml:space="preserve">Weeding </w:t>
            </w:r>
          </w:p>
          <w:p w14:paraId="2CBA26B5" w14:textId="77777777" w:rsidR="009530F1" w:rsidRDefault="009530F1" w:rsidP="00B13540">
            <w:pPr>
              <w:pStyle w:val="ListParagraph"/>
              <w:ind w:left="0"/>
            </w:pPr>
            <w:r>
              <w:t xml:space="preserve">Pest and disease control </w:t>
            </w:r>
          </w:p>
          <w:p w14:paraId="7C6BB3CF" w14:textId="77777777" w:rsidR="009530F1" w:rsidRDefault="009530F1" w:rsidP="00B13540">
            <w:pPr>
              <w:pStyle w:val="ListParagraph"/>
              <w:ind w:left="0"/>
            </w:pPr>
            <w:r>
              <w:t xml:space="preserve">Harvesting </w:t>
            </w:r>
          </w:p>
          <w:p w14:paraId="4ADE0608" w14:textId="77777777" w:rsidR="009530F1" w:rsidRDefault="009530F1" w:rsidP="00B13540">
            <w:pPr>
              <w:pStyle w:val="ListParagraph"/>
              <w:ind w:left="0"/>
            </w:pPr>
            <w:r>
              <w:t xml:space="preserve">Transporting </w:t>
            </w:r>
          </w:p>
          <w:p w14:paraId="429A483C" w14:textId="77777777" w:rsidR="009530F1" w:rsidRDefault="009530F1" w:rsidP="00B13540">
            <w:pPr>
              <w:pStyle w:val="ListParagraph"/>
              <w:ind w:left="0"/>
            </w:pPr>
            <w:r>
              <w:t xml:space="preserve">Marketing </w:t>
            </w:r>
          </w:p>
        </w:tc>
        <w:tc>
          <w:tcPr>
            <w:tcW w:w="3150" w:type="dxa"/>
          </w:tcPr>
          <w:p w14:paraId="33D1EBC8"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174F2429" w14:textId="77777777" w:rsidR="009530F1" w:rsidRDefault="009530F1" w:rsidP="00707157">
            <w:pPr>
              <w:pStyle w:val="ListParagraph"/>
              <w:ind w:left="0"/>
            </w:pPr>
          </w:p>
          <w:p w14:paraId="522AFDD4"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56588C0D" w14:textId="77777777" w:rsidR="009530F1" w:rsidRDefault="009530F1" w:rsidP="00707157">
            <w:pPr>
              <w:pStyle w:val="ListParagraph"/>
              <w:ind w:left="0"/>
            </w:pPr>
          </w:p>
          <w:p w14:paraId="1E01A6FE" w14:textId="77777777" w:rsidR="009530F1" w:rsidRDefault="009530F1" w:rsidP="00707157">
            <w:pPr>
              <w:pStyle w:val="ListParagraph"/>
              <w:ind w:left="0"/>
            </w:pPr>
            <w:r>
              <w:t>Youth –Level of income ,quick money ,less time required</w:t>
            </w:r>
          </w:p>
        </w:tc>
      </w:tr>
      <w:tr w:rsidR="009530F1" w14:paraId="2295B782" w14:textId="77777777" w:rsidTr="009530F1">
        <w:tc>
          <w:tcPr>
            <w:tcW w:w="1890" w:type="dxa"/>
          </w:tcPr>
          <w:p w14:paraId="21537228" w14:textId="77777777" w:rsidR="009530F1" w:rsidRPr="003135F2" w:rsidRDefault="009530F1" w:rsidP="00D46524">
            <w:r w:rsidRPr="003135F2">
              <w:t xml:space="preserve">Beans </w:t>
            </w:r>
          </w:p>
        </w:tc>
        <w:tc>
          <w:tcPr>
            <w:tcW w:w="3240" w:type="dxa"/>
          </w:tcPr>
          <w:p w14:paraId="194F3184" w14:textId="77777777" w:rsidR="009530F1" w:rsidRDefault="009530F1" w:rsidP="00B13540">
            <w:pPr>
              <w:pStyle w:val="ListParagraph"/>
              <w:ind w:left="0"/>
            </w:pPr>
            <w:r>
              <w:t xml:space="preserve">Land preparation </w:t>
            </w:r>
          </w:p>
          <w:p w14:paraId="0E2B4549" w14:textId="77777777" w:rsidR="009530F1" w:rsidRDefault="009530F1" w:rsidP="00B13540">
            <w:pPr>
              <w:pStyle w:val="ListParagraph"/>
              <w:ind w:left="0"/>
            </w:pPr>
            <w:r>
              <w:t xml:space="preserve">Purchase of inputs </w:t>
            </w:r>
          </w:p>
          <w:p w14:paraId="2D0DBB11" w14:textId="77777777" w:rsidR="009530F1" w:rsidRDefault="009530F1" w:rsidP="00B13540">
            <w:pPr>
              <w:pStyle w:val="ListParagraph"/>
              <w:ind w:left="0"/>
            </w:pPr>
            <w:r>
              <w:t xml:space="preserve">Pest and disease control </w:t>
            </w:r>
          </w:p>
          <w:p w14:paraId="02CE41D6" w14:textId="77777777" w:rsidR="009530F1" w:rsidRDefault="009530F1" w:rsidP="00B13540">
            <w:pPr>
              <w:pStyle w:val="ListParagraph"/>
              <w:ind w:left="0"/>
            </w:pPr>
            <w:r>
              <w:t xml:space="preserve">Transporting </w:t>
            </w:r>
          </w:p>
          <w:p w14:paraId="3DC06D3C" w14:textId="77777777" w:rsidR="009530F1" w:rsidRDefault="009530F1" w:rsidP="00B13540">
            <w:pPr>
              <w:pStyle w:val="ListParagraph"/>
              <w:ind w:left="0"/>
            </w:pPr>
            <w:r>
              <w:t xml:space="preserve">Marketing </w:t>
            </w:r>
          </w:p>
        </w:tc>
        <w:tc>
          <w:tcPr>
            <w:tcW w:w="2610" w:type="dxa"/>
          </w:tcPr>
          <w:p w14:paraId="1A2B5D02" w14:textId="77777777" w:rsidR="009530F1" w:rsidRDefault="009530F1" w:rsidP="00B13540">
            <w:pPr>
              <w:pStyle w:val="ListParagraph"/>
              <w:ind w:left="0"/>
            </w:pPr>
            <w:r>
              <w:t xml:space="preserve">Land preparation </w:t>
            </w:r>
          </w:p>
          <w:p w14:paraId="0C9BE7C7" w14:textId="77777777" w:rsidR="009530F1" w:rsidRDefault="009530F1" w:rsidP="00B13540">
            <w:pPr>
              <w:pStyle w:val="ListParagraph"/>
              <w:ind w:left="0"/>
            </w:pPr>
            <w:r>
              <w:t xml:space="preserve">Purchase of inputs </w:t>
            </w:r>
          </w:p>
          <w:p w14:paraId="54176CCC" w14:textId="77777777" w:rsidR="009530F1" w:rsidRDefault="009530F1" w:rsidP="00B13540">
            <w:pPr>
              <w:pStyle w:val="ListParagraph"/>
              <w:ind w:left="0"/>
            </w:pPr>
            <w:r>
              <w:t xml:space="preserve">Panting </w:t>
            </w:r>
          </w:p>
          <w:p w14:paraId="21B5AE18" w14:textId="77777777" w:rsidR="009530F1" w:rsidRDefault="009530F1" w:rsidP="00B13540">
            <w:pPr>
              <w:pStyle w:val="ListParagraph"/>
              <w:ind w:left="0"/>
            </w:pPr>
            <w:r>
              <w:t xml:space="preserve">Weeding </w:t>
            </w:r>
          </w:p>
          <w:p w14:paraId="51E49C58" w14:textId="77777777" w:rsidR="009530F1" w:rsidRDefault="009530F1" w:rsidP="00B13540">
            <w:pPr>
              <w:pStyle w:val="ListParagraph"/>
              <w:ind w:left="0"/>
            </w:pPr>
            <w:r>
              <w:t xml:space="preserve">Pest and disease control </w:t>
            </w:r>
          </w:p>
          <w:p w14:paraId="4A4EBCB3" w14:textId="77777777" w:rsidR="009530F1" w:rsidRDefault="009530F1" w:rsidP="00B13540">
            <w:pPr>
              <w:pStyle w:val="ListParagraph"/>
              <w:ind w:left="0"/>
            </w:pPr>
            <w:r>
              <w:t xml:space="preserve">Harvesting </w:t>
            </w:r>
          </w:p>
          <w:p w14:paraId="49AA0BF9" w14:textId="77777777" w:rsidR="009530F1" w:rsidRDefault="009530F1" w:rsidP="00B13540">
            <w:pPr>
              <w:pStyle w:val="ListParagraph"/>
              <w:ind w:left="0"/>
            </w:pPr>
            <w:r>
              <w:t xml:space="preserve">Transporting </w:t>
            </w:r>
          </w:p>
          <w:p w14:paraId="1B9A2D58" w14:textId="77777777" w:rsidR="009530F1" w:rsidRDefault="009530F1" w:rsidP="00B13540">
            <w:pPr>
              <w:pStyle w:val="ListParagraph"/>
              <w:ind w:left="0"/>
            </w:pPr>
            <w:r>
              <w:t xml:space="preserve">Marketing </w:t>
            </w:r>
          </w:p>
        </w:tc>
        <w:tc>
          <w:tcPr>
            <w:tcW w:w="2070" w:type="dxa"/>
          </w:tcPr>
          <w:p w14:paraId="04CA534D" w14:textId="77777777" w:rsidR="009530F1" w:rsidRDefault="009530F1" w:rsidP="00B13540">
            <w:pPr>
              <w:pStyle w:val="ListParagraph"/>
              <w:ind w:left="0"/>
            </w:pPr>
            <w:r>
              <w:t xml:space="preserve">Land preparation </w:t>
            </w:r>
          </w:p>
          <w:p w14:paraId="60EA6BA4" w14:textId="77777777" w:rsidR="009530F1" w:rsidRDefault="009530F1" w:rsidP="00B13540">
            <w:pPr>
              <w:pStyle w:val="ListParagraph"/>
              <w:ind w:left="0"/>
            </w:pPr>
            <w:r>
              <w:t xml:space="preserve">Purchase of inputs </w:t>
            </w:r>
          </w:p>
          <w:p w14:paraId="1C305509" w14:textId="77777777" w:rsidR="009530F1" w:rsidRDefault="009530F1" w:rsidP="00B13540">
            <w:pPr>
              <w:pStyle w:val="ListParagraph"/>
              <w:ind w:left="0"/>
            </w:pPr>
            <w:r>
              <w:t xml:space="preserve">Panting </w:t>
            </w:r>
          </w:p>
          <w:p w14:paraId="053B07AD" w14:textId="77777777" w:rsidR="009530F1" w:rsidRDefault="009530F1" w:rsidP="00B13540">
            <w:pPr>
              <w:pStyle w:val="ListParagraph"/>
              <w:ind w:left="0"/>
            </w:pPr>
            <w:r>
              <w:t xml:space="preserve">Weeding </w:t>
            </w:r>
          </w:p>
          <w:p w14:paraId="44A21D50" w14:textId="77777777" w:rsidR="009530F1" w:rsidRDefault="009530F1" w:rsidP="00B13540">
            <w:pPr>
              <w:pStyle w:val="ListParagraph"/>
              <w:ind w:left="0"/>
            </w:pPr>
            <w:r>
              <w:t xml:space="preserve">Pest and disease control </w:t>
            </w:r>
          </w:p>
          <w:p w14:paraId="1A4B5903" w14:textId="77777777" w:rsidR="009530F1" w:rsidRDefault="009530F1" w:rsidP="00B13540">
            <w:pPr>
              <w:pStyle w:val="ListParagraph"/>
              <w:ind w:left="0"/>
            </w:pPr>
            <w:r>
              <w:t xml:space="preserve">Harvesting </w:t>
            </w:r>
          </w:p>
          <w:p w14:paraId="57A27E7D" w14:textId="77777777" w:rsidR="009530F1" w:rsidRDefault="009530F1" w:rsidP="00B13540">
            <w:pPr>
              <w:pStyle w:val="ListParagraph"/>
              <w:ind w:left="0"/>
            </w:pPr>
            <w:r>
              <w:t xml:space="preserve">Transporting </w:t>
            </w:r>
          </w:p>
          <w:p w14:paraId="0FDB564F" w14:textId="77777777" w:rsidR="009530F1" w:rsidRDefault="009530F1" w:rsidP="00B13540">
            <w:pPr>
              <w:pStyle w:val="ListParagraph"/>
              <w:ind w:left="0"/>
            </w:pPr>
            <w:r>
              <w:t xml:space="preserve">Marketing </w:t>
            </w:r>
          </w:p>
        </w:tc>
        <w:tc>
          <w:tcPr>
            <w:tcW w:w="3150" w:type="dxa"/>
          </w:tcPr>
          <w:p w14:paraId="6C8AC074"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22062558" w14:textId="77777777" w:rsidR="009530F1" w:rsidRDefault="009530F1" w:rsidP="00707157">
            <w:pPr>
              <w:pStyle w:val="ListParagraph"/>
              <w:ind w:left="0"/>
            </w:pPr>
          </w:p>
          <w:p w14:paraId="60D3568A"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26ABE777" w14:textId="77777777" w:rsidR="009530F1" w:rsidRDefault="009530F1" w:rsidP="00707157">
            <w:pPr>
              <w:pStyle w:val="ListParagraph"/>
              <w:ind w:left="0"/>
            </w:pPr>
          </w:p>
          <w:p w14:paraId="2BDB9952" w14:textId="77777777" w:rsidR="009530F1" w:rsidRDefault="009530F1" w:rsidP="00707157">
            <w:pPr>
              <w:pStyle w:val="ListParagraph"/>
              <w:ind w:left="0"/>
            </w:pPr>
            <w:r>
              <w:t>Youth –Level of income ,quick money ,less time required</w:t>
            </w:r>
          </w:p>
        </w:tc>
      </w:tr>
      <w:tr w:rsidR="009530F1" w14:paraId="68C97DDE" w14:textId="77777777" w:rsidTr="009530F1">
        <w:tc>
          <w:tcPr>
            <w:tcW w:w="1890" w:type="dxa"/>
          </w:tcPr>
          <w:p w14:paraId="75B02BEC" w14:textId="77777777" w:rsidR="009530F1" w:rsidRDefault="009530F1" w:rsidP="00B13540">
            <w:r w:rsidRPr="003135F2">
              <w:t xml:space="preserve">Poultry </w:t>
            </w:r>
          </w:p>
        </w:tc>
        <w:tc>
          <w:tcPr>
            <w:tcW w:w="3240" w:type="dxa"/>
          </w:tcPr>
          <w:p w14:paraId="0291EBB5" w14:textId="77777777" w:rsidR="009530F1" w:rsidRDefault="009530F1" w:rsidP="00D46524">
            <w:pPr>
              <w:pStyle w:val="ListParagraph"/>
              <w:ind w:left="0"/>
            </w:pPr>
            <w:r>
              <w:t xml:space="preserve">Construction of the unit </w:t>
            </w:r>
          </w:p>
          <w:p w14:paraId="330C32AE" w14:textId="77777777" w:rsidR="009530F1" w:rsidRDefault="009530F1" w:rsidP="00D46524">
            <w:pPr>
              <w:pStyle w:val="ListParagraph"/>
              <w:ind w:left="0"/>
            </w:pPr>
            <w:r>
              <w:t xml:space="preserve">Purchase of feeds </w:t>
            </w:r>
          </w:p>
          <w:p w14:paraId="76011254" w14:textId="77777777" w:rsidR="009530F1" w:rsidRDefault="009530F1" w:rsidP="00D46524">
            <w:pPr>
              <w:pStyle w:val="ListParagraph"/>
              <w:ind w:left="0"/>
            </w:pPr>
            <w:r w:rsidRPr="007B2D5E">
              <w:t>Pest and disease control</w:t>
            </w:r>
          </w:p>
          <w:p w14:paraId="22291E8C" w14:textId="77777777" w:rsidR="009530F1" w:rsidRDefault="009530F1" w:rsidP="00D46524">
            <w:pPr>
              <w:pStyle w:val="ListParagraph"/>
              <w:ind w:left="0"/>
            </w:pPr>
          </w:p>
        </w:tc>
        <w:tc>
          <w:tcPr>
            <w:tcW w:w="2610" w:type="dxa"/>
          </w:tcPr>
          <w:p w14:paraId="1E85A86B" w14:textId="77777777" w:rsidR="009530F1" w:rsidRDefault="009530F1" w:rsidP="00D46524">
            <w:pPr>
              <w:pStyle w:val="ListParagraph"/>
              <w:ind w:left="0"/>
            </w:pPr>
            <w:r>
              <w:t xml:space="preserve">Incubation /Brooding </w:t>
            </w:r>
          </w:p>
          <w:p w14:paraId="089AD642" w14:textId="77777777" w:rsidR="009530F1" w:rsidRDefault="009530F1" w:rsidP="00D46524">
            <w:pPr>
              <w:pStyle w:val="ListParagraph"/>
              <w:ind w:left="0"/>
            </w:pPr>
            <w:r>
              <w:t xml:space="preserve">Feeding </w:t>
            </w:r>
          </w:p>
          <w:p w14:paraId="371A5D19" w14:textId="77777777" w:rsidR="009530F1" w:rsidRDefault="009530F1" w:rsidP="00D46524">
            <w:pPr>
              <w:pStyle w:val="ListParagraph"/>
              <w:ind w:left="0"/>
            </w:pPr>
            <w:r>
              <w:t xml:space="preserve">Cleaning the unit </w:t>
            </w:r>
          </w:p>
          <w:p w14:paraId="097247A0" w14:textId="77777777" w:rsidR="009530F1" w:rsidRDefault="009530F1" w:rsidP="00D46524">
            <w:pPr>
              <w:pStyle w:val="ListParagraph"/>
              <w:ind w:left="0"/>
            </w:pPr>
            <w:r>
              <w:t xml:space="preserve">Pest and disease control </w:t>
            </w:r>
          </w:p>
          <w:p w14:paraId="003279CE" w14:textId="77777777" w:rsidR="009530F1" w:rsidRDefault="009530F1" w:rsidP="00D46524">
            <w:pPr>
              <w:pStyle w:val="ListParagraph"/>
              <w:ind w:left="0"/>
            </w:pPr>
            <w:r>
              <w:t xml:space="preserve">Marketing </w:t>
            </w:r>
          </w:p>
        </w:tc>
        <w:tc>
          <w:tcPr>
            <w:tcW w:w="2070" w:type="dxa"/>
          </w:tcPr>
          <w:p w14:paraId="2B777B8D" w14:textId="77777777" w:rsidR="009530F1" w:rsidRDefault="009530F1" w:rsidP="001D72B4">
            <w:pPr>
              <w:pStyle w:val="ListParagraph"/>
              <w:ind w:left="0"/>
            </w:pPr>
            <w:r>
              <w:t xml:space="preserve">Incubation /Brooding </w:t>
            </w:r>
          </w:p>
          <w:p w14:paraId="21CB8E0B" w14:textId="77777777" w:rsidR="009530F1" w:rsidRDefault="009530F1" w:rsidP="001D72B4">
            <w:pPr>
              <w:pStyle w:val="ListParagraph"/>
              <w:ind w:left="0"/>
            </w:pPr>
            <w:r>
              <w:t xml:space="preserve">Feeding </w:t>
            </w:r>
          </w:p>
          <w:p w14:paraId="1914F83E" w14:textId="77777777" w:rsidR="009530F1" w:rsidRDefault="009530F1" w:rsidP="001D72B4">
            <w:pPr>
              <w:pStyle w:val="ListParagraph"/>
              <w:ind w:left="0"/>
            </w:pPr>
            <w:r>
              <w:t>Cleaning the unit</w:t>
            </w:r>
          </w:p>
          <w:p w14:paraId="5484177F" w14:textId="77777777" w:rsidR="009530F1" w:rsidRDefault="009530F1" w:rsidP="001D72B4">
            <w:pPr>
              <w:pStyle w:val="ListParagraph"/>
              <w:ind w:left="0"/>
            </w:pPr>
            <w:r>
              <w:t xml:space="preserve"> </w:t>
            </w:r>
            <w:r w:rsidRPr="007B2D5E">
              <w:t>Pest and disease control</w:t>
            </w:r>
          </w:p>
          <w:p w14:paraId="6A864D15" w14:textId="77777777" w:rsidR="009530F1" w:rsidRDefault="009530F1" w:rsidP="001D72B4">
            <w:pPr>
              <w:pStyle w:val="ListParagraph"/>
              <w:ind w:left="0"/>
            </w:pPr>
            <w:r>
              <w:t xml:space="preserve">Marketing </w:t>
            </w:r>
          </w:p>
        </w:tc>
        <w:tc>
          <w:tcPr>
            <w:tcW w:w="3150" w:type="dxa"/>
          </w:tcPr>
          <w:p w14:paraId="3D4818B0" w14:textId="77777777" w:rsidR="009530F1" w:rsidRDefault="009530F1" w:rsidP="00707157">
            <w:pPr>
              <w:pStyle w:val="ListParagraph"/>
              <w:ind w:left="0"/>
            </w:pPr>
            <w:r>
              <w:t>Men –</w:t>
            </w:r>
            <w:proofErr w:type="spellStart"/>
            <w:r>
              <w:t>labour</w:t>
            </w:r>
            <w:proofErr w:type="spellEnd"/>
            <w:r>
              <w:t xml:space="preserve"> intensive ,skills and experience required, ownership </w:t>
            </w:r>
          </w:p>
          <w:p w14:paraId="11E7EDA9" w14:textId="77777777" w:rsidR="009530F1" w:rsidRDefault="009530F1" w:rsidP="00707157">
            <w:pPr>
              <w:pStyle w:val="ListParagraph"/>
              <w:ind w:left="0"/>
            </w:pPr>
          </w:p>
          <w:p w14:paraId="09951815"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37C98D22" w14:textId="77777777" w:rsidR="009530F1" w:rsidRDefault="009530F1" w:rsidP="00707157">
            <w:pPr>
              <w:pStyle w:val="ListParagraph"/>
              <w:ind w:left="0"/>
            </w:pPr>
          </w:p>
          <w:p w14:paraId="4A383156" w14:textId="77777777" w:rsidR="009530F1" w:rsidRDefault="009530F1" w:rsidP="00707157">
            <w:pPr>
              <w:pStyle w:val="ListParagraph"/>
              <w:ind w:left="0"/>
            </w:pPr>
            <w:r>
              <w:t>Youth –,quick money ,less time required</w:t>
            </w:r>
          </w:p>
        </w:tc>
      </w:tr>
      <w:tr w:rsidR="009530F1" w14:paraId="2867D8B1" w14:textId="77777777" w:rsidTr="009530F1">
        <w:tc>
          <w:tcPr>
            <w:tcW w:w="1890" w:type="dxa"/>
          </w:tcPr>
          <w:p w14:paraId="1ED90C30" w14:textId="77777777" w:rsidR="009530F1" w:rsidRPr="00D1374D" w:rsidRDefault="009530F1" w:rsidP="00D46524">
            <w:r w:rsidRPr="00D1374D">
              <w:lastRenderedPageBreak/>
              <w:t xml:space="preserve">Rabbits </w:t>
            </w:r>
          </w:p>
        </w:tc>
        <w:tc>
          <w:tcPr>
            <w:tcW w:w="3240" w:type="dxa"/>
          </w:tcPr>
          <w:p w14:paraId="07B544F7" w14:textId="77777777" w:rsidR="009530F1" w:rsidRDefault="009530F1" w:rsidP="00D46524">
            <w:pPr>
              <w:pStyle w:val="ListParagraph"/>
              <w:ind w:left="0"/>
            </w:pPr>
            <w:r>
              <w:t xml:space="preserve">Construction of the hutch </w:t>
            </w:r>
          </w:p>
          <w:p w14:paraId="50235BB2" w14:textId="77777777" w:rsidR="009530F1" w:rsidRDefault="009530F1" w:rsidP="00D46524">
            <w:pPr>
              <w:pStyle w:val="ListParagraph"/>
              <w:ind w:left="0"/>
            </w:pPr>
            <w:r>
              <w:t xml:space="preserve">Purchase of rabbit </w:t>
            </w:r>
          </w:p>
          <w:p w14:paraId="77819CB1" w14:textId="77777777" w:rsidR="009530F1" w:rsidRDefault="009530F1" w:rsidP="00D46524">
            <w:pPr>
              <w:pStyle w:val="ListParagraph"/>
              <w:ind w:left="0"/>
            </w:pPr>
            <w:r>
              <w:t>Purchase of feeds</w:t>
            </w:r>
          </w:p>
          <w:p w14:paraId="42653B1F" w14:textId="77777777" w:rsidR="009530F1" w:rsidRDefault="009530F1" w:rsidP="00D46524">
            <w:pPr>
              <w:pStyle w:val="ListParagraph"/>
              <w:ind w:left="0"/>
            </w:pPr>
          </w:p>
        </w:tc>
        <w:tc>
          <w:tcPr>
            <w:tcW w:w="2610" w:type="dxa"/>
          </w:tcPr>
          <w:p w14:paraId="4099E1D0" w14:textId="77777777" w:rsidR="009530F1" w:rsidRDefault="009530F1" w:rsidP="00D46524">
            <w:pPr>
              <w:pStyle w:val="ListParagraph"/>
              <w:ind w:left="0"/>
            </w:pPr>
            <w:r>
              <w:t xml:space="preserve">Feeding </w:t>
            </w:r>
          </w:p>
          <w:p w14:paraId="6A78C253" w14:textId="77777777" w:rsidR="009530F1" w:rsidRDefault="009530F1" w:rsidP="00D46524">
            <w:pPr>
              <w:pStyle w:val="ListParagraph"/>
              <w:ind w:left="0"/>
            </w:pPr>
            <w:r>
              <w:t>Value addition</w:t>
            </w:r>
          </w:p>
          <w:p w14:paraId="35C3DB38" w14:textId="77777777" w:rsidR="009530F1" w:rsidRDefault="009530F1" w:rsidP="00D46524">
            <w:pPr>
              <w:pStyle w:val="ListParagraph"/>
              <w:ind w:left="0"/>
            </w:pPr>
            <w:r>
              <w:t xml:space="preserve">Marketing  </w:t>
            </w:r>
          </w:p>
        </w:tc>
        <w:tc>
          <w:tcPr>
            <w:tcW w:w="2070" w:type="dxa"/>
          </w:tcPr>
          <w:p w14:paraId="35BDD0DB" w14:textId="77777777" w:rsidR="009530F1" w:rsidRPr="007B2D5E" w:rsidRDefault="009530F1" w:rsidP="007B2D5E">
            <w:r w:rsidRPr="007B2D5E">
              <w:t xml:space="preserve">Construction of the hutch </w:t>
            </w:r>
          </w:p>
          <w:p w14:paraId="4E022F69" w14:textId="77777777" w:rsidR="009530F1" w:rsidRPr="007B2D5E" w:rsidRDefault="009530F1" w:rsidP="007B2D5E">
            <w:r w:rsidRPr="007B2D5E">
              <w:t xml:space="preserve">Purchase of rabbit </w:t>
            </w:r>
          </w:p>
          <w:p w14:paraId="44E19E6B" w14:textId="77777777" w:rsidR="009530F1" w:rsidRDefault="009530F1" w:rsidP="007B2D5E">
            <w:r w:rsidRPr="007B2D5E">
              <w:t>Purchase of feeds</w:t>
            </w:r>
          </w:p>
          <w:p w14:paraId="1E874F75" w14:textId="77777777" w:rsidR="009530F1" w:rsidRDefault="009530F1" w:rsidP="007B2D5E">
            <w:r>
              <w:t xml:space="preserve">Feeding </w:t>
            </w:r>
          </w:p>
          <w:p w14:paraId="47FFF426" w14:textId="77777777" w:rsidR="009530F1" w:rsidRPr="007B2D5E" w:rsidRDefault="009530F1" w:rsidP="007B2D5E">
            <w:r>
              <w:t xml:space="preserve">Slaughtering and marketing </w:t>
            </w:r>
          </w:p>
          <w:p w14:paraId="41463BEF" w14:textId="77777777" w:rsidR="009530F1" w:rsidRDefault="009530F1" w:rsidP="00D46524">
            <w:pPr>
              <w:pStyle w:val="ListParagraph"/>
              <w:ind w:left="0"/>
            </w:pPr>
          </w:p>
        </w:tc>
        <w:tc>
          <w:tcPr>
            <w:tcW w:w="3150" w:type="dxa"/>
          </w:tcPr>
          <w:p w14:paraId="3E760967" w14:textId="77777777" w:rsidR="009530F1" w:rsidRDefault="009530F1" w:rsidP="00707157">
            <w:pPr>
              <w:pStyle w:val="ListParagraph"/>
              <w:ind w:left="0"/>
            </w:pPr>
            <w:r>
              <w:t>Men –</w:t>
            </w:r>
            <w:proofErr w:type="spellStart"/>
            <w:r>
              <w:t>labour</w:t>
            </w:r>
            <w:proofErr w:type="spellEnd"/>
            <w:r>
              <w:t xml:space="preserve"> intensive ,skills and experience required, ownership </w:t>
            </w:r>
          </w:p>
          <w:p w14:paraId="51539C7E" w14:textId="77777777" w:rsidR="009530F1" w:rsidRDefault="009530F1" w:rsidP="00707157">
            <w:pPr>
              <w:pStyle w:val="ListParagraph"/>
              <w:ind w:left="0"/>
            </w:pPr>
          </w:p>
          <w:p w14:paraId="0FA77314"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25F68FEC" w14:textId="77777777" w:rsidR="009530F1" w:rsidRDefault="009530F1" w:rsidP="00707157">
            <w:pPr>
              <w:pStyle w:val="ListParagraph"/>
              <w:ind w:left="0"/>
            </w:pPr>
          </w:p>
          <w:p w14:paraId="7EFC1969" w14:textId="77777777" w:rsidR="009530F1" w:rsidRDefault="009530F1" w:rsidP="00707157">
            <w:pPr>
              <w:pStyle w:val="ListParagraph"/>
              <w:ind w:left="0"/>
            </w:pPr>
            <w:r>
              <w:t>Youth –,quick money ,less time required</w:t>
            </w:r>
          </w:p>
        </w:tc>
      </w:tr>
      <w:tr w:rsidR="009530F1" w14:paraId="49794E8F" w14:textId="77777777" w:rsidTr="009530F1">
        <w:tc>
          <w:tcPr>
            <w:tcW w:w="1890" w:type="dxa"/>
          </w:tcPr>
          <w:p w14:paraId="5A4509E8" w14:textId="77777777" w:rsidR="009530F1" w:rsidRPr="00D1374D" w:rsidRDefault="009530F1" w:rsidP="00D46524">
            <w:r w:rsidRPr="00D1374D">
              <w:t xml:space="preserve">Horticulture </w:t>
            </w:r>
          </w:p>
        </w:tc>
        <w:tc>
          <w:tcPr>
            <w:tcW w:w="3240" w:type="dxa"/>
          </w:tcPr>
          <w:p w14:paraId="2599F81A" w14:textId="77777777" w:rsidR="009530F1" w:rsidRDefault="009530F1" w:rsidP="00D46524">
            <w:pPr>
              <w:pStyle w:val="ListParagraph"/>
              <w:ind w:left="0"/>
            </w:pPr>
            <w:r>
              <w:t xml:space="preserve">Land preparation </w:t>
            </w:r>
          </w:p>
          <w:p w14:paraId="1ECFC9BA" w14:textId="77777777" w:rsidR="009530F1" w:rsidRDefault="009530F1" w:rsidP="00D46524">
            <w:pPr>
              <w:pStyle w:val="ListParagraph"/>
              <w:ind w:left="0"/>
            </w:pPr>
            <w:r>
              <w:t xml:space="preserve">Nursery preparation </w:t>
            </w:r>
          </w:p>
          <w:p w14:paraId="247A949A" w14:textId="77777777" w:rsidR="009530F1" w:rsidRDefault="009530F1" w:rsidP="00D46524">
            <w:pPr>
              <w:pStyle w:val="ListParagraph"/>
              <w:ind w:left="0"/>
            </w:pPr>
            <w:r>
              <w:t xml:space="preserve">Transplanting /planting </w:t>
            </w:r>
          </w:p>
          <w:p w14:paraId="0DA39BFC" w14:textId="77777777" w:rsidR="009530F1" w:rsidRDefault="009530F1" w:rsidP="00D46524">
            <w:pPr>
              <w:pStyle w:val="ListParagraph"/>
              <w:ind w:left="0"/>
            </w:pPr>
            <w:r>
              <w:t xml:space="preserve">Pest and disease control </w:t>
            </w:r>
          </w:p>
          <w:p w14:paraId="58A3C353" w14:textId="77777777" w:rsidR="009530F1" w:rsidRDefault="009530F1" w:rsidP="00D46524">
            <w:pPr>
              <w:pStyle w:val="ListParagraph"/>
              <w:ind w:left="0"/>
            </w:pPr>
            <w:r>
              <w:t xml:space="preserve">Irrigation </w:t>
            </w:r>
          </w:p>
          <w:p w14:paraId="1D892A82" w14:textId="77777777" w:rsidR="009530F1" w:rsidRDefault="009530F1" w:rsidP="00D46524">
            <w:pPr>
              <w:pStyle w:val="ListParagraph"/>
              <w:ind w:left="0"/>
            </w:pPr>
            <w:r>
              <w:t xml:space="preserve">Harvesting </w:t>
            </w:r>
          </w:p>
          <w:p w14:paraId="32309186" w14:textId="77777777" w:rsidR="009530F1" w:rsidRDefault="009530F1" w:rsidP="00D46524">
            <w:pPr>
              <w:pStyle w:val="ListParagraph"/>
              <w:ind w:left="0"/>
            </w:pPr>
            <w:r>
              <w:t xml:space="preserve">Grading, packaging  and marketing </w:t>
            </w:r>
          </w:p>
        </w:tc>
        <w:tc>
          <w:tcPr>
            <w:tcW w:w="2610" w:type="dxa"/>
          </w:tcPr>
          <w:p w14:paraId="0C4B826C" w14:textId="77777777" w:rsidR="009530F1" w:rsidRDefault="009530F1" w:rsidP="001D72B4">
            <w:pPr>
              <w:pStyle w:val="ListParagraph"/>
              <w:ind w:left="0"/>
            </w:pPr>
            <w:r>
              <w:t xml:space="preserve">Transplanting /planting </w:t>
            </w:r>
          </w:p>
          <w:p w14:paraId="47D71A50" w14:textId="77777777" w:rsidR="009530F1" w:rsidRDefault="009530F1" w:rsidP="001D72B4">
            <w:pPr>
              <w:pStyle w:val="ListParagraph"/>
              <w:ind w:left="0"/>
            </w:pPr>
            <w:r>
              <w:t xml:space="preserve">Irrigation </w:t>
            </w:r>
          </w:p>
          <w:p w14:paraId="221947EE" w14:textId="77777777" w:rsidR="009530F1" w:rsidRDefault="009530F1" w:rsidP="001D72B4">
            <w:pPr>
              <w:pStyle w:val="ListParagraph"/>
              <w:ind w:left="0"/>
            </w:pPr>
            <w:r>
              <w:t xml:space="preserve">Harvesting </w:t>
            </w:r>
          </w:p>
          <w:p w14:paraId="3EE93945" w14:textId="77777777" w:rsidR="009530F1" w:rsidRDefault="009530F1" w:rsidP="001D72B4">
            <w:pPr>
              <w:pStyle w:val="ListParagraph"/>
              <w:ind w:left="0"/>
            </w:pPr>
            <w:r>
              <w:t xml:space="preserve">Grading, packaging  and marketing </w:t>
            </w:r>
          </w:p>
        </w:tc>
        <w:tc>
          <w:tcPr>
            <w:tcW w:w="2070" w:type="dxa"/>
          </w:tcPr>
          <w:p w14:paraId="1446F4AB" w14:textId="77777777" w:rsidR="009530F1" w:rsidRDefault="009530F1" w:rsidP="001D72B4">
            <w:pPr>
              <w:pStyle w:val="ListParagraph"/>
              <w:ind w:left="0"/>
            </w:pPr>
            <w:r>
              <w:t xml:space="preserve">Land preparation </w:t>
            </w:r>
          </w:p>
          <w:p w14:paraId="01250D7B" w14:textId="77777777" w:rsidR="009530F1" w:rsidRDefault="009530F1" w:rsidP="001D72B4">
            <w:pPr>
              <w:pStyle w:val="ListParagraph"/>
              <w:ind w:left="0"/>
            </w:pPr>
            <w:r>
              <w:t xml:space="preserve">Nursery preparation </w:t>
            </w:r>
          </w:p>
          <w:p w14:paraId="0582D47F" w14:textId="77777777" w:rsidR="009530F1" w:rsidRDefault="009530F1" w:rsidP="001D72B4">
            <w:pPr>
              <w:pStyle w:val="ListParagraph"/>
              <w:ind w:left="0"/>
            </w:pPr>
            <w:r>
              <w:t xml:space="preserve">Transplanting /planting </w:t>
            </w:r>
          </w:p>
          <w:p w14:paraId="071EB115" w14:textId="77777777" w:rsidR="009530F1" w:rsidRDefault="009530F1" w:rsidP="001D72B4">
            <w:pPr>
              <w:pStyle w:val="ListParagraph"/>
              <w:ind w:left="0"/>
            </w:pPr>
            <w:r>
              <w:t xml:space="preserve">Pest and disease control </w:t>
            </w:r>
          </w:p>
          <w:p w14:paraId="3F7C204B" w14:textId="77777777" w:rsidR="009530F1" w:rsidRDefault="009530F1" w:rsidP="001D72B4">
            <w:pPr>
              <w:pStyle w:val="ListParagraph"/>
              <w:ind w:left="0"/>
            </w:pPr>
            <w:r>
              <w:t xml:space="preserve">Irrigation </w:t>
            </w:r>
          </w:p>
          <w:p w14:paraId="17EFB785" w14:textId="77777777" w:rsidR="009530F1" w:rsidRDefault="009530F1" w:rsidP="001D72B4">
            <w:pPr>
              <w:pStyle w:val="ListParagraph"/>
              <w:ind w:left="0"/>
            </w:pPr>
            <w:r>
              <w:t xml:space="preserve">Harvesting </w:t>
            </w:r>
          </w:p>
          <w:p w14:paraId="62601FF0" w14:textId="77777777" w:rsidR="009530F1" w:rsidRDefault="009530F1" w:rsidP="001D72B4">
            <w:pPr>
              <w:pStyle w:val="ListParagraph"/>
              <w:ind w:left="0"/>
            </w:pPr>
            <w:r>
              <w:t xml:space="preserve">Grading, packaging  and marketing </w:t>
            </w:r>
          </w:p>
        </w:tc>
        <w:tc>
          <w:tcPr>
            <w:tcW w:w="3150" w:type="dxa"/>
          </w:tcPr>
          <w:p w14:paraId="1CB623FD"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128F66AC" w14:textId="77777777" w:rsidR="009530F1" w:rsidRDefault="009530F1" w:rsidP="00707157">
            <w:pPr>
              <w:pStyle w:val="ListParagraph"/>
              <w:ind w:left="0"/>
            </w:pPr>
          </w:p>
          <w:p w14:paraId="22628C15"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39A4D2ED" w14:textId="77777777" w:rsidR="009530F1" w:rsidRDefault="009530F1" w:rsidP="00707157">
            <w:pPr>
              <w:pStyle w:val="ListParagraph"/>
              <w:ind w:left="0"/>
            </w:pPr>
          </w:p>
          <w:p w14:paraId="033CAB03" w14:textId="77777777" w:rsidR="009530F1" w:rsidRDefault="009530F1" w:rsidP="00707157">
            <w:pPr>
              <w:pStyle w:val="ListParagraph"/>
              <w:ind w:left="0"/>
            </w:pPr>
            <w:r>
              <w:t>Youth –Level of income ,quick money ,less time required</w:t>
            </w:r>
          </w:p>
        </w:tc>
      </w:tr>
      <w:tr w:rsidR="009530F1" w14:paraId="6197B214" w14:textId="77777777" w:rsidTr="009530F1">
        <w:tc>
          <w:tcPr>
            <w:tcW w:w="1890" w:type="dxa"/>
          </w:tcPr>
          <w:p w14:paraId="7B98F29A" w14:textId="77777777" w:rsidR="009530F1" w:rsidRPr="00D1374D" w:rsidRDefault="009530F1" w:rsidP="00D46524">
            <w:proofErr w:type="spellStart"/>
            <w:r w:rsidRPr="00D1374D">
              <w:t>Muguka</w:t>
            </w:r>
            <w:proofErr w:type="spellEnd"/>
            <w:r w:rsidRPr="00D1374D">
              <w:t xml:space="preserve"> </w:t>
            </w:r>
          </w:p>
        </w:tc>
        <w:tc>
          <w:tcPr>
            <w:tcW w:w="3240" w:type="dxa"/>
          </w:tcPr>
          <w:p w14:paraId="359FF010" w14:textId="77777777" w:rsidR="009530F1" w:rsidRDefault="009530F1" w:rsidP="001D72B4">
            <w:pPr>
              <w:pStyle w:val="ListParagraph"/>
              <w:ind w:left="0"/>
            </w:pPr>
            <w:r>
              <w:t xml:space="preserve">Land preparation </w:t>
            </w:r>
          </w:p>
          <w:p w14:paraId="53C961DD" w14:textId="77777777" w:rsidR="009530F1" w:rsidRDefault="009530F1" w:rsidP="001D72B4">
            <w:pPr>
              <w:pStyle w:val="ListParagraph"/>
              <w:ind w:left="0"/>
            </w:pPr>
            <w:r>
              <w:t xml:space="preserve">Planting </w:t>
            </w:r>
          </w:p>
          <w:p w14:paraId="6FBC4322" w14:textId="77777777" w:rsidR="009530F1" w:rsidRDefault="009530F1" w:rsidP="001D72B4">
            <w:pPr>
              <w:pStyle w:val="ListParagraph"/>
              <w:ind w:left="0"/>
            </w:pPr>
            <w:r>
              <w:t>Purchase of inputs</w:t>
            </w:r>
          </w:p>
          <w:p w14:paraId="2468661D" w14:textId="77777777" w:rsidR="009530F1" w:rsidRDefault="009530F1" w:rsidP="001D72B4">
            <w:pPr>
              <w:pStyle w:val="ListParagraph"/>
              <w:ind w:left="0"/>
            </w:pPr>
            <w:r>
              <w:t xml:space="preserve">Trailing of the crop </w:t>
            </w:r>
          </w:p>
          <w:p w14:paraId="54223CA0" w14:textId="77777777" w:rsidR="009530F1" w:rsidRDefault="009530F1" w:rsidP="001D72B4">
            <w:pPr>
              <w:pStyle w:val="ListParagraph"/>
              <w:ind w:left="0"/>
            </w:pPr>
            <w:r>
              <w:t xml:space="preserve">Pruning </w:t>
            </w:r>
          </w:p>
          <w:p w14:paraId="407CBB03" w14:textId="77777777" w:rsidR="009530F1" w:rsidRDefault="009530F1" w:rsidP="001D72B4">
            <w:pPr>
              <w:pStyle w:val="ListParagraph"/>
              <w:ind w:left="0"/>
            </w:pPr>
            <w:r>
              <w:t xml:space="preserve">Picking </w:t>
            </w:r>
          </w:p>
          <w:p w14:paraId="0C1F49B8" w14:textId="77777777" w:rsidR="009530F1" w:rsidRDefault="009530F1" w:rsidP="001D72B4">
            <w:pPr>
              <w:pStyle w:val="ListParagraph"/>
              <w:ind w:left="0"/>
            </w:pPr>
            <w:r>
              <w:t xml:space="preserve">Sorting and marketing </w:t>
            </w:r>
          </w:p>
        </w:tc>
        <w:tc>
          <w:tcPr>
            <w:tcW w:w="2610" w:type="dxa"/>
          </w:tcPr>
          <w:p w14:paraId="275BD357" w14:textId="77777777" w:rsidR="009530F1" w:rsidRDefault="009530F1" w:rsidP="001D72B4">
            <w:pPr>
              <w:pStyle w:val="ListParagraph"/>
              <w:ind w:left="0"/>
            </w:pPr>
            <w:r>
              <w:t xml:space="preserve">Weeding </w:t>
            </w:r>
          </w:p>
          <w:p w14:paraId="08C76CA0" w14:textId="77777777" w:rsidR="009530F1" w:rsidRDefault="009530F1" w:rsidP="001D72B4">
            <w:pPr>
              <w:pStyle w:val="ListParagraph"/>
              <w:ind w:left="0"/>
            </w:pPr>
            <w:r>
              <w:t>Sorting and grading</w:t>
            </w:r>
          </w:p>
          <w:p w14:paraId="659EFC8E" w14:textId="77777777" w:rsidR="009530F1" w:rsidRDefault="009530F1" w:rsidP="001D72B4">
            <w:pPr>
              <w:pStyle w:val="ListParagraph"/>
              <w:ind w:left="0"/>
            </w:pPr>
            <w:r>
              <w:t xml:space="preserve">Marketing  </w:t>
            </w:r>
          </w:p>
        </w:tc>
        <w:tc>
          <w:tcPr>
            <w:tcW w:w="2070" w:type="dxa"/>
          </w:tcPr>
          <w:p w14:paraId="1F4BC9E6" w14:textId="77777777" w:rsidR="009530F1" w:rsidRDefault="009530F1" w:rsidP="001D72B4">
            <w:pPr>
              <w:pStyle w:val="ListParagraph"/>
              <w:ind w:left="0"/>
            </w:pPr>
            <w:r>
              <w:t xml:space="preserve">Planting </w:t>
            </w:r>
          </w:p>
          <w:p w14:paraId="398D4F20" w14:textId="77777777" w:rsidR="009530F1" w:rsidRDefault="009530F1" w:rsidP="001D72B4">
            <w:pPr>
              <w:pStyle w:val="ListParagraph"/>
              <w:ind w:left="0"/>
            </w:pPr>
            <w:r>
              <w:t xml:space="preserve">Trailing of the crop </w:t>
            </w:r>
          </w:p>
          <w:p w14:paraId="7D215EE8" w14:textId="77777777" w:rsidR="009530F1" w:rsidRDefault="009530F1" w:rsidP="001D72B4">
            <w:pPr>
              <w:pStyle w:val="ListParagraph"/>
              <w:ind w:left="0"/>
            </w:pPr>
            <w:r>
              <w:t xml:space="preserve">Picking </w:t>
            </w:r>
          </w:p>
          <w:p w14:paraId="0442D3C9" w14:textId="77777777" w:rsidR="009530F1" w:rsidRDefault="009530F1" w:rsidP="001D72B4">
            <w:pPr>
              <w:pStyle w:val="ListParagraph"/>
              <w:ind w:left="0"/>
            </w:pPr>
            <w:r>
              <w:t xml:space="preserve">Pruning </w:t>
            </w:r>
          </w:p>
          <w:p w14:paraId="12C36FE8" w14:textId="77777777" w:rsidR="009530F1" w:rsidRDefault="009530F1" w:rsidP="001D72B4">
            <w:pPr>
              <w:pStyle w:val="ListParagraph"/>
              <w:ind w:left="0"/>
            </w:pPr>
            <w:r>
              <w:t xml:space="preserve">Transporting </w:t>
            </w:r>
          </w:p>
          <w:p w14:paraId="6EA8DF5C" w14:textId="77777777" w:rsidR="009530F1" w:rsidRDefault="009530F1" w:rsidP="001D72B4">
            <w:pPr>
              <w:pStyle w:val="ListParagraph"/>
              <w:ind w:left="0"/>
            </w:pPr>
            <w:r>
              <w:t xml:space="preserve">Sorting and grading </w:t>
            </w:r>
          </w:p>
          <w:p w14:paraId="5F8DC295" w14:textId="77777777" w:rsidR="009530F1" w:rsidRDefault="009530F1" w:rsidP="001D72B4">
            <w:pPr>
              <w:pStyle w:val="ListParagraph"/>
              <w:ind w:left="0"/>
            </w:pPr>
          </w:p>
        </w:tc>
        <w:tc>
          <w:tcPr>
            <w:tcW w:w="3150" w:type="dxa"/>
          </w:tcPr>
          <w:p w14:paraId="5C6EB933" w14:textId="77777777" w:rsidR="009530F1" w:rsidRDefault="009530F1" w:rsidP="00707157">
            <w:pPr>
              <w:pStyle w:val="ListParagraph"/>
              <w:ind w:left="0"/>
            </w:pPr>
            <w:r>
              <w:t>Men –</w:t>
            </w:r>
            <w:proofErr w:type="spellStart"/>
            <w:r>
              <w:t>labour</w:t>
            </w:r>
            <w:proofErr w:type="spellEnd"/>
            <w:r>
              <w:t xml:space="preserve"> intensive ,skills and experience required, value of the crop </w:t>
            </w:r>
          </w:p>
          <w:p w14:paraId="1EC3C906" w14:textId="77777777" w:rsidR="009530F1" w:rsidRDefault="009530F1" w:rsidP="00707157">
            <w:pPr>
              <w:pStyle w:val="ListParagraph"/>
              <w:ind w:left="0"/>
            </w:pPr>
          </w:p>
          <w:p w14:paraId="5803A972" w14:textId="77777777" w:rsidR="009530F1" w:rsidRDefault="009530F1" w:rsidP="00707157">
            <w:pPr>
              <w:pStyle w:val="ListParagraph"/>
              <w:ind w:left="0"/>
            </w:pPr>
            <w:r>
              <w:t xml:space="preserve">Women – less skill and </w:t>
            </w:r>
            <w:proofErr w:type="spellStart"/>
            <w:r>
              <w:t>labour</w:t>
            </w:r>
            <w:proofErr w:type="spellEnd"/>
            <w:r>
              <w:t xml:space="preserve"> ,culture ,</w:t>
            </w:r>
          </w:p>
          <w:p w14:paraId="1F885215" w14:textId="77777777" w:rsidR="009530F1" w:rsidRDefault="009530F1" w:rsidP="00707157">
            <w:pPr>
              <w:pStyle w:val="ListParagraph"/>
              <w:ind w:left="0"/>
            </w:pPr>
          </w:p>
          <w:p w14:paraId="4BC1B709" w14:textId="77777777" w:rsidR="009530F1" w:rsidRDefault="009530F1" w:rsidP="00707157">
            <w:pPr>
              <w:pStyle w:val="ListParagraph"/>
              <w:ind w:left="0"/>
            </w:pPr>
            <w:r>
              <w:t>Youth –Level of income ,quick money ,less time required</w:t>
            </w:r>
          </w:p>
        </w:tc>
      </w:tr>
      <w:tr w:rsidR="009530F1" w14:paraId="450FF4AC" w14:textId="77777777" w:rsidTr="009530F1">
        <w:tc>
          <w:tcPr>
            <w:tcW w:w="1890" w:type="dxa"/>
          </w:tcPr>
          <w:p w14:paraId="38EED910" w14:textId="77777777" w:rsidR="009530F1" w:rsidRPr="00D1374D" w:rsidRDefault="009530F1" w:rsidP="00D46524">
            <w:r w:rsidRPr="00D1374D">
              <w:t xml:space="preserve">Pigs </w:t>
            </w:r>
          </w:p>
        </w:tc>
        <w:tc>
          <w:tcPr>
            <w:tcW w:w="3240" w:type="dxa"/>
          </w:tcPr>
          <w:p w14:paraId="3E0A1CE5" w14:textId="77777777" w:rsidR="009530F1" w:rsidRDefault="009530F1" w:rsidP="00D46524">
            <w:pPr>
              <w:pStyle w:val="ListParagraph"/>
              <w:ind w:left="0"/>
            </w:pPr>
            <w:r>
              <w:t xml:space="preserve">Constructing of the unit </w:t>
            </w:r>
          </w:p>
          <w:p w14:paraId="25034E1E" w14:textId="77777777" w:rsidR="009530F1" w:rsidRDefault="009530F1" w:rsidP="00D46524">
            <w:pPr>
              <w:pStyle w:val="ListParagraph"/>
              <w:ind w:left="0"/>
            </w:pPr>
            <w:r>
              <w:t xml:space="preserve">Purchase of the rearing stock </w:t>
            </w:r>
          </w:p>
          <w:p w14:paraId="0AD88EF9" w14:textId="77777777" w:rsidR="009530F1" w:rsidRDefault="009530F1" w:rsidP="00D46524">
            <w:pPr>
              <w:pStyle w:val="ListParagraph"/>
              <w:ind w:left="0"/>
            </w:pPr>
            <w:r>
              <w:t xml:space="preserve">Purchase of feeds </w:t>
            </w:r>
          </w:p>
          <w:p w14:paraId="30F1912B" w14:textId="77777777" w:rsidR="009530F1" w:rsidRDefault="009530F1" w:rsidP="00D46524">
            <w:pPr>
              <w:pStyle w:val="ListParagraph"/>
              <w:ind w:left="0"/>
            </w:pPr>
            <w:r>
              <w:t xml:space="preserve">Pest and disease control </w:t>
            </w:r>
          </w:p>
          <w:p w14:paraId="3E5AE6A1" w14:textId="77777777" w:rsidR="009530F1" w:rsidRDefault="009530F1" w:rsidP="00D46524">
            <w:pPr>
              <w:pStyle w:val="ListParagraph"/>
              <w:ind w:left="0"/>
            </w:pPr>
            <w:r w:rsidRPr="00890D24">
              <w:lastRenderedPageBreak/>
              <w:t>Slaughtering and marketing</w:t>
            </w:r>
          </w:p>
        </w:tc>
        <w:tc>
          <w:tcPr>
            <w:tcW w:w="2610" w:type="dxa"/>
          </w:tcPr>
          <w:p w14:paraId="404E7752" w14:textId="77777777" w:rsidR="009530F1" w:rsidRDefault="009530F1" w:rsidP="00D46524">
            <w:pPr>
              <w:pStyle w:val="ListParagraph"/>
              <w:ind w:left="0"/>
            </w:pPr>
            <w:r>
              <w:lastRenderedPageBreak/>
              <w:t xml:space="preserve">Feeding </w:t>
            </w:r>
          </w:p>
          <w:p w14:paraId="1D444D8C" w14:textId="77777777" w:rsidR="009530F1" w:rsidRDefault="009530F1" w:rsidP="00D46524">
            <w:pPr>
              <w:pStyle w:val="ListParagraph"/>
              <w:ind w:left="0"/>
            </w:pPr>
            <w:r>
              <w:t xml:space="preserve">Cleaning the unit </w:t>
            </w:r>
          </w:p>
          <w:p w14:paraId="605FB5A5" w14:textId="77777777" w:rsidR="009530F1" w:rsidRDefault="009530F1" w:rsidP="00D46524">
            <w:pPr>
              <w:pStyle w:val="ListParagraph"/>
              <w:ind w:left="0"/>
            </w:pPr>
          </w:p>
          <w:p w14:paraId="52C86736" w14:textId="77777777" w:rsidR="009530F1" w:rsidRDefault="009530F1" w:rsidP="00D46524">
            <w:pPr>
              <w:pStyle w:val="ListParagraph"/>
              <w:ind w:left="0"/>
            </w:pPr>
          </w:p>
        </w:tc>
        <w:tc>
          <w:tcPr>
            <w:tcW w:w="2070" w:type="dxa"/>
          </w:tcPr>
          <w:p w14:paraId="6D2C6E83" w14:textId="77777777" w:rsidR="009530F1" w:rsidRDefault="009530F1" w:rsidP="001D72B4">
            <w:pPr>
              <w:pStyle w:val="ListParagraph"/>
              <w:ind w:left="0"/>
            </w:pPr>
            <w:r>
              <w:t xml:space="preserve">Feeding </w:t>
            </w:r>
          </w:p>
          <w:p w14:paraId="5C988702" w14:textId="77777777" w:rsidR="009530F1" w:rsidRDefault="009530F1" w:rsidP="001D72B4">
            <w:pPr>
              <w:pStyle w:val="ListParagraph"/>
              <w:ind w:left="0"/>
            </w:pPr>
            <w:r>
              <w:t xml:space="preserve">Cleaning the unit </w:t>
            </w:r>
          </w:p>
          <w:p w14:paraId="62803576" w14:textId="77777777" w:rsidR="009530F1" w:rsidRDefault="009530F1" w:rsidP="001D72B4">
            <w:pPr>
              <w:pStyle w:val="ListParagraph"/>
              <w:ind w:left="0"/>
            </w:pPr>
            <w:r>
              <w:t xml:space="preserve">Slaughtering and marketing </w:t>
            </w:r>
          </w:p>
          <w:p w14:paraId="6B8FD29F" w14:textId="77777777" w:rsidR="009530F1" w:rsidRDefault="009530F1" w:rsidP="001D72B4">
            <w:pPr>
              <w:pStyle w:val="ListParagraph"/>
              <w:ind w:left="0"/>
            </w:pPr>
          </w:p>
        </w:tc>
        <w:tc>
          <w:tcPr>
            <w:tcW w:w="3150" w:type="dxa"/>
          </w:tcPr>
          <w:p w14:paraId="0790070A" w14:textId="77777777" w:rsidR="009530F1" w:rsidRDefault="009530F1" w:rsidP="00707157">
            <w:pPr>
              <w:pStyle w:val="ListParagraph"/>
              <w:ind w:left="0"/>
            </w:pPr>
            <w:r>
              <w:lastRenderedPageBreak/>
              <w:t>Men –</w:t>
            </w:r>
            <w:proofErr w:type="spellStart"/>
            <w:r>
              <w:t>labour</w:t>
            </w:r>
            <w:proofErr w:type="spellEnd"/>
            <w:r>
              <w:t xml:space="preserve"> intensive ,skills and experience required, ownership </w:t>
            </w:r>
          </w:p>
          <w:p w14:paraId="3B6AC60D" w14:textId="77777777" w:rsidR="009530F1" w:rsidRDefault="009530F1" w:rsidP="00707157">
            <w:pPr>
              <w:pStyle w:val="ListParagraph"/>
              <w:ind w:left="0"/>
            </w:pPr>
          </w:p>
          <w:p w14:paraId="0A3CBC24" w14:textId="77777777" w:rsidR="009530F1" w:rsidRDefault="009530F1" w:rsidP="00707157">
            <w:pPr>
              <w:pStyle w:val="ListParagraph"/>
              <w:ind w:left="0"/>
            </w:pPr>
            <w:r>
              <w:lastRenderedPageBreak/>
              <w:t xml:space="preserve">Women – less skill and </w:t>
            </w:r>
            <w:proofErr w:type="spellStart"/>
            <w:r>
              <w:t>labour</w:t>
            </w:r>
            <w:proofErr w:type="spellEnd"/>
            <w:r>
              <w:t xml:space="preserve"> ,culture ,</w:t>
            </w:r>
          </w:p>
          <w:p w14:paraId="570A5544" w14:textId="77777777" w:rsidR="009530F1" w:rsidRDefault="009530F1" w:rsidP="00707157">
            <w:pPr>
              <w:pStyle w:val="ListParagraph"/>
              <w:ind w:left="0"/>
            </w:pPr>
          </w:p>
          <w:p w14:paraId="427607A4" w14:textId="77777777" w:rsidR="009530F1" w:rsidRDefault="009530F1" w:rsidP="00707157">
            <w:pPr>
              <w:pStyle w:val="ListParagraph"/>
              <w:ind w:left="0"/>
            </w:pPr>
            <w:r>
              <w:t>Youth –,quick money ,less time required</w:t>
            </w:r>
          </w:p>
        </w:tc>
      </w:tr>
    </w:tbl>
    <w:p w14:paraId="102A3903" w14:textId="77777777" w:rsidR="00D46524" w:rsidRDefault="00D46524" w:rsidP="00D46524">
      <w:pPr>
        <w:pStyle w:val="ListParagraph"/>
        <w:ind w:left="1080"/>
      </w:pPr>
    </w:p>
    <w:p w14:paraId="3ED9E95A" w14:textId="77777777" w:rsidR="00D46524" w:rsidRDefault="00D46524" w:rsidP="00D46524">
      <w:pPr>
        <w:pStyle w:val="ListParagraph"/>
        <w:ind w:left="1080"/>
      </w:pPr>
    </w:p>
    <w:p w14:paraId="48DA038D" w14:textId="77777777" w:rsidR="00F45373" w:rsidRDefault="00F45373" w:rsidP="00D46524">
      <w:pPr>
        <w:pStyle w:val="ListParagraph"/>
        <w:ind w:left="1080"/>
        <w:sectPr w:rsidR="00F45373" w:rsidSect="00F45373">
          <w:pgSz w:w="15840" w:h="12240" w:orient="landscape"/>
          <w:pgMar w:top="1800" w:right="1440" w:bottom="1800" w:left="1440" w:header="720" w:footer="720" w:gutter="0"/>
          <w:cols w:space="720"/>
          <w:docGrid w:linePitch="360"/>
        </w:sectPr>
      </w:pPr>
    </w:p>
    <w:p w14:paraId="6EC71A9A" w14:textId="77777777" w:rsidR="00F90C1D" w:rsidRDefault="00B13540" w:rsidP="00707157">
      <w:pPr>
        <w:pStyle w:val="ListParagraph"/>
        <w:numPr>
          <w:ilvl w:val="0"/>
          <w:numId w:val="20"/>
        </w:numPr>
      </w:pPr>
      <w:r>
        <w:lastRenderedPageBreak/>
        <w:t>What  barriers( social cultural economic) prevent women from expanding their roles in these enterprises?</w:t>
      </w:r>
    </w:p>
    <w:p w14:paraId="675472BD" w14:textId="77777777" w:rsidR="00707157" w:rsidRDefault="00707157" w:rsidP="00707157">
      <w:pPr>
        <w:pStyle w:val="ListParagraph"/>
        <w:ind w:left="1080"/>
      </w:pPr>
    </w:p>
    <w:p w14:paraId="2DC2B2F9" w14:textId="77777777" w:rsidR="00707157" w:rsidRDefault="00707157" w:rsidP="00707157">
      <w:pPr>
        <w:pStyle w:val="ListParagraph"/>
        <w:numPr>
          <w:ilvl w:val="0"/>
          <w:numId w:val="21"/>
        </w:numPr>
      </w:pPr>
      <w:r>
        <w:t xml:space="preserve">Resource ownership </w:t>
      </w:r>
    </w:p>
    <w:p w14:paraId="2158CD08" w14:textId="77777777" w:rsidR="00707157" w:rsidRDefault="00707157" w:rsidP="00707157">
      <w:pPr>
        <w:pStyle w:val="ListParagraph"/>
        <w:numPr>
          <w:ilvl w:val="0"/>
          <w:numId w:val="21"/>
        </w:numPr>
      </w:pPr>
      <w:r>
        <w:t xml:space="preserve">Skills </w:t>
      </w:r>
    </w:p>
    <w:p w14:paraId="66BE65D3" w14:textId="77777777" w:rsidR="00707157" w:rsidRDefault="00707157" w:rsidP="00707157">
      <w:pPr>
        <w:pStyle w:val="ListParagraph"/>
        <w:numPr>
          <w:ilvl w:val="0"/>
          <w:numId w:val="21"/>
        </w:numPr>
      </w:pPr>
      <w:r>
        <w:t xml:space="preserve">Inadequate appropriate gender friendly  innovations and technology </w:t>
      </w:r>
    </w:p>
    <w:p w14:paraId="31553927" w14:textId="77777777" w:rsidR="00707157" w:rsidRDefault="00707157" w:rsidP="00707157">
      <w:pPr>
        <w:pStyle w:val="ListParagraph"/>
        <w:numPr>
          <w:ilvl w:val="0"/>
          <w:numId w:val="21"/>
        </w:numPr>
      </w:pPr>
      <w:r>
        <w:t xml:space="preserve">Lack of control and decision making </w:t>
      </w:r>
    </w:p>
    <w:p w14:paraId="2D7E5D6B" w14:textId="77777777" w:rsidR="00707157" w:rsidRDefault="00707157" w:rsidP="00F34EBB">
      <w:pPr>
        <w:pStyle w:val="ListParagraph"/>
        <w:ind w:left="1800"/>
      </w:pPr>
    </w:p>
    <w:p w14:paraId="52FBCCB9" w14:textId="5B3031B7" w:rsidR="009530F1" w:rsidRDefault="00B13540" w:rsidP="009530F1">
      <w:pPr>
        <w:pStyle w:val="ListParagraph"/>
        <w:numPr>
          <w:ilvl w:val="0"/>
          <w:numId w:val="20"/>
        </w:numPr>
      </w:pPr>
      <w:r>
        <w:t>At which process/ value chain for each enterprise do  women control decision-making and income and why?</w:t>
      </w:r>
    </w:p>
    <w:p w14:paraId="18378F7D" w14:textId="77777777" w:rsidR="009530F1" w:rsidRDefault="009530F1" w:rsidP="009530F1"/>
    <w:p w14:paraId="26886B67" w14:textId="77777777" w:rsidR="009530F1" w:rsidRDefault="009530F1" w:rsidP="009530F1">
      <w:r>
        <w:t xml:space="preserve">Value chain </w:t>
      </w:r>
      <w:r>
        <w:tab/>
      </w:r>
    </w:p>
    <w:p w14:paraId="5A8D22B6" w14:textId="77777777" w:rsidR="009530F1" w:rsidRDefault="009530F1" w:rsidP="009530F1">
      <w:r>
        <w:t xml:space="preserve">Process </w:t>
      </w:r>
      <w:r>
        <w:tab/>
      </w:r>
    </w:p>
    <w:p w14:paraId="73798737" w14:textId="77777777" w:rsidR="009530F1" w:rsidRDefault="009530F1" w:rsidP="009530F1">
      <w:r>
        <w:t xml:space="preserve">Why </w:t>
      </w:r>
    </w:p>
    <w:p w14:paraId="184546CA" w14:textId="77777777" w:rsidR="009530F1" w:rsidRDefault="009530F1" w:rsidP="009530F1">
      <w:r>
        <w:t xml:space="preserve">Coffee </w:t>
      </w:r>
      <w:r>
        <w:tab/>
        <w:t xml:space="preserve">Manuring </w:t>
      </w:r>
    </w:p>
    <w:p w14:paraId="34B965F6" w14:textId="77777777" w:rsidR="009530F1" w:rsidRDefault="009530F1" w:rsidP="009530F1">
      <w:r>
        <w:t xml:space="preserve">Weeding </w:t>
      </w:r>
    </w:p>
    <w:p w14:paraId="47895925" w14:textId="77777777" w:rsidR="009530F1" w:rsidRDefault="009530F1" w:rsidP="009530F1">
      <w:r>
        <w:t xml:space="preserve">Pruning </w:t>
      </w:r>
    </w:p>
    <w:p w14:paraId="7B2DC4EB" w14:textId="77777777" w:rsidR="009530F1" w:rsidRDefault="009530F1" w:rsidP="009530F1">
      <w:r>
        <w:t xml:space="preserve">Picking </w:t>
      </w:r>
    </w:p>
    <w:p w14:paraId="25E85B77" w14:textId="77777777" w:rsidR="009530F1" w:rsidRDefault="009530F1" w:rsidP="009530F1">
      <w:r>
        <w:t xml:space="preserve">Selecting &amp;Grading </w:t>
      </w:r>
      <w:r>
        <w:tab/>
        <w:t>•</w:t>
      </w:r>
      <w:r>
        <w:tab/>
        <w:t xml:space="preserve">less skills </w:t>
      </w:r>
    </w:p>
    <w:p w14:paraId="5E09B3E1" w14:textId="77777777" w:rsidR="009530F1" w:rsidRDefault="009530F1" w:rsidP="009530F1">
      <w:r>
        <w:t>•</w:t>
      </w:r>
      <w:r>
        <w:tab/>
        <w:t xml:space="preserve">less </w:t>
      </w:r>
      <w:proofErr w:type="spellStart"/>
      <w:r>
        <w:t>labour</w:t>
      </w:r>
      <w:proofErr w:type="spellEnd"/>
      <w:r>
        <w:t xml:space="preserve"> intensive </w:t>
      </w:r>
    </w:p>
    <w:p w14:paraId="35469BCD" w14:textId="77777777" w:rsidR="009530F1" w:rsidRDefault="009530F1" w:rsidP="009530F1">
      <w:r>
        <w:t>•</w:t>
      </w:r>
      <w:r>
        <w:tab/>
        <w:t xml:space="preserve">culture </w:t>
      </w:r>
    </w:p>
    <w:p w14:paraId="70D3D1E0" w14:textId="77777777" w:rsidR="009530F1" w:rsidRDefault="009530F1" w:rsidP="009530F1"/>
    <w:p w14:paraId="09276661" w14:textId="77777777" w:rsidR="009530F1" w:rsidRDefault="009530F1" w:rsidP="009530F1">
      <w:r>
        <w:t xml:space="preserve">Tea </w:t>
      </w:r>
      <w:r>
        <w:tab/>
        <w:t xml:space="preserve">Picking </w:t>
      </w:r>
    </w:p>
    <w:p w14:paraId="478F4F36" w14:textId="77777777" w:rsidR="009530F1" w:rsidRDefault="009530F1" w:rsidP="009530F1">
      <w:r>
        <w:t xml:space="preserve">Weeding </w:t>
      </w:r>
    </w:p>
    <w:p w14:paraId="5FDE9864" w14:textId="77777777" w:rsidR="009530F1" w:rsidRDefault="009530F1" w:rsidP="009530F1">
      <w:r>
        <w:t xml:space="preserve">Selecting and grading  </w:t>
      </w:r>
      <w:r>
        <w:tab/>
        <w:t>•</w:t>
      </w:r>
      <w:r>
        <w:tab/>
        <w:t xml:space="preserve">less skills </w:t>
      </w:r>
    </w:p>
    <w:p w14:paraId="798922FE" w14:textId="77777777" w:rsidR="009530F1" w:rsidRDefault="009530F1" w:rsidP="009530F1">
      <w:r>
        <w:t>•</w:t>
      </w:r>
      <w:r>
        <w:tab/>
        <w:t xml:space="preserve">less </w:t>
      </w:r>
      <w:proofErr w:type="spellStart"/>
      <w:r>
        <w:t>labour</w:t>
      </w:r>
      <w:proofErr w:type="spellEnd"/>
      <w:r>
        <w:t xml:space="preserve"> intensive </w:t>
      </w:r>
    </w:p>
    <w:p w14:paraId="1D107558" w14:textId="77777777" w:rsidR="009530F1" w:rsidRDefault="009530F1" w:rsidP="009530F1">
      <w:r>
        <w:t>•</w:t>
      </w:r>
      <w:r>
        <w:tab/>
        <w:t xml:space="preserve">culture </w:t>
      </w:r>
    </w:p>
    <w:p w14:paraId="1B72693E" w14:textId="77777777" w:rsidR="009530F1" w:rsidRDefault="009530F1" w:rsidP="009530F1">
      <w:proofErr w:type="spellStart"/>
      <w:r>
        <w:t>Muguka</w:t>
      </w:r>
      <w:proofErr w:type="spellEnd"/>
      <w:r>
        <w:t xml:space="preserve"> </w:t>
      </w:r>
      <w:r>
        <w:tab/>
        <w:t xml:space="preserve">Picking </w:t>
      </w:r>
    </w:p>
    <w:p w14:paraId="0F3C32D0" w14:textId="77777777" w:rsidR="009530F1" w:rsidRDefault="009530F1" w:rsidP="009530F1">
      <w:r>
        <w:t xml:space="preserve">Weeding </w:t>
      </w:r>
    </w:p>
    <w:p w14:paraId="13760D63" w14:textId="77777777" w:rsidR="009530F1" w:rsidRDefault="009530F1" w:rsidP="009530F1">
      <w:r>
        <w:lastRenderedPageBreak/>
        <w:t xml:space="preserve">Irrigating </w:t>
      </w:r>
    </w:p>
    <w:p w14:paraId="32EC4ECE" w14:textId="77777777" w:rsidR="009530F1" w:rsidRDefault="009530F1" w:rsidP="009530F1">
      <w:r>
        <w:t xml:space="preserve">Marketing </w:t>
      </w:r>
      <w:r>
        <w:tab/>
        <w:t>•</w:t>
      </w:r>
      <w:r>
        <w:tab/>
        <w:t xml:space="preserve">less skills </w:t>
      </w:r>
    </w:p>
    <w:p w14:paraId="2E980563" w14:textId="77777777" w:rsidR="009530F1" w:rsidRDefault="009530F1" w:rsidP="009530F1">
      <w:r>
        <w:t>•</w:t>
      </w:r>
      <w:r>
        <w:tab/>
        <w:t xml:space="preserve">less </w:t>
      </w:r>
      <w:proofErr w:type="spellStart"/>
      <w:r>
        <w:t>labour</w:t>
      </w:r>
      <w:proofErr w:type="spellEnd"/>
      <w:r>
        <w:t xml:space="preserve"> intensive </w:t>
      </w:r>
    </w:p>
    <w:p w14:paraId="1913648F" w14:textId="77777777" w:rsidR="009530F1" w:rsidRDefault="009530F1" w:rsidP="009530F1">
      <w:r>
        <w:t>•</w:t>
      </w:r>
      <w:r>
        <w:tab/>
        <w:t xml:space="preserve">culture </w:t>
      </w:r>
    </w:p>
    <w:p w14:paraId="18058144" w14:textId="77777777" w:rsidR="009530F1" w:rsidRDefault="009530F1" w:rsidP="009530F1">
      <w:r>
        <w:t xml:space="preserve">Avocado </w:t>
      </w:r>
      <w:r>
        <w:tab/>
        <w:t xml:space="preserve">Weeding </w:t>
      </w:r>
    </w:p>
    <w:p w14:paraId="263CD3D7" w14:textId="77777777" w:rsidR="009530F1" w:rsidRDefault="009530F1" w:rsidP="009530F1">
      <w:r>
        <w:t>Sorting and grading</w:t>
      </w:r>
    </w:p>
    <w:p w14:paraId="0697932F" w14:textId="77777777" w:rsidR="009530F1" w:rsidRDefault="009530F1" w:rsidP="009530F1">
      <w:r>
        <w:t xml:space="preserve">Marketing  </w:t>
      </w:r>
      <w:r>
        <w:tab/>
        <w:t>•</w:t>
      </w:r>
      <w:r>
        <w:tab/>
        <w:t xml:space="preserve">less skills </w:t>
      </w:r>
    </w:p>
    <w:p w14:paraId="7FF62EC3" w14:textId="77777777" w:rsidR="009530F1" w:rsidRDefault="009530F1" w:rsidP="009530F1">
      <w:r>
        <w:t>•</w:t>
      </w:r>
      <w:r>
        <w:tab/>
        <w:t xml:space="preserve">less </w:t>
      </w:r>
      <w:proofErr w:type="spellStart"/>
      <w:r>
        <w:t>labour</w:t>
      </w:r>
      <w:proofErr w:type="spellEnd"/>
      <w:r>
        <w:t xml:space="preserve"> intensive </w:t>
      </w:r>
    </w:p>
    <w:p w14:paraId="226CF3FD" w14:textId="77777777" w:rsidR="009530F1" w:rsidRDefault="009530F1" w:rsidP="009530F1">
      <w:r>
        <w:t>•</w:t>
      </w:r>
      <w:r>
        <w:tab/>
        <w:t xml:space="preserve">culture </w:t>
      </w:r>
    </w:p>
    <w:p w14:paraId="48D90235" w14:textId="77777777" w:rsidR="009530F1" w:rsidRDefault="009530F1" w:rsidP="009530F1">
      <w:r>
        <w:t xml:space="preserve">Macadamia </w:t>
      </w:r>
      <w:r>
        <w:tab/>
        <w:t xml:space="preserve">Weeding </w:t>
      </w:r>
    </w:p>
    <w:p w14:paraId="4836882A" w14:textId="77777777" w:rsidR="009530F1" w:rsidRDefault="009530F1" w:rsidP="009530F1">
      <w:r>
        <w:t xml:space="preserve">Sorting and grading </w:t>
      </w:r>
      <w:r>
        <w:tab/>
        <w:t>•</w:t>
      </w:r>
      <w:r>
        <w:tab/>
        <w:t xml:space="preserve">less skills </w:t>
      </w:r>
    </w:p>
    <w:p w14:paraId="6F129616" w14:textId="77777777" w:rsidR="009530F1" w:rsidRDefault="009530F1" w:rsidP="009530F1">
      <w:r>
        <w:t>•</w:t>
      </w:r>
      <w:r>
        <w:tab/>
        <w:t xml:space="preserve">less </w:t>
      </w:r>
      <w:proofErr w:type="spellStart"/>
      <w:r>
        <w:t>labour</w:t>
      </w:r>
      <w:proofErr w:type="spellEnd"/>
      <w:r>
        <w:t xml:space="preserve"> intensive </w:t>
      </w:r>
    </w:p>
    <w:p w14:paraId="3714BA3C" w14:textId="77777777" w:rsidR="009530F1" w:rsidRDefault="009530F1" w:rsidP="009530F1">
      <w:r>
        <w:t>•</w:t>
      </w:r>
      <w:r>
        <w:tab/>
        <w:t xml:space="preserve">culture </w:t>
      </w:r>
    </w:p>
    <w:p w14:paraId="31396D89" w14:textId="77777777" w:rsidR="009530F1" w:rsidRDefault="009530F1" w:rsidP="009530F1">
      <w:r>
        <w:t xml:space="preserve">Dairy cow </w:t>
      </w:r>
      <w:r>
        <w:tab/>
        <w:t xml:space="preserve">Milking </w:t>
      </w:r>
    </w:p>
    <w:p w14:paraId="032BDD2A" w14:textId="77777777" w:rsidR="009530F1" w:rsidRDefault="009530F1" w:rsidP="009530F1">
      <w:r>
        <w:t xml:space="preserve">Cleaning the unit </w:t>
      </w:r>
    </w:p>
    <w:p w14:paraId="44D0572B" w14:textId="77777777" w:rsidR="009530F1" w:rsidRDefault="009530F1" w:rsidP="009530F1">
      <w:r>
        <w:t xml:space="preserve">Feeding </w:t>
      </w:r>
    </w:p>
    <w:p w14:paraId="07ACEE55" w14:textId="77777777" w:rsidR="009530F1" w:rsidRDefault="009530F1" w:rsidP="009530F1">
      <w:r>
        <w:t xml:space="preserve">Milk marketing </w:t>
      </w:r>
      <w:r>
        <w:tab/>
        <w:t>•</w:t>
      </w:r>
      <w:r>
        <w:tab/>
        <w:t xml:space="preserve">less skills </w:t>
      </w:r>
    </w:p>
    <w:p w14:paraId="103FF7F7" w14:textId="77777777" w:rsidR="009530F1" w:rsidRDefault="009530F1" w:rsidP="009530F1">
      <w:r>
        <w:t>•</w:t>
      </w:r>
      <w:r>
        <w:tab/>
        <w:t xml:space="preserve">less </w:t>
      </w:r>
      <w:proofErr w:type="spellStart"/>
      <w:r>
        <w:t>labour</w:t>
      </w:r>
      <w:proofErr w:type="spellEnd"/>
      <w:r>
        <w:t xml:space="preserve"> intensive </w:t>
      </w:r>
    </w:p>
    <w:p w14:paraId="01188458" w14:textId="77777777" w:rsidR="009530F1" w:rsidRDefault="009530F1" w:rsidP="009530F1">
      <w:r>
        <w:t>•</w:t>
      </w:r>
      <w:r>
        <w:tab/>
        <w:t xml:space="preserve">culture </w:t>
      </w:r>
    </w:p>
    <w:p w14:paraId="2499CDA2" w14:textId="77777777" w:rsidR="009530F1" w:rsidRDefault="009530F1" w:rsidP="009530F1">
      <w:r>
        <w:t xml:space="preserve">Mangoes </w:t>
      </w:r>
      <w:r>
        <w:tab/>
        <w:t xml:space="preserve">Weeding </w:t>
      </w:r>
    </w:p>
    <w:p w14:paraId="3B727308" w14:textId="77777777" w:rsidR="009530F1" w:rsidRDefault="009530F1" w:rsidP="009530F1">
      <w:r>
        <w:t>Sorting and grading</w:t>
      </w:r>
    </w:p>
    <w:p w14:paraId="30B3BB35" w14:textId="77777777" w:rsidR="009530F1" w:rsidRDefault="009530F1" w:rsidP="009530F1">
      <w:r>
        <w:t xml:space="preserve">Marketing  </w:t>
      </w:r>
    </w:p>
    <w:p w14:paraId="7A21B25F" w14:textId="77777777" w:rsidR="009530F1" w:rsidRDefault="009530F1" w:rsidP="009530F1">
      <w:r>
        <w:t xml:space="preserve">Value addition </w:t>
      </w:r>
      <w:r>
        <w:tab/>
        <w:t>•</w:t>
      </w:r>
      <w:r>
        <w:tab/>
        <w:t xml:space="preserve">less skills </w:t>
      </w:r>
    </w:p>
    <w:p w14:paraId="79C4E9B5" w14:textId="77777777" w:rsidR="009530F1" w:rsidRDefault="009530F1" w:rsidP="009530F1">
      <w:r>
        <w:t>•</w:t>
      </w:r>
      <w:r>
        <w:tab/>
        <w:t xml:space="preserve">less </w:t>
      </w:r>
      <w:proofErr w:type="spellStart"/>
      <w:r>
        <w:t>labour</w:t>
      </w:r>
      <w:proofErr w:type="spellEnd"/>
      <w:r>
        <w:t xml:space="preserve"> intensive </w:t>
      </w:r>
    </w:p>
    <w:p w14:paraId="1246C70F" w14:textId="77777777" w:rsidR="009530F1" w:rsidRDefault="009530F1" w:rsidP="009530F1">
      <w:r>
        <w:t>•</w:t>
      </w:r>
      <w:r>
        <w:tab/>
        <w:t xml:space="preserve">culture </w:t>
      </w:r>
    </w:p>
    <w:p w14:paraId="404F3921" w14:textId="77777777" w:rsidR="009530F1" w:rsidRDefault="009530F1" w:rsidP="009530F1">
      <w:r>
        <w:lastRenderedPageBreak/>
        <w:t>Goats and sheep</w:t>
      </w:r>
      <w:r>
        <w:tab/>
        <w:t xml:space="preserve">Milking </w:t>
      </w:r>
    </w:p>
    <w:p w14:paraId="3A4F870C" w14:textId="77777777" w:rsidR="009530F1" w:rsidRDefault="009530F1" w:rsidP="009530F1">
      <w:r>
        <w:t xml:space="preserve">Cleaning the unit </w:t>
      </w:r>
    </w:p>
    <w:p w14:paraId="17FCABF5" w14:textId="77777777" w:rsidR="009530F1" w:rsidRDefault="009530F1" w:rsidP="009530F1">
      <w:r>
        <w:t xml:space="preserve">Feeding </w:t>
      </w:r>
    </w:p>
    <w:p w14:paraId="535D8C40" w14:textId="77777777" w:rsidR="009530F1" w:rsidRDefault="009530F1" w:rsidP="009530F1">
      <w:r>
        <w:t xml:space="preserve">Milk marketing </w:t>
      </w:r>
      <w:r>
        <w:tab/>
        <w:t>•</w:t>
      </w:r>
      <w:r>
        <w:tab/>
        <w:t xml:space="preserve">less skills </w:t>
      </w:r>
    </w:p>
    <w:p w14:paraId="46DA6092" w14:textId="77777777" w:rsidR="009530F1" w:rsidRDefault="009530F1" w:rsidP="009530F1">
      <w:r>
        <w:t>•</w:t>
      </w:r>
      <w:r>
        <w:tab/>
        <w:t xml:space="preserve">less </w:t>
      </w:r>
      <w:proofErr w:type="spellStart"/>
      <w:r>
        <w:t>labour</w:t>
      </w:r>
      <w:proofErr w:type="spellEnd"/>
      <w:r>
        <w:t xml:space="preserve"> intensive </w:t>
      </w:r>
    </w:p>
    <w:p w14:paraId="42B79B67" w14:textId="77777777" w:rsidR="009530F1" w:rsidRDefault="009530F1" w:rsidP="009530F1">
      <w:r>
        <w:t>•</w:t>
      </w:r>
      <w:r>
        <w:tab/>
        <w:t xml:space="preserve">culture </w:t>
      </w:r>
    </w:p>
    <w:p w14:paraId="18D19A82" w14:textId="77777777" w:rsidR="009530F1" w:rsidRDefault="009530F1" w:rsidP="009530F1">
      <w:r>
        <w:t xml:space="preserve">Apiary </w:t>
      </w:r>
      <w:r>
        <w:tab/>
        <w:t xml:space="preserve">Marketing </w:t>
      </w:r>
    </w:p>
    <w:p w14:paraId="3C2129C5" w14:textId="77777777" w:rsidR="009530F1" w:rsidRDefault="009530F1" w:rsidP="009530F1">
      <w:r>
        <w:t xml:space="preserve">Value addition </w:t>
      </w:r>
      <w:r>
        <w:tab/>
        <w:t>•</w:t>
      </w:r>
      <w:r>
        <w:tab/>
        <w:t xml:space="preserve">less skills </w:t>
      </w:r>
    </w:p>
    <w:p w14:paraId="5F4C3B6A" w14:textId="77777777" w:rsidR="009530F1" w:rsidRDefault="009530F1" w:rsidP="009530F1">
      <w:r>
        <w:t>•</w:t>
      </w:r>
      <w:r>
        <w:tab/>
        <w:t xml:space="preserve">less </w:t>
      </w:r>
      <w:proofErr w:type="spellStart"/>
      <w:r>
        <w:t>labour</w:t>
      </w:r>
      <w:proofErr w:type="spellEnd"/>
      <w:r>
        <w:t xml:space="preserve"> intensive </w:t>
      </w:r>
    </w:p>
    <w:p w14:paraId="0A902AFA" w14:textId="77777777" w:rsidR="009530F1" w:rsidRDefault="009530F1" w:rsidP="009530F1">
      <w:r>
        <w:t>•</w:t>
      </w:r>
      <w:r>
        <w:tab/>
        <w:t xml:space="preserve">culture </w:t>
      </w:r>
    </w:p>
    <w:p w14:paraId="57CD67A6" w14:textId="77777777" w:rsidR="009530F1" w:rsidRDefault="009530F1" w:rsidP="009530F1">
      <w:r>
        <w:t>Bananas</w:t>
      </w:r>
      <w:r>
        <w:tab/>
        <w:t xml:space="preserve">Weeding </w:t>
      </w:r>
    </w:p>
    <w:p w14:paraId="7E0E394C" w14:textId="77777777" w:rsidR="009530F1" w:rsidRDefault="009530F1" w:rsidP="009530F1">
      <w:r>
        <w:t xml:space="preserve">Manuring </w:t>
      </w:r>
    </w:p>
    <w:p w14:paraId="02B90B54" w14:textId="77777777" w:rsidR="009530F1" w:rsidRDefault="009530F1" w:rsidP="009530F1">
      <w:r>
        <w:t xml:space="preserve">Harvesting </w:t>
      </w:r>
    </w:p>
    <w:p w14:paraId="0FF44C97" w14:textId="77777777" w:rsidR="009530F1" w:rsidRDefault="009530F1" w:rsidP="009530F1">
      <w:r>
        <w:t xml:space="preserve">Marketing </w:t>
      </w:r>
    </w:p>
    <w:p w14:paraId="2A2B03BE" w14:textId="77777777" w:rsidR="009530F1" w:rsidRDefault="009530F1" w:rsidP="009530F1">
      <w:r>
        <w:t xml:space="preserve">Value addition </w:t>
      </w:r>
      <w:r>
        <w:tab/>
        <w:t>•</w:t>
      </w:r>
      <w:r>
        <w:tab/>
        <w:t xml:space="preserve">less skills </w:t>
      </w:r>
    </w:p>
    <w:p w14:paraId="4F3B540F" w14:textId="77777777" w:rsidR="009530F1" w:rsidRDefault="009530F1" w:rsidP="009530F1">
      <w:r>
        <w:t>•</w:t>
      </w:r>
      <w:r>
        <w:tab/>
        <w:t xml:space="preserve">less </w:t>
      </w:r>
      <w:proofErr w:type="spellStart"/>
      <w:r>
        <w:t>labour</w:t>
      </w:r>
      <w:proofErr w:type="spellEnd"/>
      <w:r>
        <w:t xml:space="preserve"> intensive </w:t>
      </w:r>
    </w:p>
    <w:p w14:paraId="32149A98" w14:textId="77777777" w:rsidR="009530F1" w:rsidRDefault="009530F1" w:rsidP="009530F1">
      <w:r>
        <w:t>•</w:t>
      </w:r>
      <w:r>
        <w:tab/>
        <w:t xml:space="preserve">culture </w:t>
      </w:r>
    </w:p>
    <w:p w14:paraId="5B7B7636" w14:textId="77777777" w:rsidR="009530F1" w:rsidRDefault="009530F1" w:rsidP="009530F1"/>
    <w:p w14:paraId="2A72C9EA" w14:textId="77777777" w:rsidR="009530F1" w:rsidRDefault="009530F1" w:rsidP="009530F1">
      <w:r>
        <w:t xml:space="preserve">Maize </w:t>
      </w:r>
      <w:r>
        <w:tab/>
        <w:t xml:space="preserve">Land preparation </w:t>
      </w:r>
    </w:p>
    <w:p w14:paraId="10B8D6C0" w14:textId="77777777" w:rsidR="009530F1" w:rsidRDefault="009530F1" w:rsidP="009530F1">
      <w:r>
        <w:t xml:space="preserve">Purchase of inputs </w:t>
      </w:r>
    </w:p>
    <w:p w14:paraId="1E1334D5" w14:textId="77777777" w:rsidR="009530F1" w:rsidRDefault="009530F1" w:rsidP="009530F1">
      <w:r>
        <w:t xml:space="preserve">Panting </w:t>
      </w:r>
    </w:p>
    <w:p w14:paraId="61DE81E1" w14:textId="77777777" w:rsidR="009530F1" w:rsidRDefault="009530F1" w:rsidP="009530F1">
      <w:r>
        <w:t xml:space="preserve">Weeding </w:t>
      </w:r>
    </w:p>
    <w:p w14:paraId="30297EEA" w14:textId="77777777" w:rsidR="009530F1" w:rsidRDefault="009530F1" w:rsidP="009530F1">
      <w:r>
        <w:t xml:space="preserve">Pest and disease control </w:t>
      </w:r>
    </w:p>
    <w:p w14:paraId="42F6993F" w14:textId="77777777" w:rsidR="009530F1" w:rsidRDefault="009530F1" w:rsidP="009530F1">
      <w:r>
        <w:t xml:space="preserve">Harvesting </w:t>
      </w:r>
    </w:p>
    <w:p w14:paraId="0961CF3F" w14:textId="77777777" w:rsidR="009530F1" w:rsidRDefault="009530F1" w:rsidP="009530F1">
      <w:r>
        <w:t xml:space="preserve">Transporting </w:t>
      </w:r>
    </w:p>
    <w:p w14:paraId="085850B3" w14:textId="77777777" w:rsidR="009530F1" w:rsidRDefault="009530F1" w:rsidP="009530F1">
      <w:r>
        <w:lastRenderedPageBreak/>
        <w:t xml:space="preserve">Marketing </w:t>
      </w:r>
      <w:r>
        <w:tab/>
        <w:t>•</w:t>
      </w:r>
      <w:r>
        <w:tab/>
        <w:t xml:space="preserve">less skills </w:t>
      </w:r>
    </w:p>
    <w:p w14:paraId="3F1C87F8" w14:textId="77777777" w:rsidR="009530F1" w:rsidRDefault="009530F1" w:rsidP="009530F1">
      <w:r>
        <w:t>•</w:t>
      </w:r>
      <w:r>
        <w:tab/>
        <w:t xml:space="preserve">less </w:t>
      </w:r>
      <w:proofErr w:type="spellStart"/>
      <w:r>
        <w:t>labour</w:t>
      </w:r>
      <w:proofErr w:type="spellEnd"/>
      <w:r>
        <w:t xml:space="preserve"> intensive </w:t>
      </w:r>
    </w:p>
    <w:p w14:paraId="4498FDA0" w14:textId="77777777" w:rsidR="009530F1" w:rsidRDefault="009530F1" w:rsidP="009530F1">
      <w:r>
        <w:t>•</w:t>
      </w:r>
      <w:r>
        <w:tab/>
        <w:t xml:space="preserve">culture </w:t>
      </w:r>
    </w:p>
    <w:p w14:paraId="3C46B65F" w14:textId="77777777" w:rsidR="009530F1" w:rsidRDefault="009530F1" w:rsidP="009530F1"/>
    <w:p w14:paraId="7FCF2CC8" w14:textId="77777777" w:rsidR="009530F1" w:rsidRDefault="009530F1" w:rsidP="009530F1">
      <w:r>
        <w:t xml:space="preserve">Green grams </w:t>
      </w:r>
      <w:r>
        <w:tab/>
        <w:t xml:space="preserve">Land preparation </w:t>
      </w:r>
    </w:p>
    <w:p w14:paraId="49F5DF6E" w14:textId="77777777" w:rsidR="009530F1" w:rsidRDefault="009530F1" w:rsidP="009530F1">
      <w:r>
        <w:t xml:space="preserve">Purchase of inputs </w:t>
      </w:r>
    </w:p>
    <w:p w14:paraId="788952A7" w14:textId="77777777" w:rsidR="009530F1" w:rsidRDefault="009530F1" w:rsidP="009530F1">
      <w:r>
        <w:t xml:space="preserve">Panting </w:t>
      </w:r>
    </w:p>
    <w:p w14:paraId="4734CCC0" w14:textId="77777777" w:rsidR="009530F1" w:rsidRDefault="009530F1" w:rsidP="009530F1">
      <w:r>
        <w:t xml:space="preserve">Weeding </w:t>
      </w:r>
    </w:p>
    <w:p w14:paraId="4F9FB3CC" w14:textId="77777777" w:rsidR="009530F1" w:rsidRDefault="009530F1" w:rsidP="009530F1">
      <w:r>
        <w:t xml:space="preserve">Pest and disease control </w:t>
      </w:r>
    </w:p>
    <w:p w14:paraId="3CC16EFA" w14:textId="77777777" w:rsidR="009530F1" w:rsidRDefault="009530F1" w:rsidP="009530F1">
      <w:r>
        <w:t xml:space="preserve">Harvesting </w:t>
      </w:r>
    </w:p>
    <w:p w14:paraId="63CB4CCD" w14:textId="77777777" w:rsidR="009530F1" w:rsidRDefault="009530F1" w:rsidP="009530F1">
      <w:r>
        <w:t xml:space="preserve">Transporting </w:t>
      </w:r>
    </w:p>
    <w:p w14:paraId="094E4877" w14:textId="77777777" w:rsidR="009530F1" w:rsidRDefault="009530F1" w:rsidP="009530F1">
      <w:r>
        <w:t xml:space="preserve">Marketing </w:t>
      </w:r>
      <w:r>
        <w:tab/>
        <w:t>•</w:t>
      </w:r>
      <w:r>
        <w:tab/>
        <w:t xml:space="preserve">less skills </w:t>
      </w:r>
    </w:p>
    <w:p w14:paraId="1B3EB79A" w14:textId="77777777" w:rsidR="009530F1" w:rsidRDefault="009530F1" w:rsidP="009530F1">
      <w:r>
        <w:t>•</w:t>
      </w:r>
      <w:r>
        <w:tab/>
        <w:t xml:space="preserve">less </w:t>
      </w:r>
      <w:proofErr w:type="spellStart"/>
      <w:r>
        <w:t>labour</w:t>
      </w:r>
      <w:proofErr w:type="spellEnd"/>
      <w:r>
        <w:t xml:space="preserve"> intensive </w:t>
      </w:r>
    </w:p>
    <w:p w14:paraId="50165587" w14:textId="77777777" w:rsidR="009530F1" w:rsidRDefault="009530F1" w:rsidP="009530F1">
      <w:r>
        <w:t>•</w:t>
      </w:r>
      <w:r>
        <w:tab/>
        <w:t xml:space="preserve">culture </w:t>
      </w:r>
    </w:p>
    <w:p w14:paraId="03DBF9EF" w14:textId="77777777" w:rsidR="009530F1" w:rsidRDefault="009530F1" w:rsidP="009530F1"/>
    <w:p w14:paraId="290FE9CB" w14:textId="77777777" w:rsidR="009530F1" w:rsidRDefault="009530F1" w:rsidP="009530F1">
      <w:r>
        <w:t xml:space="preserve">Cowpeas </w:t>
      </w:r>
      <w:r>
        <w:tab/>
        <w:t xml:space="preserve">Land preparation </w:t>
      </w:r>
    </w:p>
    <w:p w14:paraId="6288CB6A" w14:textId="77777777" w:rsidR="009530F1" w:rsidRDefault="009530F1" w:rsidP="009530F1">
      <w:r>
        <w:t xml:space="preserve">Purchase of inputs </w:t>
      </w:r>
    </w:p>
    <w:p w14:paraId="34F083F7" w14:textId="77777777" w:rsidR="009530F1" w:rsidRDefault="009530F1" w:rsidP="009530F1">
      <w:r>
        <w:t xml:space="preserve">Panting </w:t>
      </w:r>
    </w:p>
    <w:p w14:paraId="0A036823" w14:textId="77777777" w:rsidR="009530F1" w:rsidRDefault="009530F1" w:rsidP="009530F1">
      <w:r>
        <w:t xml:space="preserve">Weeding </w:t>
      </w:r>
    </w:p>
    <w:p w14:paraId="3FBEAC2E" w14:textId="77777777" w:rsidR="009530F1" w:rsidRDefault="009530F1" w:rsidP="009530F1">
      <w:r>
        <w:t xml:space="preserve">Pest and disease control </w:t>
      </w:r>
    </w:p>
    <w:p w14:paraId="10E033A9" w14:textId="77777777" w:rsidR="009530F1" w:rsidRDefault="009530F1" w:rsidP="009530F1">
      <w:r>
        <w:t xml:space="preserve">Harvesting </w:t>
      </w:r>
    </w:p>
    <w:p w14:paraId="042A90CC" w14:textId="77777777" w:rsidR="009530F1" w:rsidRDefault="009530F1" w:rsidP="009530F1">
      <w:r>
        <w:t xml:space="preserve">Transporting </w:t>
      </w:r>
    </w:p>
    <w:p w14:paraId="700190A3" w14:textId="77777777" w:rsidR="009530F1" w:rsidRDefault="009530F1" w:rsidP="009530F1">
      <w:r>
        <w:t xml:space="preserve">Marketing </w:t>
      </w:r>
      <w:r>
        <w:tab/>
        <w:t>•</w:t>
      </w:r>
      <w:r>
        <w:tab/>
        <w:t xml:space="preserve">less skills </w:t>
      </w:r>
    </w:p>
    <w:p w14:paraId="0716B5B4" w14:textId="77777777" w:rsidR="009530F1" w:rsidRDefault="009530F1" w:rsidP="009530F1">
      <w:r>
        <w:t>•</w:t>
      </w:r>
      <w:r>
        <w:tab/>
        <w:t xml:space="preserve">less </w:t>
      </w:r>
      <w:proofErr w:type="spellStart"/>
      <w:r>
        <w:t>labour</w:t>
      </w:r>
      <w:proofErr w:type="spellEnd"/>
      <w:r>
        <w:t xml:space="preserve"> intensive </w:t>
      </w:r>
    </w:p>
    <w:p w14:paraId="0D4570DE" w14:textId="77777777" w:rsidR="009530F1" w:rsidRDefault="009530F1" w:rsidP="009530F1">
      <w:r>
        <w:t>•</w:t>
      </w:r>
      <w:r>
        <w:tab/>
        <w:t xml:space="preserve">culture </w:t>
      </w:r>
    </w:p>
    <w:p w14:paraId="3C07AA26" w14:textId="77777777" w:rsidR="009530F1" w:rsidRDefault="009530F1" w:rsidP="009530F1"/>
    <w:p w14:paraId="0D1741CF" w14:textId="77777777" w:rsidR="009530F1" w:rsidRDefault="009530F1" w:rsidP="009530F1">
      <w:r>
        <w:t xml:space="preserve">Beans </w:t>
      </w:r>
      <w:r>
        <w:tab/>
        <w:t xml:space="preserve">Land preparation </w:t>
      </w:r>
    </w:p>
    <w:p w14:paraId="5044590C" w14:textId="77777777" w:rsidR="009530F1" w:rsidRDefault="009530F1" w:rsidP="009530F1">
      <w:r>
        <w:t xml:space="preserve">Purchase of inputs </w:t>
      </w:r>
    </w:p>
    <w:p w14:paraId="6918F9B3" w14:textId="77777777" w:rsidR="009530F1" w:rsidRDefault="009530F1" w:rsidP="009530F1">
      <w:r>
        <w:t xml:space="preserve">Panting </w:t>
      </w:r>
    </w:p>
    <w:p w14:paraId="7E3027C8" w14:textId="77777777" w:rsidR="009530F1" w:rsidRDefault="009530F1" w:rsidP="009530F1">
      <w:r>
        <w:t xml:space="preserve">Weeding </w:t>
      </w:r>
    </w:p>
    <w:p w14:paraId="1873291B" w14:textId="77777777" w:rsidR="009530F1" w:rsidRDefault="009530F1" w:rsidP="009530F1">
      <w:r>
        <w:t xml:space="preserve">Pest and disease control </w:t>
      </w:r>
    </w:p>
    <w:p w14:paraId="14FCB79E" w14:textId="77777777" w:rsidR="009530F1" w:rsidRDefault="009530F1" w:rsidP="009530F1">
      <w:r>
        <w:t xml:space="preserve">Harvesting </w:t>
      </w:r>
    </w:p>
    <w:p w14:paraId="3E1CF4D3" w14:textId="77777777" w:rsidR="009530F1" w:rsidRDefault="009530F1" w:rsidP="009530F1">
      <w:r>
        <w:t xml:space="preserve">Transporting </w:t>
      </w:r>
    </w:p>
    <w:p w14:paraId="77E926FA" w14:textId="77777777" w:rsidR="009530F1" w:rsidRDefault="009530F1" w:rsidP="009530F1">
      <w:r>
        <w:t xml:space="preserve">Marketing </w:t>
      </w:r>
      <w:r>
        <w:tab/>
        <w:t>•</w:t>
      </w:r>
      <w:r>
        <w:tab/>
        <w:t xml:space="preserve">less skills </w:t>
      </w:r>
    </w:p>
    <w:p w14:paraId="46894D57" w14:textId="77777777" w:rsidR="009530F1" w:rsidRDefault="009530F1" w:rsidP="009530F1">
      <w:r>
        <w:t>•</w:t>
      </w:r>
      <w:r>
        <w:tab/>
        <w:t xml:space="preserve">less </w:t>
      </w:r>
      <w:proofErr w:type="spellStart"/>
      <w:r>
        <w:t>labour</w:t>
      </w:r>
      <w:proofErr w:type="spellEnd"/>
      <w:r>
        <w:t xml:space="preserve"> intensive </w:t>
      </w:r>
    </w:p>
    <w:p w14:paraId="1C68DAA6" w14:textId="77777777" w:rsidR="009530F1" w:rsidRDefault="009530F1" w:rsidP="009530F1">
      <w:r>
        <w:t>•</w:t>
      </w:r>
      <w:r>
        <w:tab/>
        <w:t xml:space="preserve">culture </w:t>
      </w:r>
    </w:p>
    <w:p w14:paraId="7D98D630" w14:textId="77777777" w:rsidR="009530F1" w:rsidRDefault="009530F1" w:rsidP="009530F1"/>
    <w:p w14:paraId="6B5DDF01" w14:textId="77777777" w:rsidR="009530F1" w:rsidRDefault="009530F1" w:rsidP="009530F1">
      <w:r>
        <w:t xml:space="preserve">Poultry </w:t>
      </w:r>
      <w:r>
        <w:tab/>
        <w:t xml:space="preserve">Incubation /Brooding </w:t>
      </w:r>
    </w:p>
    <w:p w14:paraId="0B41150A" w14:textId="77777777" w:rsidR="009530F1" w:rsidRDefault="009530F1" w:rsidP="009530F1">
      <w:r>
        <w:t xml:space="preserve">Feeding </w:t>
      </w:r>
    </w:p>
    <w:p w14:paraId="5AD0D4DB" w14:textId="77777777" w:rsidR="009530F1" w:rsidRDefault="009530F1" w:rsidP="009530F1">
      <w:r>
        <w:t xml:space="preserve">Cleaning the unit </w:t>
      </w:r>
    </w:p>
    <w:p w14:paraId="1882C68E" w14:textId="77777777" w:rsidR="009530F1" w:rsidRDefault="009530F1" w:rsidP="009530F1">
      <w:r>
        <w:t xml:space="preserve">Pest and disease control </w:t>
      </w:r>
    </w:p>
    <w:p w14:paraId="6C07E5C3" w14:textId="77777777" w:rsidR="009530F1" w:rsidRDefault="009530F1" w:rsidP="009530F1">
      <w:r>
        <w:t xml:space="preserve">Marketing </w:t>
      </w:r>
      <w:r>
        <w:tab/>
        <w:t>•</w:t>
      </w:r>
      <w:r>
        <w:tab/>
        <w:t xml:space="preserve">less skills </w:t>
      </w:r>
    </w:p>
    <w:p w14:paraId="0606622E" w14:textId="77777777" w:rsidR="009530F1" w:rsidRDefault="009530F1" w:rsidP="009530F1">
      <w:r>
        <w:t>•</w:t>
      </w:r>
      <w:r>
        <w:tab/>
        <w:t xml:space="preserve">less </w:t>
      </w:r>
      <w:proofErr w:type="spellStart"/>
      <w:r>
        <w:t>labour</w:t>
      </w:r>
      <w:proofErr w:type="spellEnd"/>
      <w:r>
        <w:t xml:space="preserve"> intensive </w:t>
      </w:r>
    </w:p>
    <w:p w14:paraId="3DF12766" w14:textId="77777777" w:rsidR="009530F1" w:rsidRDefault="009530F1" w:rsidP="009530F1">
      <w:r>
        <w:t>•</w:t>
      </w:r>
      <w:r>
        <w:tab/>
        <w:t xml:space="preserve">culture </w:t>
      </w:r>
    </w:p>
    <w:p w14:paraId="67813FBB" w14:textId="77777777" w:rsidR="009530F1" w:rsidRDefault="009530F1" w:rsidP="009530F1"/>
    <w:p w14:paraId="6476D44E" w14:textId="77777777" w:rsidR="009530F1" w:rsidRDefault="009530F1" w:rsidP="009530F1">
      <w:r>
        <w:t xml:space="preserve">Rabbits </w:t>
      </w:r>
      <w:r>
        <w:tab/>
        <w:t xml:space="preserve">Feeding </w:t>
      </w:r>
    </w:p>
    <w:p w14:paraId="3DBB9957" w14:textId="77777777" w:rsidR="009530F1" w:rsidRDefault="009530F1" w:rsidP="009530F1">
      <w:r>
        <w:t>Value addition</w:t>
      </w:r>
    </w:p>
    <w:p w14:paraId="60F672C0" w14:textId="77777777" w:rsidR="009530F1" w:rsidRDefault="009530F1" w:rsidP="009530F1">
      <w:r>
        <w:t xml:space="preserve">Marketing  </w:t>
      </w:r>
      <w:r>
        <w:tab/>
        <w:t>•</w:t>
      </w:r>
      <w:r>
        <w:tab/>
        <w:t xml:space="preserve">less skills </w:t>
      </w:r>
    </w:p>
    <w:p w14:paraId="699D08EA" w14:textId="77777777" w:rsidR="009530F1" w:rsidRDefault="009530F1" w:rsidP="009530F1">
      <w:r>
        <w:t>•</w:t>
      </w:r>
      <w:r>
        <w:tab/>
        <w:t xml:space="preserve">less </w:t>
      </w:r>
      <w:proofErr w:type="spellStart"/>
      <w:r>
        <w:t>labour</w:t>
      </w:r>
      <w:proofErr w:type="spellEnd"/>
      <w:r>
        <w:t xml:space="preserve"> intensive </w:t>
      </w:r>
    </w:p>
    <w:p w14:paraId="486BD8B1" w14:textId="77777777" w:rsidR="009530F1" w:rsidRDefault="009530F1" w:rsidP="009530F1">
      <w:r>
        <w:t>•</w:t>
      </w:r>
      <w:r>
        <w:tab/>
        <w:t xml:space="preserve">culture </w:t>
      </w:r>
    </w:p>
    <w:p w14:paraId="6C64D66A" w14:textId="77777777" w:rsidR="009530F1" w:rsidRDefault="009530F1" w:rsidP="009530F1">
      <w:r>
        <w:lastRenderedPageBreak/>
        <w:t xml:space="preserve">Horticulture </w:t>
      </w:r>
      <w:r>
        <w:tab/>
        <w:t xml:space="preserve">Transplanting /planting </w:t>
      </w:r>
    </w:p>
    <w:p w14:paraId="738291B9" w14:textId="77777777" w:rsidR="009530F1" w:rsidRDefault="009530F1" w:rsidP="009530F1">
      <w:r>
        <w:t xml:space="preserve">Irrigation </w:t>
      </w:r>
    </w:p>
    <w:p w14:paraId="731D51BA" w14:textId="77777777" w:rsidR="009530F1" w:rsidRDefault="009530F1" w:rsidP="009530F1">
      <w:r>
        <w:t xml:space="preserve">Harvesting </w:t>
      </w:r>
    </w:p>
    <w:p w14:paraId="46D53F96" w14:textId="77777777" w:rsidR="009530F1" w:rsidRDefault="009530F1" w:rsidP="009530F1">
      <w:r>
        <w:t xml:space="preserve">Grading, packaging  and marketing </w:t>
      </w:r>
      <w:r>
        <w:tab/>
        <w:t>•</w:t>
      </w:r>
      <w:r>
        <w:tab/>
        <w:t xml:space="preserve">less skills </w:t>
      </w:r>
    </w:p>
    <w:p w14:paraId="7DF5306F" w14:textId="77777777" w:rsidR="009530F1" w:rsidRDefault="009530F1" w:rsidP="009530F1">
      <w:r>
        <w:t>•</w:t>
      </w:r>
      <w:r>
        <w:tab/>
        <w:t xml:space="preserve">less </w:t>
      </w:r>
      <w:proofErr w:type="spellStart"/>
      <w:r>
        <w:t>labour</w:t>
      </w:r>
      <w:proofErr w:type="spellEnd"/>
      <w:r>
        <w:t xml:space="preserve"> intensive </w:t>
      </w:r>
    </w:p>
    <w:p w14:paraId="42501573" w14:textId="77777777" w:rsidR="009530F1" w:rsidRDefault="009530F1" w:rsidP="009530F1">
      <w:r>
        <w:t>•</w:t>
      </w:r>
      <w:r>
        <w:tab/>
        <w:t xml:space="preserve">culture </w:t>
      </w:r>
    </w:p>
    <w:p w14:paraId="1553B1D3" w14:textId="77777777" w:rsidR="009530F1" w:rsidRDefault="009530F1" w:rsidP="009530F1">
      <w:proofErr w:type="spellStart"/>
      <w:r>
        <w:t>Muguka</w:t>
      </w:r>
      <w:proofErr w:type="spellEnd"/>
      <w:r>
        <w:t xml:space="preserve"> </w:t>
      </w:r>
      <w:r>
        <w:tab/>
        <w:t xml:space="preserve">Weeding </w:t>
      </w:r>
    </w:p>
    <w:p w14:paraId="46D9A559" w14:textId="77777777" w:rsidR="009530F1" w:rsidRDefault="009530F1" w:rsidP="009530F1">
      <w:r>
        <w:t>Sorting and grading</w:t>
      </w:r>
    </w:p>
    <w:p w14:paraId="26A91BEE" w14:textId="77777777" w:rsidR="009530F1" w:rsidRDefault="009530F1" w:rsidP="009530F1">
      <w:r>
        <w:t xml:space="preserve">Marketing  </w:t>
      </w:r>
      <w:r>
        <w:tab/>
        <w:t>•</w:t>
      </w:r>
      <w:r>
        <w:tab/>
        <w:t xml:space="preserve">less skills </w:t>
      </w:r>
    </w:p>
    <w:p w14:paraId="40A12FB6" w14:textId="77777777" w:rsidR="009530F1" w:rsidRDefault="009530F1" w:rsidP="009530F1">
      <w:r>
        <w:t>•</w:t>
      </w:r>
      <w:r>
        <w:tab/>
        <w:t xml:space="preserve">less </w:t>
      </w:r>
      <w:proofErr w:type="spellStart"/>
      <w:r>
        <w:t>labour</w:t>
      </w:r>
      <w:proofErr w:type="spellEnd"/>
      <w:r>
        <w:t xml:space="preserve"> intensive </w:t>
      </w:r>
    </w:p>
    <w:p w14:paraId="02B02014" w14:textId="77777777" w:rsidR="009530F1" w:rsidRDefault="009530F1" w:rsidP="009530F1">
      <w:r>
        <w:t>•</w:t>
      </w:r>
      <w:r>
        <w:tab/>
        <w:t xml:space="preserve">culture </w:t>
      </w:r>
    </w:p>
    <w:p w14:paraId="39CB5344" w14:textId="77777777" w:rsidR="009530F1" w:rsidRDefault="009530F1" w:rsidP="009530F1">
      <w:r>
        <w:t xml:space="preserve">Pigs </w:t>
      </w:r>
      <w:r>
        <w:tab/>
        <w:t xml:space="preserve">Feeding </w:t>
      </w:r>
    </w:p>
    <w:p w14:paraId="484633CB" w14:textId="77777777" w:rsidR="009530F1" w:rsidRDefault="009530F1" w:rsidP="009530F1">
      <w:r>
        <w:t xml:space="preserve">Cleaning the unit </w:t>
      </w:r>
    </w:p>
    <w:p w14:paraId="483DC64A" w14:textId="77777777" w:rsidR="009530F1" w:rsidRDefault="009530F1" w:rsidP="009530F1">
      <w:r>
        <w:tab/>
        <w:t>•</w:t>
      </w:r>
      <w:r>
        <w:tab/>
        <w:t xml:space="preserve">less skills </w:t>
      </w:r>
    </w:p>
    <w:p w14:paraId="04ECF308" w14:textId="77777777" w:rsidR="009530F1" w:rsidRDefault="009530F1" w:rsidP="009530F1">
      <w:r>
        <w:t>•</w:t>
      </w:r>
      <w:r>
        <w:tab/>
        <w:t xml:space="preserve">less </w:t>
      </w:r>
      <w:proofErr w:type="spellStart"/>
      <w:r>
        <w:t>labour</w:t>
      </w:r>
      <w:proofErr w:type="spellEnd"/>
      <w:r>
        <w:t xml:space="preserve"> intensive </w:t>
      </w:r>
    </w:p>
    <w:p w14:paraId="62F023BA" w14:textId="11342DD6" w:rsidR="009530F1" w:rsidRDefault="009530F1" w:rsidP="009530F1">
      <w:r>
        <w:t>•</w:t>
      </w:r>
      <w:r>
        <w:tab/>
        <w:t>culture</w:t>
      </w:r>
    </w:p>
    <w:p w14:paraId="2168F571" w14:textId="77777777" w:rsidR="00F34EBB" w:rsidRDefault="00F34EBB" w:rsidP="00F34EBB">
      <w:pPr>
        <w:pStyle w:val="ListParagraph"/>
        <w:ind w:left="1080"/>
      </w:pPr>
    </w:p>
    <w:tbl>
      <w:tblPr>
        <w:tblStyle w:val="TableGrid"/>
        <w:tblW w:w="0" w:type="auto"/>
        <w:tblInd w:w="-612" w:type="dxa"/>
        <w:tblLook w:val="04A0" w:firstRow="1" w:lastRow="0" w:firstColumn="1" w:lastColumn="0" w:noHBand="0" w:noVBand="1"/>
      </w:tblPr>
      <w:tblGrid>
        <w:gridCol w:w="2555"/>
        <w:gridCol w:w="3422"/>
        <w:gridCol w:w="3265"/>
      </w:tblGrid>
      <w:tr w:rsidR="00F34EBB" w14:paraId="24AF93CD" w14:textId="77777777" w:rsidTr="001D72B4">
        <w:tc>
          <w:tcPr>
            <w:tcW w:w="2610" w:type="dxa"/>
          </w:tcPr>
          <w:p w14:paraId="529CB4AF" w14:textId="77777777" w:rsidR="00014CDF" w:rsidRPr="00014CDF" w:rsidRDefault="00014CDF" w:rsidP="00F34EBB">
            <w:pPr>
              <w:pStyle w:val="ListParagraph"/>
              <w:ind w:left="0"/>
              <w:rPr>
                <w:b/>
              </w:rPr>
            </w:pPr>
          </w:p>
          <w:p w14:paraId="60CC8619" w14:textId="77777777" w:rsidR="00F34EBB" w:rsidRPr="00014CDF" w:rsidRDefault="00F34EBB" w:rsidP="00F34EBB">
            <w:pPr>
              <w:pStyle w:val="ListParagraph"/>
              <w:ind w:left="0"/>
              <w:rPr>
                <w:b/>
              </w:rPr>
            </w:pPr>
            <w:r w:rsidRPr="00014CDF">
              <w:rPr>
                <w:b/>
              </w:rPr>
              <w:t xml:space="preserve">Value chain </w:t>
            </w:r>
          </w:p>
        </w:tc>
        <w:tc>
          <w:tcPr>
            <w:tcW w:w="3510" w:type="dxa"/>
          </w:tcPr>
          <w:p w14:paraId="214155D5" w14:textId="77777777" w:rsidR="00014CDF" w:rsidRPr="00014CDF" w:rsidRDefault="00014CDF" w:rsidP="00F34EBB">
            <w:pPr>
              <w:pStyle w:val="ListParagraph"/>
              <w:ind w:left="0"/>
              <w:rPr>
                <w:b/>
              </w:rPr>
            </w:pPr>
          </w:p>
          <w:p w14:paraId="6286A3AB" w14:textId="77777777" w:rsidR="00F34EBB" w:rsidRPr="00014CDF" w:rsidRDefault="00F34EBB" w:rsidP="00F34EBB">
            <w:pPr>
              <w:pStyle w:val="ListParagraph"/>
              <w:ind w:left="0"/>
              <w:rPr>
                <w:b/>
              </w:rPr>
            </w:pPr>
            <w:r w:rsidRPr="00014CDF">
              <w:rPr>
                <w:b/>
              </w:rPr>
              <w:t xml:space="preserve">Process </w:t>
            </w:r>
          </w:p>
        </w:tc>
        <w:tc>
          <w:tcPr>
            <w:tcW w:w="3348" w:type="dxa"/>
          </w:tcPr>
          <w:p w14:paraId="6241C869" w14:textId="77777777" w:rsidR="00014CDF" w:rsidRPr="00014CDF" w:rsidRDefault="00014CDF" w:rsidP="00F34EBB">
            <w:pPr>
              <w:pStyle w:val="ListParagraph"/>
              <w:ind w:left="0"/>
              <w:rPr>
                <w:b/>
              </w:rPr>
            </w:pPr>
          </w:p>
          <w:p w14:paraId="10B25690" w14:textId="77777777" w:rsidR="00F34EBB" w:rsidRPr="00014CDF" w:rsidRDefault="00F34EBB" w:rsidP="00F34EBB">
            <w:pPr>
              <w:pStyle w:val="ListParagraph"/>
              <w:ind w:left="0"/>
              <w:rPr>
                <w:b/>
              </w:rPr>
            </w:pPr>
            <w:r w:rsidRPr="00014CDF">
              <w:rPr>
                <w:b/>
              </w:rPr>
              <w:t xml:space="preserve">Why </w:t>
            </w:r>
          </w:p>
        </w:tc>
      </w:tr>
      <w:tr w:rsidR="001D72B4" w14:paraId="28964604" w14:textId="77777777" w:rsidTr="001D72B4">
        <w:tc>
          <w:tcPr>
            <w:tcW w:w="2610" w:type="dxa"/>
          </w:tcPr>
          <w:p w14:paraId="7EC5EFDE" w14:textId="77777777" w:rsidR="001D72B4" w:rsidRPr="00B84C11" w:rsidRDefault="001D72B4" w:rsidP="001D72B4">
            <w:r w:rsidRPr="00B84C11">
              <w:t xml:space="preserve">Coffee </w:t>
            </w:r>
          </w:p>
        </w:tc>
        <w:tc>
          <w:tcPr>
            <w:tcW w:w="3510" w:type="dxa"/>
          </w:tcPr>
          <w:p w14:paraId="0A901408" w14:textId="77777777" w:rsidR="001D72B4" w:rsidRDefault="001D72B4" w:rsidP="001D72B4">
            <w:pPr>
              <w:pStyle w:val="ListParagraph"/>
              <w:ind w:left="0"/>
            </w:pPr>
            <w:r>
              <w:t xml:space="preserve">Manuring </w:t>
            </w:r>
          </w:p>
          <w:p w14:paraId="545D3E76" w14:textId="77777777" w:rsidR="001D72B4" w:rsidRDefault="001D72B4" w:rsidP="001D72B4">
            <w:pPr>
              <w:pStyle w:val="ListParagraph"/>
              <w:ind w:left="0"/>
            </w:pPr>
            <w:r>
              <w:t xml:space="preserve">Weeding </w:t>
            </w:r>
          </w:p>
          <w:p w14:paraId="1832209E" w14:textId="77777777" w:rsidR="001D72B4" w:rsidRDefault="001D72B4" w:rsidP="001D72B4">
            <w:pPr>
              <w:pStyle w:val="ListParagraph"/>
              <w:ind w:left="0"/>
            </w:pPr>
            <w:r>
              <w:t xml:space="preserve">Pruning </w:t>
            </w:r>
          </w:p>
          <w:p w14:paraId="561A0884" w14:textId="77777777" w:rsidR="001D72B4" w:rsidRDefault="001D72B4" w:rsidP="001D72B4">
            <w:pPr>
              <w:pStyle w:val="ListParagraph"/>
              <w:ind w:left="0"/>
            </w:pPr>
            <w:r>
              <w:t xml:space="preserve">Picking </w:t>
            </w:r>
          </w:p>
          <w:p w14:paraId="3FC595DB" w14:textId="77777777" w:rsidR="001D72B4" w:rsidRDefault="001D72B4" w:rsidP="001D72B4">
            <w:pPr>
              <w:pStyle w:val="ListParagraph"/>
              <w:ind w:left="0"/>
            </w:pPr>
            <w:r>
              <w:t xml:space="preserve">Selecting &amp;Grading </w:t>
            </w:r>
          </w:p>
        </w:tc>
        <w:tc>
          <w:tcPr>
            <w:tcW w:w="3348" w:type="dxa"/>
          </w:tcPr>
          <w:p w14:paraId="1A12CD99" w14:textId="77777777" w:rsidR="001D72B4" w:rsidRDefault="001D72B4" w:rsidP="001D72B4">
            <w:pPr>
              <w:pStyle w:val="ListParagraph"/>
              <w:numPr>
                <w:ilvl w:val="0"/>
                <w:numId w:val="22"/>
              </w:numPr>
            </w:pPr>
            <w:r>
              <w:t xml:space="preserve">less skills </w:t>
            </w:r>
          </w:p>
          <w:p w14:paraId="5E6634A8"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11FEF537" w14:textId="77777777" w:rsidR="001D72B4" w:rsidRDefault="001D72B4" w:rsidP="001D72B4">
            <w:pPr>
              <w:pStyle w:val="ListParagraph"/>
              <w:numPr>
                <w:ilvl w:val="0"/>
                <w:numId w:val="22"/>
              </w:numPr>
            </w:pPr>
            <w:r>
              <w:t xml:space="preserve">culture </w:t>
            </w:r>
          </w:p>
          <w:p w14:paraId="7D11ECD5" w14:textId="77777777" w:rsidR="001D72B4" w:rsidRDefault="001D72B4" w:rsidP="001D72B4">
            <w:pPr>
              <w:pStyle w:val="ListParagraph"/>
              <w:ind w:left="360"/>
            </w:pPr>
          </w:p>
          <w:p w14:paraId="33B7ADE0" w14:textId="77777777" w:rsidR="001D72B4" w:rsidRDefault="001D72B4" w:rsidP="00F34EBB">
            <w:pPr>
              <w:pStyle w:val="ListParagraph"/>
              <w:ind w:left="0"/>
            </w:pPr>
          </w:p>
        </w:tc>
      </w:tr>
      <w:tr w:rsidR="001D72B4" w14:paraId="66EE9E29" w14:textId="77777777" w:rsidTr="001D72B4">
        <w:tc>
          <w:tcPr>
            <w:tcW w:w="2610" w:type="dxa"/>
          </w:tcPr>
          <w:p w14:paraId="2808C08D" w14:textId="77777777" w:rsidR="001D72B4" w:rsidRPr="00B84C11" w:rsidRDefault="001D72B4" w:rsidP="001D72B4">
            <w:r w:rsidRPr="00B84C11">
              <w:t xml:space="preserve">Tea </w:t>
            </w:r>
          </w:p>
        </w:tc>
        <w:tc>
          <w:tcPr>
            <w:tcW w:w="3510" w:type="dxa"/>
          </w:tcPr>
          <w:p w14:paraId="72CFA46E" w14:textId="77777777" w:rsidR="001D72B4" w:rsidRDefault="001D72B4" w:rsidP="001D72B4">
            <w:pPr>
              <w:pStyle w:val="ListParagraph"/>
              <w:ind w:left="0"/>
            </w:pPr>
            <w:r>
              <w:t xml:space="preserve">Picking </w:t>
            </w:r>
          </w:p>
          <w:p w14:paraId="22E40D8B" w14:textId="77777777" w:rsidR="001D72B4" w:rsidRDefault="001D72B4" w:rsidP="001D72B4">
            <w:pPr>
              <w:pStyle w:val="ListParagraph"/>
              <w:ind w:left="0"/>
            </w:pPr>
            <w:r>
              <w:t xml:space="preserve">Weeding </w:t>
            </w:r>
          </w:p>
          <w:p w14:paraId="21E85175" w14:textId="77777777" w:rsidR="001D72B4" w:rsidRDefault="001D72B4" w:rsidP="001D72B4">
            <w:pPr>
              <w:pStyle w:val="ListParagraph"/>
              <w:ind w:left="0"/>
            </w:pPr>
            <w:r>
              <w:t xml:space="preserve">Selecting and grading  </w:t>
            </w:r>
          </w:p>
        </w:tc>
        <w:tc>
          <w:tcPr>
            <w:tcW w:w="3348" w:type="dxa"/>
          </w:tcPr>
          <w:p w14:paraId="6889C5AD" w14:textId="77777777" w:rsidR="001D72B4" w:rsidRDefault="001D72B4" w:rsidP="001D72B4">
            <w:pPr>
              <w:pStyle w:val="ListParagraph"/>
              <w:numPr>
                <w:ilvl w:val="0"/>
                <w:numId w:val="22"/>
              </w:numPr>
            </w:pPr>
            <w:r>
              <w:t xml:space="preserve">less skills </w:t>
            </w:r>
          </w:p>
          <w:p w14:paraId="08716554"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148F514" w14:textId="77777777" w:rsidR="001D72B4" w:rsidRDefault="001D72B4" w:rsidP="00014CDF">
            <w:pPr>
              <w:pStyle w:val="ListParagraph"/>
              <w:numPr>
                <w:ilvl w:val="0"/>
                <w:numId w:val="22"/>
              </w:numPr>
            </w:pPr>
            <w:r>
              <w:t xml:space="preserve">culture </w:t>
            </w:r>
          </w:p>
        </w:tc>
      </w:tr>
      <w:tr w:rsidR="001D72B4" w14:paraId="7C5398F1" w14:textId="77777777" w:rsidTr="001D72B4">
        <w:tc>
          <w:tcPr>
            <w:tcW w:w="2610" w:type="dxa"/>
          </w:tcPr>
          <w:p w14:paraId="6B3676F1" w14:textId="77777777" w:rsidR="001D72B4" w:rsidRPr="00B84C11" w:rsidRDefault="001D72B4" w:rsidP="001D72B4">
            <w:r w:rsidRPr="00B84C11">
              <w:t xml:space="preserve">Muguka </w:t>
            </w:r>
          </w:p>
        </w:tc>
        <w:tc>
          <w:tcPr>
            <w:tcW w:w="3510" w:type="dxa"/>
          </w:tcPr>
          <w:p w14:paraId="237DDE02" w14:textId="77777777" w:rsidR="001D72B4" w:rsidRDefault="001D72B4" w:rsidP="001D72B4">
            <w:pPr>
              <w:pStyle w:val="ListParagraph"/>
              <w:ind w:left="0"/>
            </w:pPr>
            <w:r>
              <w:t xml:space="preserve">Picking </w:t>
            </w:r>
          </w:p>
          <w:p w14:paraId="2EBAC047" w14:textId="77777777" w:rsidR="001D72B4" w:rsidRDefault="001D72B4" w:rsidP="001D72B4">
            <w:pPr>
              <w:pStyle w:val="ListParagraph"/>
              <w:ind w:left="0"/>
            </w:pPr>
            <w:r>
              <w:t xml:space="preserve">Weeding </w:t>
            </w:r>
          </w:p>
          <w:p w14:paraId="4D6F3D8E" w14:textId="77777777" w:rsidR="001D72B4" w:rsidRDefault="001D72B4" w:rsidP="001D72B4">
            <w:pPr>
              <w:pStyle w:val="ListParagraph"/>
              <w:ind w:left="0"/>
            </w:pPr>
            <w:r>
              <w:t xml:space="preserve">Irrigating </w:t>
            </w:r>
          </w:p>
          <w:p w14:paraId="3F9961A7" w14:textId="77777777" w:rsidR="001D72B4" w:rsidRDefault="001D72B4" w:rsidP="001D72B4">
            <w:pPr>
              <w:pStyle w:val="ListParagraph"/>
              <w:ind w:left="0"/>
            </w:pPr>
            <w:r>
              <w:t xml:space="preserve">Marketing </w:t>
            </w:r>
          </w:p>
        </w:tc>
        <w:tc>
          <w:tcPr>
            <w:tcW w:w="3348" w:type="dxa"/>
          </w:tcPr>
          <w:p w14:paraId="7A44212D" w14:textId="77777777" w:rsidR="001D72B4" w:rsidRDefault="001D72B4" w:rsidP="001D72B4">
            <w:pPr>
              <w:pStyle w:val="ListParagraph"/>
              <w:numPr>
                <w:ilvl w:val="0"/>
                <w:numId w:val="22"/>
              </w:numPr>
            </w:pPr>
            <w:r>
              <w:t xml:space="preserve">less skills </w:t>
            </w:r>
          </w:p>
          <w:p w14:paraId="22B9AF90"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890F6A9" w14:textId="77777777" w:rsidR="001D72B4" w:rsidRDefault="001D72B4" w:rsidP="00014CDF">
            <w:pPr>
              <w:pStyle w:val="ListParagraph"/>
              <w:numPr>
                <w:ilvl w:val="0"/>
                <w:numId w:val="22"/>
              </w:numPr>
            </w:pPr>
            <w:r>
              <w:t xml:space="preserve">culture </w:t>
            </w:r>
          </w:p>
        </w:tc>
      </w:tr>
      <w:tr w:rsidR="001D72B4" w14:paraId="21ED2891" w14:textId="77777777" w:rsidTr="001D72B4">
        <w:tc>
          <w:tcPr>
            <w:tcW w:w="2610" w:type="dxa"/>
          </w:tcPr>
          <w:p w14:paraId="2E1F56CE" w14:textId="77777777" w:rsidR="001D72B4" w:rsidRPr="00B84C11" w:rsidRDefault="001D72B4" w:rsidP="001D72B4">
            <w:r w:rsidRPr="00B84C11">
              <w:t xml:space="preserve">Avocado </w:t>
            </w:r>
          </w:p>
        </w:tc>
        <w:tc>
          <w:tcPr>
            <w:tcW w:w="3510" w:type="dxa"/>
          </w:tcPr>
          <w:p w14:paraId="0351DD0E" w14:textId="77777777" w:rsidR="001D72B4" w:rsidRDefault="001D72B4" w:rsidP="001D72B4">
            <w:pPr>
              <w:pStyle w:val="ListParagraph"/>
              <w:ind w:left="0"/>
            </w:pPr>
            <w:r>
              <w:t xml:space="preserve">Weeding </w:t>
            </w:r>
          </w:p>
          <w:p w14:paraId="769A08BF" w14:textId="77777777" w:rsidR="001D72B4" w:rsidRDefault="001D72B4" w:rsidP="001D72B4">
            <w:pPr>
              <w:pStyle w:val="ListParagraph"/>
              <w:ind w:left="0"/>
            </w:pPr>
            <w:r>
              <w:t>Sorting and grading</w:t>
            </w:r>
          </w:p>
          <w:p w14:paraId="0E4E7D1B" w14:textId="77777777" w:rsidR="001D72B4" w:rsidRDefault="001D72B4" w:rsidP="001D72B4">
            <w:pPr>
              <w:pStyle w:val="ListParagraph"/>
              <w:ind w:left="0"/>
            </w:pPr>
            <w:r>
              <w:lastRenderedPageBreak/>
              <w:t xml:space="preserve">Marketing  </w:t>
            </w:r>
          </w:p>
        </w:tc>
        <w:tc>
          <w:tcPr>
            <w:tcW w:w="3348" w:type="dxa"/>
          </w:tcPr>
          <w:p w14:paraId="742226A2" w14:textId="77777777" w:rsidR="001D72B4" w:rsidRDefault="001D72B4" w:rsidP="001D72B4">
            <w:pPr>
              <w:pStyle w:val="ListParagraph"/>
              <w:numPr>
                <w:ilvl w:val="0"/>
                <w:numId w:val="22"/>
              </w:numPr>
            </w:pPr>
            <w:r>
              <w:lastRenderedPageBreak/>
              <w:t xml:space="preserve">less skills </w:t>
            </w:r>
          </w:p>
          <w:p w14:paraId="5D310D0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DCDF999" w14:textId="77777777" w:rsidR="001D72B4" w:rsidRDefault="001D72B4" w:rsidP="00014CDF">
            <w:pPr>
              <w:pStyle w:val="ListParagraph"/>
              <w:numPr>
                <w:ilvl w:val="0"/>
                <w:numId w:val="22"/>
              </w:numPr>
            </w:pPr>
            <w:r>
              <w:lastRenderedPageBreak/>
              <w:t xml:space="preserve">culture </w:t>
            </w:r>
          </w:p>
        </w:tc>
      </w:tr>
      <w:tr w:rsidR="001D72B4" w14:paraId="26D175A5" w14:textId="77777777" w:rsidTr="001D72B4">
        <w:tc>
          <w:tcPr>
            <w:tcW w:w="2610" w:type="dxa"/>
          </w:tcPr>
          <w:p w14:paraId="223A0F2E" w14:textId="77777777" w:rsidR="001D72B4" w:rsidRPr="00B84C11" w:rsidRDefault="001D72B4" w:rsidP="001D72B4">
            <w:r w:rsidRPr="00B84C11">
              <w:lastRenderedPageBreak/>
              <w:t xml:space="preserve">Macadamia </w:t>
            </w:r>
          </w:p>
        </w:tc>
        <w:tc>
          <w:tcPr>
            <w:tcW w:w="3510" w:type="dxa"/>
          </w:tcPr>
          <w:p w14:paraId="28651CA6" w14:textId="77777777" w:rsidR="001D72B4" w:rsidRDefault="001D72B4" w:rsidP="001D72B4">
            <w:pPr>
              <w:pStyle w:val="ListParagraph"/>
              <w:ind w:left="0"/>
            </w:pPr>
            <w:r>
              <w:t xml:space="preserve">Weeding </w:t>
            </w:r>
          </w:p>
          <w:p w14:paraId="4A08C3FA" w14:textId="77777777" w:rsidR="001D72B4" w:rsidRDefault="001D72B4" w:rsidP="001D72B4">
            <w:pPr>
              <w:pStyle w:val="ListParagraph"/>
              <w:ind w:left="0"/>
            </w:pPr>
            <w:r>
              <w:t xml:space="preserve">Sorting and grading </w:t>
            </w:r>
          </w:p>
        </w:tc>
        <w:tc>
          <w:tcPr>
            <w:tcW w:w="3348" w:type="dxa"/>
          </w:tcPr>
          <w:p w14:paraId="4D532616" w14:textId="77777777" w:rsidR="001D72B4" w:rsidRDefault="001D72B4" w:rsidP="001D72B4">
            <w:pPr>
              <w:pStyle w:val="ListParagraph"/>
              <w:numPr>
                <w:ilvl w:val="0"/>
                <w:numId w:val="22"/>
              </w:numPr>
            </w:pPr>
            <w:r>
              <w:t xml:space="preserve">less skills </w:t>
            </w:r>
          </w:p>
          <w:p w14:paraId="09E8F2C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8B6C5DC" w14:textId="77777777" w:rsidR="001D72B4" w:rsidRDefault="001D72B4" w:rsidP="00014CDF">
            <w:pPr>
              <w:pStyle w:val="ListParagraph"/>
              <w:numPr>
                <w:ilvl w:val="0"/>
                <w:numId w:val="22"/>
              </w:numPr>
            </w:pPr>
            <w:r>
              <w:t xml:space="preserve">culture </w:t>
            </w:r>
          </w:p>
        </w:tc>
      </w:tr>
      <w:tr w:rsidR="001D72B4" w14:paraId="602E28B7" w14:textId="77777777" w:rsidTr="001D72B4">
        <w:tc>
          <w:tcPr>
            <w:tcW w:w="2610" w:type="dxa"/>
          </w:tcPr>
          <w:p w14:paraId="4C9B03EC" w14:textId="77777777" w:rsidR="001D72B4" w:rsidRPr="00B84C11" w:rsidRDefault="001D72B4" w:rsidP="001D72B4">
            <w:r w:rsidRPr="00B84C11">
              <w:t xml:space="preserve">Dairy cow </w:t>
            </w:r>
          </w:p>
        </w:tc>
        <w:tc>
          <w:tcPr>
            <w:tcW w:w="3510" w:type="dxa"/>
          </w:tcPr>
          <w:p w14:paraId="71F24B6C" w14:textId="77777777" w:rsidR="001D72B4" w:rsidRDefault="001D72B4" w:rsidP="001D72B4">
            <w:pPr>
              <w:pStyle w:val="ListParagraph"/>
              <w:ind w:left="0"/>
            </w:pPr>
            <w:r>
              <w:t xml:space="preserve">Milking </w:t>
            </w:r>
          </w:p>
          <w:p w14:paraId="77447481" w14:textId="77777777" w:rsidR="001D72B4" w:rsidRDefault="001D72B4" w:rsidP="001D72B4">
            <w:pPr>
              <w:pStyle w:val="ListParagraph"/>
              <w:ind w:left="0"/>
            </w:pPr>
            <w:r>
              <w:t xml:space="preserve">Cleaning the unit </w:t>
            </w:r>
          </w:p>
          <w:p w14:paraId="183665E3" w14:textId="77777777" w:rsidR="001D72B4" w:rsidRDefault="001D72B4" w:rsidP="001D72B4">
            <w:pPr>
              <w:pStyle w:val="ListParagraph"/>
              <w:ind w:left="0"/>
            </w:pPr>
            <w:r>
              <w:t xml:space="preserve">Feeding </w:t>
            </w:r>
          </w:p>
          <w:p w14:paraId="79EF7407" w14:textId="77777777" w:rsidR="001D72B4" w:rsidRDefault="001D72B4" w:rsidP="001D72B4">
            <w:pPr>
              <w:pStyle w:val="ListParagraph"/>
              <w:ind w:left="0"/>
            </w:pPr>
            <w:r>
              <w:t xml:space="preserve">Milk marketing </w:t>
            </w:r>
          </w:p>
        </w:tc>
        <w:tc>
          <w:tcPr>
            <w:tcW w:w="3348" w:type="dxa"/>
          </w:tcPr>
          <w:p w14:paraId="72432414" w14:textId="77777777" w:rsidR="001D72B4" w:rsidRDefault="001D72B4" w:rsidP="001D72B4">
            <w:pPr>
              <w:pStyle w:val="ListParagraph"/>
              <w:numPr>
                <w:ilvl w:val="0"/>
                <w:numId w:val="22"/>
              </w:numPr>
            </w:pPr>
            <w:r>
              <w:t xml:space="preserve">less skills </w:t>
            </w:r>
          </w:p>
          <w:p w14:paraId="14CC1711"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49DAE21" w14:textId="77777777" w:rsidR="001D72B4" w:rsidRDefault="001D72B4" w:rsidP="00014CDF">
            <w:pPr>
              <w:pStyle w:val="ListParagraph"/>
              <w:numPr>
                <w:ilvl w:val="0"/>
                <w:numId w:val="22"/>
              </w:numPr>
            </w:pPr>
            <w:r>
              <w:t xml:space="preserve">culture </w:t>
            </w:r>
          </w:p>
        </w:tc>
      </w:tr>
      <w:tr w:rsidR="001D72B4" w14:paraId="4C389BB0" w14:textId="77777777" w:rsidTr="001D72B4">
        <w:tc>
          <w:tcPr>
            <w:tcW w:w="2610" w:type="dxa"/>
          </w:tcPr>
          <w:p w14:paraId="65DCD0B7" w14:textId="77777777" w:rsidR="001D72B4" w:rsidRPr="00B84C11" w:rsidRDefault="001D72B4" w:rsidP="001D72B4">
            <w:r w:rsidRPr="00B84C11">
              <w:t xml:space="preserve">Mangoes </w:t>
            </w:r>
          </w:p>
        </w:tc>
        <w:tc>
          <w:tcPr>
            <w:tcW w:w="3510" w:type="dxa"/>
          </w:tcPr>
          <w:p w14:paraId="633FED52" w14:textId="77777777" w:rsidR="001D72B4" w:rsidRDefault="001D72B4" w:rsidP="001D72B4">
            <w:pPr>
              <w:pStyle w:val="ListParagraph"/>
              <w:ind w:left="0"/>
            </w:pPr>
            <w:r>
              <w:t xml:space="preserve">Weeding </w:t>
            </w:r>
          </w:p>
          <w:p w14:paraId="268051C2" w14:textId="77777777" w:rsidR="001D72B4" w:rsidRDefault="001D72B4" w:rsidP="001D72B4">
            <w:pPr>
              <w:pStyle w:val="ListParagraph"/>
              <w:ind w:left="0"/>
            </w:pPr>
            <w:r>
              <w:t>Sorting and grading</w:t>
            </w:r>
          </w:p>
          <w:p w14:paraId="23CD59B1" w14:textId="77777777" w:rsidR="001D72B4" w:rsidRDefault="001D72B4" w:rsidP="001D72B4">
            <w:pPr>
              <w:pStyle w:val="ListParagraph"/>
              <w:ind w:left="0"/>
            </w:pPr>
            <w:r>
              <w:t xml:space="preserve">Marketing  </w:t>
            </w:r>
          </w:p>
          <w:p w14:paraId="17F6A974" w14:textId="77777777" w:rsidR="001D72B4" w:rsidRDefault="001D72B4" w:rsidP="001D72B4">
            <w:pPr>
              <w:pStyle w:val="ListParagraph"/>
              <w:ind w:left="0"/>
            </w:pPr>
            <w:r>
              <w:t xml:space="preserve">Value addition </w:t>
            </w:r>
          </w:p>
        </w:tc>
        <w:tc>
          <w:tcPr>
            <w:tcW w:w="3348" w:type="dxa"/>
          </w:tcPr>
          <w:p w14:paraId="6CCF8BEC" w14:textId="77777777" w:rsidR="001D72B4" w:rsidRDefault="001D72B4" w:rsidP="001D72B4">
            <w:pPr>
              <w:pStyle w:val="ListParagraph"/>
              <w:numPr>
                <w:ilvl w:val="0"/>
                <w:numId w:val="22"/>
              </w:numPr>
            </w:pPr>
            <w:r>
              <w:t xml:space="preserve">less skills </w:t>
            </w:r>
          </w:p>
          <w:p w14:paraId="7137D331"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5AE05C0" w14:textId="77777777" w:rsidR="001D72B4" w:rsidRDefault="001D72B4" w:rsidP="001D72B4">
            <w:pPr>
              <w:pStyle w:val="ListParagraph"/>
              <w:numPr>
                <w:ilvl w:val="0"/>
                <w:numId w:val="22"/>
              </w:numPr>
            </w:pPr>
            <w:r>
              <w:t xml:space="preserve">culture </w:t>
            </w:r>
          </w:p>
          <w:p w14:paraId="001F4F7A" w14:textId="77777777" w:rsidR="001D72B4" w:rsidRDefault="001D72B4" w:rsidP="00F34EBB">
            <w:pPr>
              <w:pStyle w:val="ListParagraph"/>
              <w:ind w:left="0"/>
            </w:pPr>
          </w:p>
        </w:tc>
      </w:tr>
      <w:tr w:rsidR="001D72B4" w14:paraId="44755120" w14:textId="77777777" w:rsidTr="001D72B4">
        <w:tc>
          <w:tcPr>
            <w:tcW w:w="2610" w:type="dxa"/>
          </w:tcPr>
          <w:p w14:paraId="32B99AC3" w14:textId="77777777" w:rsidR="001D72B4" w:rsidRPr="00B84C11" w:rsidRDefault="001D72B4" w:rsidP="001D72B4">
            <w:r w:rsidRPr="00B84C11">
              <w:t>Goats and sheep</w:t>
            </w:r>
          </w:p>
        </w:tc>
        <w:tc>
          <w:tcPr>
            <w:tcW w:w="3510" w:type="dxa"/>
          </w:tcPr>
          <w:p w14:paraId="1572FB51" w14:textId="77777777" w:rsidR="001D72B4" w:rsidRDefault="001D72B4" w:rsidP="001D72B4">
            <w:pPr>
              <w:pStyle w:val="ListParagraph"/>
              <w:ind w:left="0"/>
            </w:pPr>
            <w:r>
              <w:t xml:space="preserve">Milking </w:t>
            </w:r>
          </w:p>
          <w:p w14:paraId="7720090C" w14:textId="77777777" w:rsidR="001D72B4" w:rsidRDefault="001D72B4" w:rsidP="001D72B4">
            <w:pPr>
              <w:pStyle w:val="ListParagraph"/>
              <w:ind w:left="0"/>
            </w:pPr>
            <w:r>
              <w:t xml:space="preserve">Cleaning the unit </w:t>
            </w:r>
          </w:p>
          <w:p w14:paraId="2307FB29" w14:textId="77777777" w:rsidR="001D72B4" w:rsidRDefault="001D72B4" w:rsidP="001D72B4">
            <w:pPr>
              <w:pStyle w:val="ListParagraph"/>
              <w:ind w:left="0"/>
            </w:pPr>
            <w:r>
              <w:t xml:space="preserve">Feeding </w:t>
            </w:r>
          </w:p>
          <w:p w14:paraId="043B19A8" w14:textId="77777777" w:rsidR="001D72B4" w:rsidRDefault="001D72B4" w:rsidP="001D72B4">
            <w:pPr>
              <w:pStyle w:val="ListParagraph"/>
              <w:ind w:left="0"/>
            </w:pPr>
            <w:r>
              <w:t xml:space="preserve">Milk marketing </w:t>
            </w:r>
          </w:p>
        </w:tc>
        <w:tc>
          <w:tcPr>
            <w:tcW w:w="3348" w:type="dxa"/>
          </w:tcPr>
          <w:p w14:paraId="6A53F9A0" w14:textId="77777777" w:rsidR="001D72B4" w:rsidRDefault="001D72B4" w:rsidP="001D72B4">
            <w:pPr>
              <w:pStyle w:val="ListParagraph"/>
              <w:numPr>
                <w:ilvl w:val="0"/>
                <w:numId w:val="22"/>
              </w:numPr>
            </w:pPr>
            <w:r>
              <w:t xml:space="preserve">less skills </w:t>
            </w:r>
          </w:p>
          <w:p w14:paraId="329C66C9"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52009EE" w14:textId="77777777" w:rsidR="001D72B4" w:rsidRDefault="001D72B4" w:rsidP="001D72B4">
            <w:pPr>
              <w:pStyle w:val="ListParagraph"/>
              <w:numPr>
                <w:ilvl w:val="0"/>
                <w:numId w:val="22"/>
              </w:numPr>
            </w:pPr>
            <w:r>
              <w:t xml:space="preserve">culture </w:t>
            </w:r>
          </w:p>
          <w:p w14:paraId="2929D24B" w14:textId="77777777" w:rsidR="001D72B4" w:rsidRDefault="001D72B4" w:rsidP="00F34EBB">
            <w:pPr>
              <w:pStyle w:val="ListParagraph"/>
              <w:ind w:left="0"/>
            </w:pPr>
          </w:p>
        </w:tc>
      </w:tr>
      <w:tr w:rsidR="001D72B4" w14:paraId="4D7EED76" w14:textId="77777777" w:rsidTr="001D72B4">
        <w:tc>
          <w:tcPr>
            <w:tcW w:w="2610" w:type="dxa"/>
          </w:tcPr>
          <w:p w14:paraId="63B61635" w14:textId="77777777" w:rsidR="001D72B4" w:rsidRPr="00B84C11" w:rsidRDefault="001D72B4" w:rsidP="001D72B4">
            <w:r w:rsidRPr="00B84C11">
              <w:t xml:space="preserve">Apiary </w:t>
            </w:r>
          </w:p>
        </w:tc>
        <w:tc>
          <w:tcPr>
            <w:tcW w:w="3510" w:type="dxa"/>
          </w:tcPr>
          <w:p w14:paraId="5B7EEA6F" w14:textId="77777777" w:rsidR="001D72B4" w:rsidRDefault="001D72B4" w:rsidP="001D72B4">
            <w:pPr>
              <w:pStyle w:val="ListParagraph"/>
              <w:ind w:left="0"/>
            </w:pPr>
            <w:r>
              <w:t xml:space="preserve">Marketing </w:t>
            </w:r>
          </w:p>
          <w:p w14:paraId="2EF495D8" w14:textId="77777777" w:rsidR="001D72B4" w:rsidRDefault="001D72B4" w:rsidP="001D72B4">
            <w:pPr>
              <w:pStyle w:val="ListParagraph"/>
              <w:ind w:left="0"/>
            </w:pPr>
            <w:r>
              <w:t xml:space="preserve">Value addition </w:t>
            </w:r>
          </w:p>
        </w:tc>
        <w:tc>
          <w:tcPr>
            <w:tcW w:w="3348" w:type="dxa"/>
          </w:tcPr>
          <w:p w14:paraId="78253A0F" w14:textId="77777777" w:rsidR="001D72B4" w:rsidRDefault="001D72B4" w:rsidP="001D72B4">
            <w:pPr>
              <w:pStyle w:val="ListParagraph"/>
              <w:numPr>
                <w:ilvl w:val="0"/>
                <w:numId w:val="22"/>
              </w:numPr>
            </w:pPr>
            <w:r>
              <w:t xml:space="preserve">less skills </w:t>
            </w:r>
          </w:p>
          <w:p w14:paraId="4731534D"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A558292" w14:textId="77777777" w:rsidR="001D72B4" w:rsidRDefault="001D72B4" w:rsidP="00014CDF">
            <w:pPr>
              <w:pStyle w:val="ListParagraph"/>
              <w:numPr>
                <w:ilvl w:val="0"/>
                <w:numId w:val="22"/>
              </w:numPr>
            </w:pPr>
            <w:r>
              <w:t xml:space="preserve">culture </w:t>
            </w:r>
          </w:p>
        </w:tc>
      </w:tr>
      <w:tr w:rsidR="001D72B4" w14:paraId="2CCC8DC9" w14:textId="77777777" w:rsidTr="001D72B4">
        <w:tc>
          <w:tcPr>
            <w:tcW w:w="2610" w:type="dxa"/>
          </w:tcPr>
          <w:p w14:paraId="19689A37" w14:textId="77777777" w:rsidR="001D72B4" w:rsidRPr="00B84C11" w:rsidRDefault="001D72B4" w:rsidP="001D72B4">
            <w:r w:rsidRPr="00B84C11">
              <w:t>Bananas</w:t>
            </w:r>
          </w:p>
        </w:tc>
        <w:tc>
          <w:tcPr>
            <w:tcW w:w="3510" w:type="dxa"/>
          </w:tcPr>
          <w:p w14:paraId="5CF0FB5B" w14:textId="77777777" w:rsidR="001D72B4" w:rsidRDefault="001D72B4" w:rsidP="001D72B4">
            <w:pPr>
              <w:pStyle w:val="ListParagraph"/>
              <w:ind w:left="0"/>
            </w:pPr>
            <w:r>
              <w:t xml:space="preserve">Weeding </w:t>
            </w:r>
          </w:p>
          <w:p w14:paraId="23E7C7EC" w14:textId="77777777" w:rsidR="001D72B4" w:rsidRDefault="001D72B4" w:rsidP="001D72B4">
            <w:pPr>
              <w:pStyle w:val="ListParagraph"/>
              <w:ind w:left="0"/>
            </w:pPr>
            <w:r>
              <w:t xml:space="preserve">Manuring </w:t>
            </w:r>
          </w:p>
          <w:p w14:paraId="0DED77DD" w14:textId="77777777" w:rsidR="001D72B4" w:rsidRDefault="001D72B4" w:rsidP="001D72B4">
            <w:pPr>
              <w:pStyle w:val="ListParagraph"/>
              <w:ind w:left="0"/>
            </w:pPr>
            <w:r>
              <w:t xml:space="preserve">Harvesting </w:t>
            </w:r>
          </w:p>
          <w:p w14:paraId="6A1C0591" w14:textId="77777777" w:rsidR="001D72B4" w:rsidRDefault="001D72B4" w:rsidP="001D72B4">
            <w:pPr>
              <w:pStyle w:val="ListParagraph"/>
              <w:ind w:left="0"/>
            </w:pPr>
            <w:r>
              <w:t xml:space="preserve">Marketing </w:t>
            </w:r>
          </w:p>
          <w:p w14:paraId="500E72ED" w14:textId="77777777" w:rsidR="001D72B4" w:rsidRDefault="001D72B4" w:rsidP="001D72B4">
            <w:pPr>
              <w:pStyle w:val="ListParagraph"/>
              <w:ind w:left="0"/>
            </w:pPr>
            <w:r>
              <w:t xml:space="preserve">Value addition </w:t>
            </w:r>
          </w:p>
        </w:tc>
        <w:tc>
          <w:tcPr>
            <w:tcW w:w="3348" w:type="dxa"/>
          </w:tcPr>
          <w:p w14:paraId="555BD37A" w14:textId="77777777" w:rsidR="001D72B4" w:rsidRDefault="001D72B4" w:rsidP="001D72B4">
            <w:pPr>
              <w:pStyle w:val="ListParagraph"/>
              <w:numPr>
                <w:ilvl w:val="0"/>
                <w:numId w:val="22"/>
              </w:numPr>
            </w:pPr>
            <w:r>
              <w:t xml:space="preserve">less skills </w:t>
            </w:r>
          </w:p>
          <w:p w14:paraId="3ECCBFF2"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4FEC6B79" w14:textId="77777777" w:rsidR="001D72B4" w:rsidRDefault="001D72B4" w:rsidP="001D72B4">
            <w:pPr>
              <w:pStyle w:val="ListParagraph"/>
              <w:numPr>
                <w:ilvl w:val="0"/>
                <w:numId w:val="22"/>
              </w:numPr>
            </w:pPr>
            <w:r>
              <w:t xml:space="preserve">culture </w:t>
            </w:r>
          </w:p>
          <w:p w14:paraId="3BE3E284" w14:textId="77777777" w:rsidR="001D72B4" w:rsidRDefault="001D72B4" w:rsidP="001D72B4">
            <w:pPr>
              <w:pStyle w:val="ListParagraph"/>
              <w:ind w:left="360"/>
            </w:pPr>
          </w:p>
          <w:p w14:paraId="3075A876" w14:textId="77777777" w:rsidR="001D72B4" w:rsidRDefault="001D72B4" w:rsidP="00F34EBB">
            <w:pPr>
              <w:pStyle w:val="ListParagraph"/>
              <w:ind w:left="0"/>
            </w:pPr>
          </w:p>
        </w:tc>
      </w:tr>
      <w:tr w:rsidR="001D72B4" w14:paraId="1F2C474C" w14:textId="77777777" w:rsidTr="001D72B4">
        <w:tc>
          <w:tcPr>
            <w:tcW w:w="2610" w:type="dxa"/>
          </w:tcPr>
          <w:p w14:paraId="3E682678" w14:textId="77777777" w:rsidR="001D72B4" w:rsidRPr="00B84C11" w:rsidRDefault="001D72B4" w:rsidP="001D72B4">
            <w:r w:rsidRPr="00B84C11">
              <w:t xml:space="preserve">Maize </w:t>
            </w:r>
          </w:p>
        </w:tc>
        <w:tc>
          <w:tcPr>
            <w:tcW w:w="3510" w:type="dxa"/>
          </w:tcPr>
          <w:p w14:paraId="3C98AA40" w14:textId="77777777" w:rsidR="001D72B4" w:rsidRDefault="001D72B4" w:rsidP="001D72B4">
            <w:pPr>
              <w:pStyle w:val="ListParagraph"/>
              <w:ind w:left="0"/>
            </w:pPr>
            <w:r>
              <w:t xml:space="preserve">Land preparation </w:t>
            </w:r>
          </w:p>
          <w:p w14:paraId="47C83F3A" w14:textId="77777777" w:rsidR="001D72B4" w:rsidRDefault="001D72B4" w:rsidP="001D72B4">
            <w:pPr>
              <w:pStyle w:val="ListParagraph"/>
              <w:ind w:left="0"/>
            </w:pPr>
            <w:r>
              <w:t xml:space="preserve">Purchase of inputs </w:t>
            </w:r>
          </w:p>
          <w:p w14:paraId="682E7613" w14:textId="77777777" w:rsidR="001D72B4" w:rsidRDefault="001D72B4" w:rsidP="001D72B4">
            <w:pPr>
              <w:pStyle w:val="ListParagraph"/>
              <w:ind w:left="0"/>
            </w:pPr>
            <w:r>
              <w:t xml:space="preserve">Panting </w:t>
            </w:r>
          </w:p>
          <w:p w14:paraId="5974A738" w14:textId="77777777" w:rsidR="001D72B4" w:rsidRDefault="001D72B4" w:rsidP="001D72B4">
            <w:pPr>
              <w:pStyle w:val="ListParagraph"/>
              <w:ind w:left="0"/>
            </w:pPr>
            <w:r>
              <w:t xml:space="preserve">Weeding </w:t>
            </w:r>
          </w:p>
          <w:p w14:paraId="6B3FF3E5" w14:textId="77777777" w:rsidR="001D72B4" w:rsidRDefault="001D72B4" w:rsidP="001D72B4">
            <w:pPr>
              <w:pStyle w:val="ListParagraph"/>
              <w:ind w:left="0"/>
            </w:pPr>
            <w:r>
              <w:t xml:space="preserve">Pest and disease control </w:t>
            </w:r>
          </w:p>
          <w:p w14:paraId="0F7C8F41" w14:textId="77777777" w:rsidR="001D72B4" w:rsidRDefault="001D72B4" w:rsidP="001D72B4">
            <w:pPr>
              <w:pStyle w:val="ListParagraph"/>
              <w:ind w:left="0"/>
            </w:pPr>
            <w:r>
              <w:t xml:space="preserve">Harvesting </w:t>
            </w:r>
          </w:p>
          <w:p w14:paraId="38907C37" w14:textId="77777777" w:rsidR="001D72B4" w:rsidRDefault="001D72B4" w:rsidP="001D72B4">
            <w:pPr>
              <w:pStyle w:val="ListParagraph"/>
              <w:ind w:left="0"/>
            </w:pPr>
            <w:r>
              <w:t xml:space="preserve">Transporting </w:t>
            </w:r>
          </w:p>
          <w:p w14:paraId="19FA2E63" w14:textId="77777777" w:rsidR="001D72B4" w:rsidRDefault="001D72B4" w:rsidP="001D72B4">
            <w:pPr>
              <w:pStyle w:val="ListParagraph"/>
              <w:ind w:left="0"/>
            </w:pPr>
            <w:r>
              <w:t xml:space="preserve">Marketing </w:t>
            </w:r>
          </w:p>
        </w:tc>
        <w:tc>
          <w:tcPr>
            <w:tcW w:w="3348" w:type="dxa"/>
          </w:tcPr>
          <w:p w14:paraId="2DD24EBA" w14:textId="77777777" w:rsidR="001D72B4" w:rsidRDefault="001D72B4" w:rsidP="001D72B4">
            <w:pPr>
              <w:pStyle w:val="ListParagraph"/>
              <w:numPr>
                <w:ilvl w:val="0"/>
                <w:numId w:val="22"/>
              </w:numPr>
            </w:pPr>
            <w:r>
              <w:t xml:space="preserve">less skills </w:t>
            </w:r>
          </w:p>
          <w:p w14:paraId="78230956"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32A2B4A" w14:textId="77777777" w:rsidR="001D72B4" w:rsidRDefault="001D72B4" w:rsidP="001D72B4">
            <w:pPr>
              <w:pStyle w:val="ListParagraph"/>
              <w:numPr>
                <w:ilvl w:val="0"/>
                <w:numId w:val="22"/>
              </w:numPr>
            </w:pPr>
            <w:r>
              <w:t xml:space="preserve">culture </w:t>
            </w:r>
          </w:p>
          <w:p w14:paraId="33CBAA3F" w14:textId="77777777" w:rsidR="001D72B4" w:rsidRDefault="001D72B4" w:rsidP="001D72B4">
            <w:pPr>
              <w:pStyle w:val="ListParagraph"/>
              <w:ind w:left="360"/>
            </w:pPr>
          </w:p>
          <w:p w14:paraId="274F102D" w14:textId="77777777" w:rsidR="001D72B4" w:rsidRDefault="001D72B4" w:rsidP="00F34EBB">
            <w:pPr>
              <w:pStyle w:val="ListParagraph"/>
              <w:ind w:left="0"/>
            </w:pPr>
          </w:p>
        </w:tc>
      </w:tr>
      <w:tr w:rsidR="001D72B4" w14:paraId="627D8121" w14:textId="77777777" w:rsidTr="001D72B4">
        <w:tc>
          <w:tcPr>
            <w:tcW w:w="2610" w:type="dxa"/>
          </w:tcPr>
          <w:p w14:paraId="00B7E3E3" w14:textId="77777777" w:rsidR="001D72B4" w:rsidRPr="00B84C11" w:rsidRDefault="001D72B4" w:rsidP="001D72B4">
            <w:r w:rsidRPr="00B84C11">
              <w:t xml:space="preserve">Green grams </w:t>
            </w:r>
          </w:p>
        </w:tc>
        <w:tc>
          <w:tcPr>
            <w:tcW w:w="3510" w:type="dxa"/>
          </w:tcPr>
          <w:p w14:paraId="29AE3490" w14:textId="77777777" w:rsidR="001D72B4" w:rsidRDefault="001D72B4" w:rsidP="001D72B4">
            <w:pPr>
              <w:pStyle w:val="ListParagraph"/>
              <w:ind w:left="0"/>
            </w:pPr>
            <w:r>
              <w:t xml:space="preserve">Land preparation </w:t>
            </w:r>
          </w:p>
          <w:p w14:paraId="1B233B87" w14:textId="77777777" w:rsidR="001D72B4" w:rsidRDefault="001D72B4" w:rsidP="001D72B4">
            <w:pPr>
              <w:pStyle w:val="ListParagraph"/>
              <w:ind w:left="0"/>
            </w:pPr>
            <w:r>
              <w:t xml:space="preserve">Purchase of inputs </w:t>
            </w:r>
          </w:p>
          <w:p w14:paraId="31AF6666" w14:textId="77777777" w:rsidR="001D72B4" w:rsidRDefault="001D72B4" w:rsidP="001D72B4">
            <w:pPr>
              <w:pStyle w:val="ListParagraph"/>
              <w:ind w:left="0"/>
            </w:pPr>
            <w:r>
              <w:t xml:space="preserve">Panting </w:t>
            </w:r>
          </w:p>
          <w:p w14:paraId="30F829AA" w14:textId="77777777" w:rsidR="001D72B4" w:rsidRDefault="001D72B4" w:rsidP="001D72B4">
            <w:pPr>
              <w:pStyle w:val="ListParagraph"/>
              <w:ind w:left="0"/>
            </w:pPr>
            <w:r>
              <w:t xml:space="preserve">Weeding </w:t>
            </w:r>
          </w:p>
          <w:p w14:paraId="3B632F58" w14:textId="77777777" w:rsidR="001D72B4" w:rsidRDefault="001D72B4" w:rsidP="001D72B4">
            <w:pPr>
              <w:pStyle w:val="ListParagraph"/>
              <w:ind w:left="0"/>
            </w:pPr>
            <w:r>
              <w:t xml:space="preserve">Pest and disease control </w:t>
            </w:r>
          </w:p>
          <w:p w14:paraId="671C1739" w14:textId="77777777" w:rsidR="001D72B4" w:rsidRDefault="001D72B4" w:rsidP="001D72B4">
            <w:pPr>
              <w:pStyle w:val="ListParagraph"/>
              <w:ind w:left="0"/>
            </w:pPr>
            <w:r>
              <w:t xml:space="preserve">Harvesting </w:t>
            </w:r>
          </w:p>
          <w:p w14:paraId="3BB3DC8B" w14:textId="77777777" w:rsidR="001D72B4" w:rsidRDefault="001D72B4" w:rsidP="001D72B4">
            <w:pPr>
              <w:pStyle w:val="ListParagraph"/>
              <w:ind w:left="0"/>
            </w:pPr>
            <w:r>
              <w:t xml:space="preserve">Transporting </w:t>
            </w:r>
          </w:p>
          <w:p w14:paraId="7E209D7B" w14:textId="77777777" w:rsidR="001D72B4" w:rsidRDefault="001D72B4" w:rsidP="001D72B4">
            <w:pPr>
              <w:pStyle w:val="ListParagraph"/>
              <w:ind w:left="0"/>
            </w:pPr>
            <w:r>
              <w:t xml:space="preserve">Marketing </w:t>
            </w:r>
          </w:p>
        </w:tc>
        <w:tc>
          <w:tcPr>
            <w:tcW w:w="3348" w:type="dxa"/>
          </w:tcPr>
          <w:p w14:paraId="4446617B" w14:textId="77777777" w:rsidR="001D72B4" w:rsidRDefault="001D72B4" w:rsidP="001D72B4">
            <w:pPr>
              <w:pStyle w:val="ListParagraph"/>
              <w:numPr>
                <w:ilvl w:val="0"/>
                <w:numId w:val="22"/>
              </w:numPr>
            </w:pPr>
            <w:r>
              <w:t xml:space="preserve">less skills </w:t>
            </w:r>
          </w:p>
          <w:p w14:paraId="5B1697CE"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0CCA97CD" w14:textId="77777777" w:rsidR="001D72B4" w:rsidRDefault="001D72B4" w:rsidP="001D72B4">
            <w:pPr>
              <w:pStyle w:val="ListParagraph"/>
              <w:numPr>
                <w:ilvl w:val="0"/>
                <w:numId w:val="22"/>
              </w:numPr>
            </w:pPr>
            <w:r>
              <w:t xml:space="preserve">culture </w:t>
            </w:r>
          </w:p>
          <w:p w14:paraId="532E3E68" w14:textId="77777777" w:rsidR="001D72B4" w:rsidRDefault="001D72B4" w:rsidP="001D72B4">
            <w:pPr>
              <w:pStyle w:val="ListParagraph"/>
              <w:ind w:left="360"/>
            </w:pPr>
          </w:p>
          <w:p w14:paraId="301CF8B2" w14:textId="77777777" w:rsidR="001D72B4" w:rsidRDefault="001D72B4" w:rsidP="00F34EBB">
            <w:pPr>
              <w:pStyle w:val="ListParagraph"/>
              <w:ind w:left="0"/>
            </w:pPr>
          </w:p>
        </w:tc>
      </w:tr>
      <w:tr w:rsidR="001D72B4" w14:paraId="1C707224" w14:textId="77777777" w:rsidTr="001D72B4">
        <w:tc>
          <w:tcPr>
            <w:tcW w:w="2610" w:type="dxa"/>
          </w:tcPr>
          <w:p w14:paraId="03CFBF3C" w14:textId="77777777" w:rsidR="001D72B4" w:rsidRPr="00B84C11" w:rsidRDefault="001D72B4" w:rsidP="001D72B4">
            <w:r w:rsidRPr="00B84C11">
              <w:t xml:space="preserve">Cowpeas </w:t>
            </w:r>
          </w:p>
        </w:tc>
        <w:tc>
          <w:tcPr>
            <w:tcW w:w="3510" w:type="dxa"/>
          </w:tcPr>
          <w:p w14:paraId="53E81805" w14:textId="77777777" w:rsidR="001D72B4" w:rsidRDefault="001D72B4" w:rsidP="001D72B4">
            <w:pPr>
              <w:pStyle w:val="ListParagraph"/>
              <w:ind w:left="0"/>
            </w:pPr>
            <w:r>
              <w:t xml:space="preserve">Land preparation </w:t>
            </w:r>
          </w:p>
          <w:p w14:paraId="09EE4CA4" w14:textId="77777777" w:rsidR="001D72B4" w:rsidRDefault="001D72B4" w:rsidP="001D72B4">
            <w:pPr>
              <w:pStyle w:val="ListParagraph"/>
              <w:ind w:left="0"/>
            </w:pPr>
            <w:r>
              <w:t xml:space="preserve">Purchase of inputs </w:t>
            </w:r>
          </w:p>
          <w:p w14:paraId="15FED45F" w14:textId="77777777" w:rsidR="001D72B4" w:rsidRDefault="001D72B4" w:rsidP="001D72B4">
            <w:pPr>
              <w:pStyle w:val="ListParagraph"/>
              <w:ind w:left="0"/>
            </w:pPr>
            <w:r>
              <w:t xml:space="preserve">Panting </w:t>
            </w:r>
          </w:p>
          <w:p w14:paraId="6C25FB1A" w14:textId="77777777" w:rsidR="001D72B4" w:rsidRDefault="001D72B4" w:rsidP="001D72B4">
            <w:pPr>
              <w:pStyle w:val="ListParagraph"/>
              <w:ind w:left="0"/>
            </w:pPr>
            <w:r>
              <w:t xml:space="preserve">Weeding </w:t>
            </w:r>
          </w:p>
          <w:p w14:paraId="081F164D" w14:textId="77777777" w:rsidR="001D72B4" w:rsidRDefault="001D72B4" w:rsidP="001D72B4">
            <w:pPr>
              <w:pStyle w:val="ListParagraph"/>
              <w:ind w:left="0"/>
            </w:pPr>
            <w:r>
              <w:t xml:space="preserve">Pest and disease control </w:t>
            </w:r>
          </w:p>
          <w:p w14:paraId="2BA73335" w14:textId="77777777" w:rsidR="001D72B4" w:rsidRDefault="001D72B4" w:rsidP="001D72B4">
            <w:pPr>
              <w:pStyle w:val="ListParagraph"/>
              <w:ind w:left="0"/>
            </w:pPr>
            <w:r>
              <w:t xml:space="preserve">Harvesting </w:t>
            </w:r>
          </w:p>
          <w:p w14:paraId="48644AAD" w14:textId="77777777" w:rsidR="001D72B4" w:rsidRDefault="001D72B4" w:rsidP="001D72B4">
            <w:pPr>
              <w:pStyle w:val="ListParagraph"/>
              <w:ind w:left="0"/>
            </w:pPr>
            <w:r>
              <w:t xml:space="preserve">Transporting </w:t>
            </w:r>
          </w:p>
          <w:p w14:paraId="4A91A132" w14:textId="77777777" w:rsidR="001D72B4" w:rsidRDefault="001D72B4" w:rsidP="001D72B4">
            <w:pPr>
              <w:pStyle w:val="ListParagraph"/>
              <w:ind w:left="0"/>
            </w:pPr>
            <w:r>
              <w:lastRenderedPageBreak/>
              <w:t xml:space="preserve">Marketing </w:t>
            </w:r>
          </w:p>
        </w:tc>
        <w:tc>
          <w:tcPr>
            <w:tcW w:w="3348" w:type="dxa"/>
          </w:tcPr>
          <w:p w14:paraId="4FE1C68B" w14:textId="77777777" w:rsidR="001D72B4" w:rsidRDefault="001D72B4" w:rsidP="001D72B4">
            <w:pPr>
              <w:pStyle w:val="ListParagraph"/>
              <w:numPr>
                <w:ilvl w:val="0"/>
                <w:numId w:val="22"/>
              </w:numPr>
            </w:pPr>
            <w:r>
              <w:lastRenderedPageBreak/>
              <w:t xml:space="preserve">less skills </w:t>
            </w:r>
          </w:p>
          <w:p w14:paraId="238A91FF"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160FB2C4" w14:textId="77777777" w:rsidR="001D72B4" w:rsidRDefault="001D72B4" w:rsidP="001D72B4">
            <w:pPr>
              <w:pStyle w:val="ListParagraph"/>
              <w:numPr>
                <w:ilvl w:val="0"/>
                <w:numId w:val="22"/>
              </w:numPr>
            </w:pPr>
            <w:r>
              <w:t xml:space="preserve">culture </w:t>
            </w:r>
          </w:p>
          <w:p w14:paraId="7349B57C" w14:textId="77777777" w:rsidR="001D72B4" w:rsidRDefault="001D72B4" w:rsidP="001D72B4">
            <w:pPr>
              <w:pStyle w:val="ListParagraph"/>
              <w:ind w:left="360"/>
            </w:pPr>
          </w:p>
          <w:p w14:paraId="6DC43D4C" w14:textId="77777777" w:rsidR="001D72B4" w:rsidRDefault="001D72B4" w:rsidP="00F34EBB">
            <w:pPr>
              <w:pStyle w:val="ListParagraph"/>
              <w:ind w:left="0"/>
            </w:pPr>
          </w:p>
        </w:tc>
      </w:tr>
      <w:tr w:rsidR="001D72B4" w14:paraId="79CF56A9" w14:textId="77777777" w:rsidTr="001D72B4">
        <w:tc>
          <w:tcPr>
            <w:tcW w:w="2610" w:type="dxa"/>
          </w:tcPr>
          <w:p w14:paraId="20D7875A" w14:textId="77777777" w:rsidR="001D72B4" w:rsidRPr="00B84C11" w:rsidRDefault="001D72B4" w:rsidP="001D72B4">
            <w:r w:rsidRPr="00B84C11">
              <w:t xml:space="preserve">Beans </w:t>
            </w:r>
          </w:p>
        </w:tc>
        <w:tc>
          <w:tcPr>
            <w:tcW w:w="3510" w:type="dxa"/>
          </w:tcPr>
          <w:p w14:paraId="07704AFC" w14:textId="77777777" w:rsidR="001D72B4" w:rsidRDefault="001D72B4" w:rsidP="001D72B4">
            <w:pPr>
              <w:pStyle w:val="ListParagraph"/>
              <w:ind w:left="0"/>
            </w:pPr>
            <w:r>
              <w:t xml:space="preserve">Land preparation </w:t>
            </w:r>
          </w:p>
          <w:p w14:paraId="79F95D5E" w14:textId="77777777" w:rsidR="001D72B4" w:rsidRDefault="001D72B4" w:rsidP="001D72B4">
            <w:pPr>
              <w:pStyle w:val="ListParagraph"/>
              <w:ind w:left="0"/>
            </w:pPr>
            <w:r>
              <w:t xml:space="preserve">Purchase of inputs </w:t>
            </w:r>
          </w:p>
          <w:p w14:paraId="6E7FC559" w14:textId="77777777" w:rsidR="001D72B4" w:rsidRDefault="001D72B4" w:rsidP="001D72B4">
            <w:pPr>
              <w:pStyle w:val="ListParagraph"/>
              <w:ind w:left="0"/>
            </w:pPr>
            <w:r>
              <w:t xml:space="preserve">Panting </w:t>
            </w:r>
          </w:p>
          <w:p w14:paraId="36C2DE3E" w14:textId="77777777" w:rsidR="001D72B4" w:rsidRDefault="001D72B4" w:rsidP="001D72B4">
            <w:pPr>
              <w:pStyle w:val="ListParagraph"/>
              <w:ind w:left="0"/>
            </w:pPr>
            <w:r>
              <w:t xml:space="preserve">Weeding </w:t>
            </w:r>
          </w:p>
          <w:p w14:paraId="6CD4D48D" w14:textId="77777777" w:rsidR="001D72B4" w:rsidRDefault="001D72B4" w:rsidP="001D72B4">
            <w:pPr>
              <w:pStyle w:val="ListParagraph"/>
              <w:ind w:left="0"/>
            </w:pPr>
            <w:r>
              <w:t xml:space="preserve">Pest and disease control </w:t>
            </w:r>
          </w:p>
          <w:p w14:paraId="3BEB11DF" w14:textId="77777777" w:rsidR="001D72B4" w:rsidRDefault="001D72B4" w:rsidP="001D72B4">
            <w:pPr>
              <w:pStyle w:val="ListParagraph"/>
              <w:ind w:left="0"/>
            </w:pPr>
            <w:r>
              <w:t xml:space="preserve">Harvesting </w:t>
            </w:r>
          </w:p>
          <w:p w14:paraId="44195A2C" w14:textId="77777777" w:rsidR="001D72B4" w:rsidRDefault="001D72B4" w:rsidP="001D72B4">
            <w:pPr>
              <w:pStyle w:val="ListParagraph"/>
              <w:ind w:left="0"/>
            </w:pPr>
            <w:r>
              <w:t xml:space="preserve">Transporting </w:t>
            </w:r>
          </w:p>
          <w:p w14:paraId="1BA532BD" w14:textId="77777777" w:rsidR="001D72B4" w:rsidRDefault="001D72B4" w:rsidP="001D72B4">
            <w:pPr>
              <w:pStyle w:val="ListParagraph"/>
              <w:ind w:left="0"/>
            </w:pPr>
            <w:r>
              <w:t xml:space="preserve">Marketing </w:t>
            </w:r>
          </w:p>
        </w:tc>
        <w:tc>
          <w:tcPr>
            <w:tcW w:w="3348" w:type="dxa"/>
          </w:tcPr>
          <w:p w14:paraId="2B982D97" w14:textId="77777777" w:rsidR="001D72B4" w:rsidRDefault="001D72B4" w:rsidP="001D72B4">
            <w:pPr>
              <w:pStyle w:val="ListParagraph"/>
              <w:numPr>
                <w:ilvl w:val="0"/>
                <w:numId w:val="22"/>
              </w:numPr>
            </w:pPr>
            <w:r>
              <w:t xml:space="preserve">less skills </w:t>
            </w:r>
          </w:p>
          <w:p w14:paraId="0819C4CA"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5F9F1F12" w14:textId="77777777" w:rsidR="001D72B4" w:rsidRDefault="001D72B4" w:rsidP="001D72B4">
            <w:pPr>
              <w:pStyle w:val="ListParagraph"/>
              <w:numPr>
                <w:ilvl w:val="0"/>
                <w:numId w:val="22"/>
              </w:numPr>
            </w:pPr>
            <w:r>
              <w:t xml:space="preserve">culture </w:t>
            </w:r>
          </w:p>
          <w:p w14:paraId="7677DD63" w14:textId="77777777" w:rsidR="001D72B4" w:rsidRDefault="001D72B4" w:rsidP="001D72B4">
            <w:pPr>
              <w:pStyle w:val="ListParagraph"/>
              <w:ind w:left="360"/>
            </w:pPr>
          </w:p>
          <w:p w14:paraId="6F7515B9" w14:textId="77777777" w:rsidR="001D72B4" w:rsidRDefault="001D72B4" w:rsidP="00F34EBB">
            <w:pPr>
              <w:pStyle w:val="ListParagraph"/>
              <w:ind w:left="0"/>
            </w:pPr>
          </w:p>
        </w:tc>
      </w:tr>
      <w:tr w:rsidR="001D72B4" w14:paraId="2CDE643C" w14:textId="77777777" w:rsidTr="001D72B4">
        <w:tc>
          <w:tcPr>
            <w:tcW w:w="2610" w:type="dxa"/>
          </w:tcPr>
          <w:p w14:paraId="223C865C" w14:textId="77777777" w:rsidR="001D72B4" w:rsidRPr="00B84C11" w:rsidRDefault="001D72B4" w:rsidP="001D72B4">
            <w:r w:rsidRPr="00B84C11">
              <w:t xml:space="preserve">Poultry </w:t>
            </w:r>
          </w:p>
        </w:tc>
        <w:tc>
          <w:tcPr>
            <w:tcW w:w="3510" w:type="dxa"/>
          </w:tcPr>
          <w:p w14:paraId="06FB3FBB" w14:textId="77777777" w:rsidR="001D72B4" w:rsidRDefault="001D72B4" w:rsidP="001D72B4">
            <w:pPr>
              <w:pStyle w:val="ListParagraph"/>
              <w:ind w:left="0"/>
            </w:pPr>
            <w:r>
              <w:t xml:space="preserve">Incubation /Brooding </w:t>
            </w:r>
          </w:p>
          <w:p w14:paraId="6FC8A745" w14:textId="77777777" w:rsidR="001D72B4" w:rsidRDefault="001D72B4" w:rsidP="001D72B4">
            <w:pPr>
              <w:pStyle w:val="ListParagraph"/>
              <w:ind w:left="0"/>
            </w:pPr>
            <w:r>
              <w:t xml:space="preserve">Feeding </w:t>
            </w:r>
          </w:p>
          <w:p w14:paraId="7FC60710" w14:textId="77777777" w:rsidR="001D72B4" w:rsidRDefault="001D72B4" w:rsidP="001D72B4">
            <w:pPr>
              <w:pStyle w:val="ListParagraph"/>
              <w:ind w:left="0"/>
            </w:pPr>
            <w:r>
              <w:t xml:space="preserve">Cleaning the unit </w:t>
            </w:r>
          </w:p>
          <w:p w14:paraId="6B09DA89" w14:textId="77777777" w:rsidR="001D72B4" w:rsidRDefault="001D72B4" w:rsidP="001D72B4">
            <w:pPr>
              <w:pStyle w:val="ListParagraph"/>
              <w:ind w:left="0"/>
            </w:pPr>
            <w:r>
              <w:t xml:space="preserve">Pest and disease control </w:t>
            </w:r>
          </w:p>
          <w:p w14:paraId="74119EFF" w14:textId="77777777" w:rsidR="001D72B4" w:rsidRDefault="001D72B4" w:rsidP="001D72B4">
            <w:pPr>
              <w:pStyle w:val="ListParagraph"/>
              <w:ind w:left="0"/>
            </w:pPr>
            <w:r>
              <w:t xml:space="preserve">Marketing </w:t>
            </w:r>
          </w:p>
        </w:tc>
        <w:tc>
          <w:tcPr>
            <w:tcW w:w="3348" w:type="dxa"/>
          </w:tcPr>
          <w:p w14:paraId="630D85C2" w14:textId="77777777" w:rsidR="001D72B4" w:rsidRDefault="001D72B4" w:rsidP="001D72B4">
            <w:pPr>
              <w:pStyle w:val="ListParagraph"/>
              <w:numPr>
                <w:ilvl w:val="0"/>
                <w:numId w:val="22"/>
              </w:numPr>
            </w:pPr>
            <w:r>
              <w:t xml:space="preserve">less skills </w:t>
            </w:r>
          </w:p>
          <w:p w14:paraId="18D15DB0"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3303E63B" w14:textId="77777777" w:rsidR="001D72B4" w:rsidRDefault="001D72B4" w:rsidP="001D72B4">
            <w:pPr>
              <w:pStyle w:val="ListParagraph"/>
              <w:numPr>
                <w:ilvl w:val="0"/>
                <w:numId w:val="22"/>
              </w:numPr>
            </w:pPr>
            <w:r>
              <w:t xml:space="preserve">culture </w:t>
            </w:r>
          </w:p>
          <w:p w14:paraId="37A42F3D" w14:textId="77777777" w:rsidR="001D72B4" w:rsidRDefault="001D72B4" w:rsidP="001D72B4">
            <w:pPr>
              <w:pStyle w:val="ListParagraph"/>
              <w:ind w:left="360"/>
            </w:pPr>
          </w:p>
          <w:p w14:paraId="30B50DC7" w14:textId="77777777" w:rsidR="001D72B4" w:rsidRDefault="001D72B4" w:rsidP="00F34EBB">
            <w:pPr>
              <w:pStyle w:val="ListParagraph"/>
              <w:ind w:left="0"/>
            </w:pPr>
          </w:p>
        </w:tc>
      </w:tr>
      <w:tr w:rsidR="001D72B4" w14:paraId="6DB4493B" w14:textId="77777777" w:rsidTr="001D72B4">
        <w:tc>
          <w:tcPr>
            <w:tcW w:w="2610" w:type="dxa"/>
          </w:tcPr>
          <w:p w14:paraId="6AB81C93" w14:textId="77777777" w:rsidR="001D72B4" w:rsidRPr="00B84C11" w:rsidRDefault="001D72B4" w:rsidP="001D72B4">
            <w:r w:rsidRPr="00B84C11">
              <w:t xml:space="preserve">Rabbits </w:t>
            </w:r>
          </w:p>
        </w:tc>
        <w:tc>
          <w:tcPr>
            <w:tcW w:w="3510" w:type="dxa"/>
          </w:tcPr>
          <w:p w14:paraId="342D17E2" w14:textId="77777777" w:rsidR="001D72B4" w:rsidRDefault="001D72B4" w:rsidP="001D72B4">
            <w:pPr>
              <w:pStyle w:val="ListParagraph"/>
              <w:ind w:left="0"/>
            </w:pPr>
            <w:r>
              <w:t xml:space="preserve">Feeding </w:t>
            </w:r>
          </w:p>
          <w:p w14:paraId="40FA02D5" w14:textId="77777777" w:rsidR="001D72B4" w:rsidRDefault="001D72B4" w:rsidP="001D72B4">
            <w:pPr>
              <w:pStyle w:val="ListParagraph"/>
              <w:ind w:left="0"/>
            </w:pPr>
            <w:r>
              <w:t>Value addition</w:t>
            </w:r>
          </w:p>
          <w:p w14:paraId="524B7507" w14:textId="77777777" w:rsidR="001D72B4" w:rsidRDefault="001D72B4" w:rsidP="001D72B4">
            <w:pPr>
              <w:pStyle w:val="ListParagraph"/>
              <w:ind w:left="0"/>
            </w:pPr>
            <w:r>
              <w:t xml:space="preserve">Marketing  </w:t>
            </w:r>
          </w:p>
        </w:tc>
        <w:tc>
          <w:tcPr>
            <w:tcW w:w="3348" w:type="dxa"/>
          </w:tcPr>
          <w:p w14:paraId="33D56A9B" w14:textId="77777777" w:rsidR="001D72B4" w:rsidRDefault="001D72B4" w:rsidP="001D72B4">
            <w:pPr>
              <w:pStyle w:val="ListParagraph"/>
              <w:numPr>
                <w:ilvl w:val="0"/>
                <w:numId w:val="22"/>
              </w:numPr>
            </w:pPr>
            <w:r>
              <w:t xml:space="preserve">less skills </w:t>
            </w:r>
          </w:p>
          <w:p w14:paraId="1D6786B7"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27A7DC1F" w14:textId="77777777" w:rsidR="001D72B4" w:rsidRDefault="001D72B4" w:rsidP="001D72B4">
            <w:pPr>
              <w:pStyle w:val="ListParagraph"/>
              <w:numPr>
                <w:ilvl w:val="0"/>
                <w:numId w:val="22"/>
              </w:numPr>
            </w:pPr>
            <w:r>
              <w:t xml:space="preserve">culture </w:t>
            </w:r>
          </w:p>
        </w:tc>
      </w:tr>
      <w:tr w:rsidR="001D72B4" w14:paraId="44CD8B52" w14:textId="77777777" w:rsidTr="001D72B4">
        <w:tc>
          <w:tcPr>
            <w:tcW w:w="2610" w:type="dxa"/>
          </w:tcPr>
          <w:p w14:paraId="386A5093" w14:textId="77777777" w:rsidR="001D72B4" w:rsidRPr="00B84C11" w:rsidRDefault="001D72B4" w:rsidP="001D72B4">
            <w:r w:rsidRPr="00B84C11">
              <w:t xml:space="preserve">Horticulture </w:t>
            </w:r>
          </w:p>
        </w:tc>
        <w:tc>
          <w:tcPr>
            <w:tcW w:w="3510" w:type="dxa"/>
          </w:tcPr>
          <w:p w14:paraId="61A1DFDB" w14:textId="77777777" w:rsidR="001D72B4" w:rsidRDefault="001D72B4" w:rsidP="001D72B4">
            <w:pPr>
              <w:pStyle w:val="ListParagraph"/>
              <w:ind w:left="0"/>
            </w:pPr>
            <w:r>
              <w:t xml:space="preserve">Transplanting /planting </w:t>
            </w:r>
          </w:p>
          <w:p w14:paraId="1A15C734" w14:textId="77777777" w:rsidR="001D72B4" w:rsidRDefault="001D72B4" w:rsidP="001D72B4">
            <w:pPr>
              <w:pStyle w:val="ListParagraph"/>
              <w:ind w:left="0"/>
            </w:pPr>
            <w:r>
              <w:t xml:space="preserve">Irrigation </w:t>
            </w:r>
          </w:p>
          <w:p w14:paraId="5087C5EB" w14:textId="77777777" w:rsidR="001D72B4" w:rsidRDefault="001D72B4" w:rsidP="001D72B4">
            <w:pPr>
              <w:pStyle w:val="ListParagraph"/>
              <w:ind w:left="0"/>
            </w:pPr>
            <w:r>
              <w:t xml:space="preserve">Harvesting </w:t>
            </w:r>
          </w:p>
          <w:p w14:paraId="03C0B2C6" w14:textId="77777777" w:rsidR="001D72B4" w:rsidRDefault="001D72B4" w:rsidP="001D72B4">
            <w:pPr>
              <w:pStyle w:val="ListParagraph"/>
              <w:ind w:left="0"/>
            </w:pPr>
            <w:r>
              <w:t xml:space="preserve">Grading, packaging  and marketing </w:t>
            </w:r>
          </w:p>
        </w:tc>
        <w:tc>
          <w:tcPr>
            <w:tcW w:w="3348" w:type="dxa"/>
          </w:tcPr>
          <w:p w14:paraId="129706B6" w14:textId="77777777" w:rsidR="001D72B4" w:rsidRDefault="001D72B4" w:rsidP="001D72B4">
            <w:pPr>
              <w:pStyle w:val="ListParagraph"/>
              <w:numPr>
                <w:ilvl w:val="0"/>
                <w:numId w:val="22"/>
              </w:numPr>
            </w:pPr>
            <w:r>
              <w:t xml:space="preserve">less skills </w:t>
            </w:r>
          </w:p>
          <w:p w14:paraId="46E9311C"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B0DD377" w14:textId="77777777" w:rsidR="001D72B4" w:rsidRDefault="001D72B4" w:rsidP="001D72B4">
            <w:pPr>
              <w:pStyle w:val="ListParagraph"/>
              <w:numPr>
                <w:ilvl w:val="0"/>
                <w:numId w:val="22"/>
              </w:numPr>
            </w:pPr>
            <w:r>
              <w:t xml:space="preserve">culture </w:t>
            </w:r>
          </w:p>
          <w:p w14:paraId="5C766355" w14:textId="77777777" w:rsidR="001D72B4" w:rsidRDefault="001D72B4" w:rsidP="00F34EBB">
            <w:pPr>
              <w:pStyle w:val="ListParagraph"/>
              <w:ind w:left="0"/>
            </w:pPr>
          </w:p>
        </w:tc>
      </w:tr>
      <w:tr w:rsidR="001D72B4" w14:paraId="00CC5667" w14:textId="77777777" w:rsidTr="001D72B4">
        <w:tc>
          <w:tcPr>
            <w:tcW w:w="2610" w:type="dxa"/>
          </w:tcPr>
          <w:p w14:paraId="1C66A1A8" w14:textId="77777777" w:rsidR="001D72B4" w:rsidRPr="00B84C11" w:rsidRDefault="001D72B4" w:rsidP="001D72B4">
            <w:r w:rsidRPr="00B84C11">
              <w:t xml:space="preserve">Muguka </w:t>
            </w:r>
          </w:p>
        </w:tc>
        <w:tc>
          <w:tcPr>
            <w:tcW w:w="3510" w:type="dxa"/>
          </w:tcPr>
          <w:p w14:paraId="28546DD8" w14:textId="77777777" w:rsidR="001D72B4" w:rsidRDefault="001D72B4" w:rsidP="001D72B4">
            <w:pPr>
              <w:pStyle w:val="ListParagraph"/>
              <w:ind w:left="0"/>
            </w:pPr>
            <w:r>
              <w:t xml:space="preserve">Weeding </w:t>
            </w:r>
          </w:p>
          <w:p w14:paraId="4A06B9B4" w14:textId="77777777" w:rsidR="001D72B4" w:rsidRDefault="001D72B4" w:rsidP="001D72B4">
            <w:pPr>
              <w:pStyle w:val="ListParagraph"/>
              <w:ind w:left="0"/>
            </w:pPr>
            <w:r>
              <w:t>Sorting and grading</w:t>
            </w:r>
          </w:p>
          <w:p w14:paraId="7F0F1E1B" w14:textId="77777777" w:rsidR="001D72B4" w:rsidRDefault="001D72B4" w:rsidP="001D72B4">
            <w:pPr>
              <w:pStyle w:val="ListParagraph"/>
              <w:ind w:left="0"/>
            </w:pPr>
            <w:r>
              <w:t xml:space="preserve">Marketing  </w:t>
            </w:r>
          </w:p>
        </w:tc>
        <w:tc>
          <w:tcPr>
            <w:tcW w:w="3348" w:type="dxa"/>
          </w:tcPr>
          <w:p w14:paraId="0202EB59" w14:textId="77777777" w:rsidR="001D72B4" w:rsidRDefault="001D72B4" w:rsidP="001D72B4">
            <w:pPr>
              <w:pStyle w:val="ListParagraph"/>
              <w:numPr>
                <w:ilvl w:val="0"/>
                <w:numId w:val="22"/>
              </w:numPr>
            </w:pPr>
            <w:r>
              <w:t xml:space="preserve">less skills </w:t>
            </w:r>
          </w:p>
          <w:p w14:paraId="450B5A6C"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5F98B7B4" w14:textId="77777777" w:rsidR="001D72B4" w:rsidRDefault="001D72B4" w:rsidP="001D72B4">
            <w:pPr>
              <w:pStyle w:val="ListParagraph"/>
              <w:numPr>
                <w:ilvl w:val="0"/>
                <w:numId w:val="22"/>
              </w:numPr>
            </w:pPr>
            <w:r>
              <w:t xml:space="preserve">culture </w:t>
            </w:r>
          </w:p>
        </w:tc>
      </w:tr>
      <w:tr w:rsidR="001D72B4" w14:paraId="4CB8942E" w14:textId="77777777" w:rsidTr="001D72B4">
        <w:tc>
          <w:tcPr>
            <w:tcW w:w="2610" w:type="dxa"/>
          </w:tcPr>
          <w:p w14:paraId="3A1B5102" w14:textId="77777777" w:rsidR="001D72B4" w:rsidRDefault="001D72B4" w:rsidP="001D72B4">
            <w:r w:rsidRPr="00B84C11">
              <w:t xml:space="preserve">Pigs </w:t>
            </w:r>
          </w:p>
        </w:tc>
        <w:tc>
          <w:tcPr>
            <w:tcW w:w="3510" w:type="dxa"/>
          </w:tcPr>
          <w:p w14:paraId="44FF9E48" w14:textId="77777777" w:rsidR="001D72B4" w:rsidRDefault="001D72B4" w:rsidP="001D72B4">
            <w:pPr>
              <w:pStyle w:val="ListParagraph"/>
              <w:ind w:left="0"/>
            </w:pPr>
            <w:r>
              <w:t xml:space="preserve">Feeding </w:t>
            </w:r>
          </w:p>
          <w:p w14:paraId="1D680C52" w14:textId="77777777" w:rsidR="001D72B4" w:rsidRDefault="001D72B4" w:rsidP="001D72B4">
            <w:pPr>
              <w:pStyle w:val="ListParagraph"/>
              <w:ind w:left="0"/>
            </w:pPr>
            <w:r>
              <w:t xml:space="preserve">Cleaning the unit </w:t>
            </w:r>
          </w:p>
          <w:p w14:paraId="3BAD694D" w14:textId="77777777" w:rsidR="001D72B4" w:rsidRDefault="001D72B4" w:rsidP="001D72B4">
            <w:pPr>
              <w:pStyle w:val="ListParagraph"/>
              <w:ind w:left="0"/>
            </w:pPr>
          </w:p>
        </w:tc>
        <w:tc>
          <w:tcPr>
            <w:tcW w:w="3348" w:type="dxa"/>
          </w:tcPr>
          <w:p w14:paraId="06AD7BB4" w14:textId="77777777" w:rsidR="001D72B4" w:rsidRDefault="001D72B4" w:rsidP="001D72B4">
            <w:pPr>
              <w:pStyle w:val="ListParagraph"/>
              <w:numPr>
                <w:ilvl w:val="0"/>
                <w:numId w:val="22"/>
              </w:numPr>
            </w:pPr>
            <w:r>
              <w:t xml:space="preserve">less skills </w:t>
            </w:r>
          </w:p>
          <w:p w14:paraId="486F5BDE" w14:textId="77777777" w:rsidR="001D72B4" w:rsidRDefault="001D72B4" w:rsidP="001D72B4">
            <w:pPr>
              <w:pStyle w:val="ListParagraph"/>
              <w:numPr>
                <w:ilvl w:val="0"/>
                <w:numId w:val="22"/>
              </w:numPr>
            </w:pPr>
            <w:r>
              <w:t xml:space="preserve">less </w:t>
            </w:r>
            <w:proofErr w:type="spellStart"/>
            <w:r>
              <w:t>labour</w:t>
            </w:r>
            <w:proofErr w:type="spellEnd"/>
            <w:r>
              <w:t xml:space="preserve"> intensive </w:t>
            </w:r>
          </w:p>
          <w:p w14:paraId="73242551" w14:textId="77777777" w:rsidR="001D72B4" w:rsidRDefault="001D72B4" w:rsidP="001D72B4">
            <w:pPr>
              <w:pStyle w:val="ListParagraph"/>
              <w:numPr>
                <w:ilvl w:val="0"/>
                <w:numId w:val="22"/>
              </w:numPr>
            </w:pPr>
            <w:r>
              <w:t xml:space="preserve">culture </w:t>
            </w:r>
          </w:p>
        </w:tc>
      </w:tr>
    </w:tbl>
    <w:p w14:paraId="3AFDE688" w14:textId="77777777" w:rsidR="00181D15" w:rsidRPr="00181D15" w:rsidRDefault="00181D15" w:rsidP="00181D15">
      <w:pPr>
        <w:rPr>
          <w:b/>
          <w:color w:val="0066CC"/>
          <w:sz w:val="24"/>
        </w:rPr>
      </w:pPr>
      <w:r w:rsidRPr="00181D15">
        <w:rPr>
          <w:b/>
          <w:color w:val="0066CC"/>
          <w:sz w:val="24"/>
        </w:rPr>
        <w:t>Climate Change and Emerging Enterprises</w:t>
      </w:r>
    </w:p>
    <w:p w14:paraId="3981C0C7" w14:textId="77777777" w:rsidR="00181D15" w:rsidRPr="00181D15" w:rsidRDefault="00181D15" w:rsidP="00181D15">
      <w:r w:rsidRPr="00181D15">
        <w:t>1.</w:t>
      </w:r>
      <w:r w:rsidRPr="00181D15">
        <w:tab/>
        <w:t>How have changing climatic conditions influenced the types of enterprises being prioritized in your county?</w:t>
      </w:r>
    </w:p>
    <w:p w14:paraId="41CD762C" w14:textId="77777777" w:rsidR="00181D15" w:rsidRPr="00181D15" w:rsidRDefault="00181D15" w:rsidP="00181D15">
      <w:pPr>
        <w:numPr>
          <w:ilvl w:val="0"/>
          <w:numId w:val="23"/>
        </w:numPr>
      </w:pPr>
      <w:r w:rsidRPr="00181D15">
        <w:t>Diversification to other crops and livestock</w:t>
      </w:r>
    </w:p>
    <w:p w14:paraId="023B54B3" w14:textId="77777777" w:rsidR="00181D15" w:rsidRPr="00181D15" w:rsidRDefault="00181D15" w:rsidP="00181D15">
      <w:pPr>
        <w:numPr>
          <w:ilvl w:val="0"/>
          <w:numId w:val="23"/>
        </w:numPr>
      </w:pPr>
      <w:r w:rsidRPr="00181D15">
        <w:t xml:space="preserve">Revitalization of coffee due to introduction of disease resistant varieties especially coffee Berry disease on </w:t>
      </w:r>
      <w:proofErr w:type="spellStart"/>
      <w:r w:rsidRPr="00181D15">
        <w:t>Ruiru</w:t>
      </w:r>
      <w:proofErr w:type="spellEnd"/>
      <w:r w:rsidRPr="00181D15">
        <w:t xml:space="preserve"> 11</w:t>
      </w:r>
    </w:p>
    <w:p w14:paraId="392CFAEB" w14:textId="77777777" w:rsidR="00181D15" w:rsidRPr="00181D15" w:rsidRDefault="00181D15" w:rsidP="00181D15">
      <w:pPr>
        <w:numPr>
          <w:ilvl w:val="0"/>
          <w:numId w:val="23"/>
        </w:numPr>
      </w:pPr>
      <w:r w:rsidRPr="00181D15">
        <w:t xml:space="preserve">Rearing of improved </w:t>
      </w:r>
      <w:proofErr w:type="spellStart"/>
      <w:r w:rsidRPr="00181D15">
        <w:t>Kienyeji</w:t>
      </w:r>
      <w:proofErr w:type="spellEnd"/>
      <w:r w:rsidRPr="00181D15">
        <w:t xml:space="preserve"> chicken which is early maturing and multipurpose(Meat and eggs)</w:t>
      </w:r>
    </w:p>
    <w:p w14:paraId="0DA2E371" w14:textId="77777777" w:rsidR="00181D15" w:rsidRPr="00181D15" w:rsidRDefault="00181D15" w:rsidP="00181D15">
      <w:r w:rsidRPr="00181D15">
        <w:t>2.</w:t>
      </w:r>
      <w:r w:rsidRPr="00181D15">
        <w:tab/>
        <w:t xml:space="preserve">What are some examples of new enterprises that have emerged as a direct response to climate challenges, and how are they distributed across different gender or age groups? </w:t>
      </w:r>
    </w:p>
    <w:p w14:paraId="3CFC16E8" w14:textId="77777777" w:rsidR="00181D15" w:rsidRPr="00181D15" w:rsidRDefault="00181D15" w:rsidP="00181D15">
      <w:pPr>
        <w:numPr>
          <w:ilvl w:val="0"/>
          <w:numId w:val="24"/>
        </w:numPr>
      </w:pPr>
      <w:proofErr w:type="spellStart"/>
      <w:r w:rsidRPr="00181D15">
        <w:t>Muguka</w:t>
      </w:r>
      <w:proofErr w:type="spellEnd"/>
      <w:r w:rsidRPr="00181D15">
        <w:t xml:space="preserve"> in midland and lower regions as a result of demand of the product and suitability in the region</w:t>
      </w:r>
    </w:p>
    <w:p w14:paraId="2E07863E" w14:textId="77777777" w:rsidR="00181D15" w:rsidRPr="00181D15" w:rsidRDefault="00181D15" w:rsidP="00181D15">
      <w:pPr>
        <w:numPr>
          <w:ilvl w:val="0"/>
          <w:numId w:val="24"/>
        </w:numPr>
      </w:pPr>
      <w:r w:rsidRPr="00181D15">
        <w:t>Avocado where grafted varieties have overtaken local varieties</w:t>
      </w:r>
    </w:p>
    <w:p w14:paraId="71B5C8B2" w14:textId="77777777" w:rsidR="00181D15" w:rsidRPr="00181D15" w:rsidRDefault="00181D15" w:rsidP="00181D15">
      <w:pPr>
        <w:numPr>
          <w:ilvl w:val="0"/>
          <w:numId w:val="24"/>
        </w:numPr>
      </w:pPr>
      <w:r w:rsidRPr="00181D15">
        <w:lastRenderedPageBreak/>
        <w:t xml:space="preserve">Poultry which has seen introduction of improved </w:t>
      </w:r>
      <w:proofErr w:type="spellStart"/>
      <w:r w:rsidRPr="00181D15">
        <w:t>kienyeji</w:t>
      </w:r>
      <w:proofErr w:type="spellEnd"/>
      <w:r w:rsidRPr="00181D15">
        <w:t xml:space="preserve"> chicken which has multipurpose use.</w:t>
      </w:r>
    </w:p>
    <w:p w14:paraId="65E13C23" w14:textId="77777777" w:rsidR="00181D15" w:rsidRPr="00181D15" w:rsidRDefault="00181D15" w:rsidP="00181D15"/>
    <w:p w14:paraId="0CCD0514" w14:textId="77777777" w:rsidR="00181D15" w:rsidRPr="00181D15" w:rsidRDefault="00181D15" w:rsidP="00181D15">
      <w:r w:rsidRPr="00181D15">
        <w:rPr>
          <w:b/>
        </w:rPr>
        <w:t>Access to Resources and Digital Tools</w:t>
      </w:r>
    </w:p>
    <w:p w14:paraId="30487522" w14:textId="77777777" w:rsidR="00181D15" w:rsidRPr="00181D15" w:rsidRDefault="00181D15" w:rsidP="00181D15">
      <w:r w:rsidRPr="00181D15">
        <w:t>1.</w:t>
      </w:r>
      <w:r w:rsidRPr="00181D15">
        <w:tab/>
        <w:t>In your experience, how do men and women, youth and elderly differ in accessing critical resources such as</w:t>
      </w:r>
    </w:p>
    <w:p w14:paraId="66C25AE9" w14:textId="67741EDB" w:rsidR="00181D15" w:rsidRDefault="00181D15" w:rsidP="00181D15">
      <w:r w:rsidRPr="00181D15">
        <w:t>a.</w:t>
      </w:r>
      <w:r w:rsidRPr="00181D15">
        <w:tab/>
        <w:t>land,</w:t>
      </w:r>
    </w:p>
    <w:p w14:paraId="29D1370C" w14:textId="77777777" w:rsidR="009530F1" w:rsidRDefault="009530F1" w:rsidP="009530F1">
      <w:r>
        <w:t>Men</w:t>
      </w:r>
      <w:r>
        <w:tab/>
        <w:t>High</w:t>
      </w:r>
    </w:p>
    <w:p w14:paraId="5A3986AC" w14:textId="77777777" w:rsidR="009530F1" w:rsidRDefault="009530F1" w:rsidP="009530F1">
      <w:r>
        <w:t>Women</w:t>
      </w:r>
      <w:r>
        <w:tab/>
        <w:t>Medium</w:t>
      </w:r>
    </w:p>
    <w:p w14:paraId="6CD0A89F" w14:textId="6BF060FA" w:rsidR="009530F1" w:rsidRPr="00181D15" w:rsidRDefault="009530F1" w:rsidP="009530F1">
      <w:r>
        <w:t>Youth</w:t>
      </w:r>
      <w:r>
        <w:tab/>
        <w:t>Low</w:t>
      </w:r>
    </w:p>
    <w:tbl>
      <w:tblPr>
        <w:tblStyle w:val="TableGrid"/>
        <w:tblW w:w="0" w:type="auto"/>
        <w:tblLook w:val="04A0" w:firstRow="1" w:lastRow="0" w:firstColumn="1" w:lastColumn="0" w:noHBand="0" w:noVBand="1"/>
      </w:tblPr>
      <w:tblGrid>
        <w:gridCol w:w="2973"/>
        <w:gridCol w:w="2069"/>
        <w:gridCol w:w="2052"/>
      </w:tblGrid>
      <w:tr w:rsidR="00181D15" w:rsidRPr="00181D15" w14:paraId="747C7D25"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49269A60" w14:textId="77777777" w:rsidR="00181D15" w:rsidRPr="00181D15" w:rsidRDefault="00181D15" w:rsidP="00181D15">
            <w:pPr>
              <w:spacing w:after="200" w:line="276" w:lineRule="auto"/>
            </w:pPr>
            <w:r w:rsidRPr="00181D15">
              <w:t>Resource</w:t>
            </w:r>
          </w:p>
        </w:tc>
        <w:tc>
          <w:tcPr>
            <w:tcW w:w="2069" w:type="dxa"/>
            <w:tcBorders>
              <w:top w:val="single" w:sz="4" w:space="0" w:color="auto"/>
              <w:left w:val="single" w:sz="4" w:space="0" w:color="auto"/>
              <w:bottom w:val="single" w:sz="4" w:space="0" w:color="auto"/>
              <w:right w:val="single" w:sz="4" w:space="0" w:color="auto"/>
            </w:tcBorders>
            <w:hideMark/>
          </w:tcPr>
          <w:p w14:paraId="68FD26C5" w14:textId="77777777" w:rsidR="00181D15" w:rsidRPr="00181D15" w:rsidRDefault="00181D15" w:rsidP="00181D15">
            <w:pPr>
              <w:spacing w:after="200" w:line="276" w:lineRule="auto"/>
            </w:pPr>
            <w:r w:rsidRPr="00181D15">
              <w:t>Gender</w:t>
            </w:r>
          </w:p>
        </w:tc>
        <w:tc>
          <w:tcPr>
            <w:tcW w:w="2052" w:type="dxa"/>
            <w:tcBorders>
              <w:top w:val="single" w:sz="4" w:space="0" w:color="auto"/>
              <w:left w:val="single" w:sz="4" w:space="0" w:color="auto"/>
              <w:bottom w:val="single" w:sz="4" w:space="0" w:color="auto"/>
              <w:right w:val="single" w:sz="4" w:space="0" w:color="auto"/>
            </w:tcBorders>
            <w:hideMark/>
          </w:tcPr>
          <w:p w14:paraId="52C541DC" w14:textId="77777777" w:rsidR="00181D15" w:rsidRPr="00181D15" w:rsidRDefault="00181D15" w:rsidP="00181D15">
            <w:pPr>
              <w:spacing w:after="200" w:line="276" w:lineRule="auto"/>
            </w:pPr>
            <w:r w:rsidRPr="00181D15">
              <w:t>ACCESS</w:t>
            </w:r>
          </w:p>
        </w:tc>
      </w:tr>
      <w:tr w:rsidR="00181D15" w:rsidRPr="00181D15" w14:paraId="21898B87"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66D9E7AE" w14:textId="77777777" w:rsidR="00181D15" w:rsidRPr="00181D15" w:rsidRDefault="00181D15" w:rsidP="00181D15">
            <w:pPr>
              <w:spacing w:after="200" w:line="276" w:lineRule="auto"/>
            </w:pPr>
            <w:r w:rsidRPr="00181D15">
              <w:t>Land</w:t>
            </w:r>
          </w:p>
        </w:tc>
        <w:tc>
          <w:tcPr>
            <w:tcW w:w="2069" w:type="dxa"/>
            <w:tcBorders>
              <w:top w:val="single" w:sz="4" w:space="0" w:color="auto"/>
              <w:left w:val="single" w:sz="4" w:space="0" w:color="auto"/>
              <w:bottom w:val="single" w:sz="4" w:space="0" w:color="auto"/>
              <w:right w:val="single" w:sz="4" w:space="0" w:color="auto"/>
            </w:tcBorders>
            <w:hideMark/>
          </w:tcPr>
          <w:p w14:paraId="5099E623"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3B1EA415" w14:textId="77777777" w:rsidR="00181D15" w:rsidRPr="00181D15" w:rsidRDefault="00181D15" w:rsidP="00181D15">
            <w:pPr>
              <w:spacing w:after="200" w:line="276" w:lineRule="auto"/>
            </w:pPr>
            <w:r w:rsidRPr="00181D15">
              <w:t>High</w:t>
            </w:r>
          </w:p>
        </w:tc>
      </w:tr>
      <w:tr w:rsidR="00181D15" w:rsidRPr="00181D15" w14:paraId="0861CEB5" w14:textId="77777777" w:rsidTr="00181D15">
        <w:tc>
          <w:tcPr>
            <w:tcW w:w="2973" w:type="dxa"/>
            <w:tcBorders>
              <w:top w:val="single" w:sz="4" w:space="0" w:color="auto"/>
              <w:left w:val="single" w:sz="4" w:space="0" w:color="auto"/>
              <w:bottom w:val="single" w:sz="4" w:space="0" w:color="auto"/>
              <w:right w:val="single" w:sz="4" w:space="0" w:color="auto"/>
            </w:tcBorders>
          </w:tcPr>
          <w:p w14:paraId="34BA81FA"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721915AE"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4761A773" w14:textId="77777777" w:rsidR="00181D15" w:rsidRPr="00181D15" w:rsidRDefault="00181D15" w:rsidP="00181D15">
            <w:pPr>
              <w:spacing w:after="200" w:line="276" w:lineRule="auto"/>
            </w:pPr>
            <w:r w:rsidRPr="00181D15">
              <w:t>Medium</w:t>
            </w:r>
          </w:p>
        </w:tc>
      </w:tr>
      <w:tr w:rsidR="00181D15" w:rsidRPr="00181D15" w14:paraId="5D804B0F" w14:textId="77777777" w:rsidTr="00181D15">
        <w:tc>
          <w:tcPr>
            <w:tcW w:w="2973" w:type="dxa"/>
            <w:tcBorders>
              <w:top w:val="single" w:sz="4" w:space="0" w:color="auto"/>
              <w:left w:val="single" w:sz="4" w:space="0" w:color="auto"/>
              <w:bottom w:val="single" w:sz="4" w:space="0" w:color="auto"/>
              <w:right w:val="single" w:sz="4" w:space="0" w:color="auto"/>
            </w:tcBorders>
          </w:tcPr>
          <w:p w14:paraId="2B43A6C2"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5D61325F"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4D654CE" w14:textId="77777777" w:rsidR="00181D15" w:rsidRPr="00181D15" w:rsidRDefault="00181D15" w:rsidP="00181D15">
            <w:pPr>
              <w:spacing w:after="200" w:line="276" w:lineRule="auto"/>
            </w:pPr>
            <w:r w:rsidRPr="00181D15">
              <w:t>Low</w:t>
            </w:r>
          </w:p>
        </w:tc>
      </w:tr>
      <w:tr w:rsidR="00181D15" w:rsidRPr="00181D15" w14:paraId="2E7D49FD"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1DCC71C4" w14:textId="77777777" w:rsidR="00181D15" w:rsidRPr="00181D15" w:rsidRDefault="00181D15" w:rsidP="00181D15">
            <w:pPr>
              <w:spacing w:after="200" w:line="276" w:lineRule="auto"/>
            </w:pPr>
            <w:r w:rsidRPr="00181D15">
              <w:t>Finance</w:t>
            </w:r>
          </w:p>
        </w:tc>
        <w:tc>
          <w:tcPr>
            <w:tcW w:w="2069" w:type="dxa"/>
            <w:tcBorders>
              <w:top w:val="single" w:sz="4" w:space="0" w:color="auto"/>
              <w:left w:val="single" w:sz="4" w:space="0" w:color="auto"/>
              <w:bottom w:val="single" w:sz="4" w:space="0" w:color="auto"/>
              <w:right w:val="single" w:sz="4" w:space="0" w:color="auto"/>
            </w:tcBorders>
            <w:hideMark/>
          </w:tcPr>
          <w:p w14:paraId="47353495"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5F2F23CD" w14:textId="77777777" w:rsidR="00181D15" w:rsidRPr="00181D15" w:rsidRDefault="00181D15" w:rsidP="00181D15">
            <w:pPr>
              <w:spacing w:after="200" w:line="276" w:lineRule="auto"/>
            </w:pPr>
            <w:r w:rsidRPr="00181D15">
              <w:t>High</w:t>
            </w:r>
          </w:p>
        </w:tc>
      </w:tr>
      <w:tr w:rsidR="00181D15" w:rsidRPr="00181D15" w14:paraId="0AC3EB69" w14:textId="77777777" w:rsidTr="00181D15">
        <w:tc>
          <w:tcPr>
            <w:tcW w:w="2973" w:type="dxa"/>
            <w:tcBorders>
              <w:top w:val="single" w:sz="4" w:space="0" w:color="auto"/>
              <w:left w:val="single" w:sz="4" w:space="0" w:color="auto"/>
              <w:bottom w:val="single" w:sz="4" w:space="0" w:color="auto"/>
              <w:right w:val="single" w:sz="4" w:space="0" w:color="auto"/>
            </w:tcBorders>
          </w:tcPr>
          <w:p w14:paraId="178C3293"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787CE5B3"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6A84FBFC" w14:textId="77777777" w:rsidR="00181D15" w:rsidRPr="00181D15" w:rsidRDefault="00181D15" w:rsidP="00181D15">
            <w:pPr>
              <w:spacing w:after="200" w:line="276" w:lineRule="auto"/>
            </w:pPr>
            <w:r w:rsidRPr="00181D15">
              <w:t>Medium (Informal services)</w:t>
            </w:r>
          </w:p>
        </w:tc>
      </w:tr>
      <w:tr w:rsidR="00181D15" w:rsidRPr="00181D15" w14:paraId="6F664B49" w14:textId="77777777" w:rsidTr="00181D15">
        <w:tc>
          <w:tcPr>
            <w:tcW w:w="2973" w:type="dxa"/>
            <w:tcBorders>
              <w:top w:val="single" w:sz="4" w:space="0" w:color="auto"/>
              <w:left w:val="single" w:sz="4" w:space="0" w:color="auto"/>
              <w:bottom w:val="single" w:sz="4" w:space="0" w:color="auto"/>
              <w:right w:val="single" w:sz="4" w:space="0" w:color="auto"/>
            </w:tcBorders>
          </w:tcPr>
          <w:p w14:paraId="192ACE19"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1A315C57"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2B0457A" w14:textId="77777777" w:rsidR="00181D15" w:rsidRPr="00181D15" w:rsidRDefault="00181D15" w:rsidP="00181D15">
            <w:pPr>
              <w:spacing w:after="200" w:line="276" w:lineRule="auto"/>
            </w:pPr>
            <w:r w:rsidRPr="00181D15">
              <w:t>Low</w:t>
            </w:r>
          </w:p>
        </w:tc>
      </w:tr>
      <w:tr w:rsidR="00181D15" w:rsidRPr="00181D15" w14:paraId="4ADB3115" w14:textId="77777777" w:rsidTr="00181D15">
        <w:tc>
          <w:tcPr>
            <w:tcW w:w="2973" w:type="dxa"/>
            <w:tcBorders>
              <w:top w:val="single" w:sz="4" w:space="0" w:color="auto"/>
              <w:left w:val="single" w:sz="4" w:space="0" w:color="auto"/>
              <w:bottom w:val="single" w:sz="4" w:space="0" w:color="auto"/>
              <w:right w:val="single" w:sz="4" w:space="0" w:color="auto"/>
            </w:tcBorders>
          </w:tcPr>
          <w:p w14:paraId="42631400"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tcPr>
          <w:p w14:paraId="6E030DCD" w14:textId="77777777" w:rsidR="00181D15" w:rsidRPr="00181D15" w:rsidRDefault="00181D15" w:rsidP="00181D15">
            <w:pPr>
              <w:spacing w:after="200" w:line="276" w:lineRule="auto"/>
            </w:pPr>
          </w:p>
        </w:tc>
        <w:tc>
          <w:tcPr>
            <w:tcW w:w="2052" w:type="dxa"/>
            <w:tcBorders>
              <w:top w:val="single" w:sz="4" w:space="0" w:color="auto"/>
              <w:left w:val="single" w:sz="4" w:space="0" w:color="auto"/>
              <w:bottom w:val="single" w:sz="4" w:space="0" w:color="auto"/>
              <w:right w:val="single" w:sz="4" w:space="0" w:color="auto"/>
            </w:tcBorders>
          </w:tcPr>
          <w:p w14:paraId="06356E75" w14:textId="77777777" w:rsidR="00181D15" w:rsidRPr="00181D15" w:rsidRDefault="00181D15" w:rsidP="00181D15">
            <w:pPr>
              <w:spacing w:after="200" w:line="276" w:lineRule="auto"/>
            </w:pPr>
          </w:p>
        </w:tc>
      </w:tr>
      <w:tr w:rsidR="00181D15" w:rsidRPr="00181D15" w14:paraId="63BA0130"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55F6BD68" w14:textId="77777777" w:rsidR="00181D15" w:rsidRPr="00181D15" w:rsidRDefault="00181D15" w:rsidP="00181D15">
            <w:pPr>
              <w:spacing w:after="200" w:line="276" w:lineRule="auto"/>
            </w:pPr>
            <w:r w:rsidRPr="00181D15">
              <w:t>Training/Knowledge/Extension services</w:t>
            </w:r>
          </w:p>
        </w:tc>
        <w:tc>
          <w:tcPr>
            <w:tcW w:w="2069" w:type="dxa"/>
            <w:tcBorders>
              <w:top w:val="single" w:sz="4" w:space="0" w:color="auto"/>
              <w:left w:val="single" w:sz="4" w:space="0" w:color="auto"/>
              <w:bottom w:val="single" w:sz="4" w:space="0" w:color="auto"/>
              <w:right w:val="single" w:sz="4" w:space="0" w:color="auto"/>
            </w:tcBorders>
            <w:hideMark/>
          </w:tcPr>
          <w:p w14:paraId="75CD2342"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59CE8B11" w14:textId="77777777" w:rsidR="00181D15" w:rsidRPr="00181D15" w:rsidRDefault="00181D15" w:rsidP="00181D15">
            <w:pPr>
              <w:spacing w:after="200" w:line="276" w:lineRule="auto"/>
            </w:pPr>
            <w:r w:rsidRPr="00181D15">
              <w:t>Enterprise based attendance.</w:t>
            </w:r>
          </w:p>
        </w:tc>
      </w:tr>
      <w:tr w:rsidR="00181D15" w:rsidRPr="00181D15" w14:paraId="14FC1594" w14:textId="77777777" w:rsidTr="00181D15">
        <w:tc>
          <w:tcPr>
            <w:tcW w:w="2973" w:type="dxa"/>
            <w:tcBorders>
              <w:top w:val="single" w:sz="4" w:space="0" w:color="auto"/>
              <w:left w:val="single" w:sz="4" w:space="0" w:color="auto"/>
              <w:bottom w:val="single" w:sz="4" w:space="0" w:color="auto"/>
              <w:right w:val="single" w:sz="4" w:space="0" w:color="auto"/>
            </w:tcBorders>
          </w:tcPr>
          <w:p w14:paraId="71CC6B7F"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A44D7E7"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4E1BA0FE" w14:textId="77777777" w:rsidR="00181D15" w:rsidRPr="00181D15" w:rsidRDefault="00181D15" w:rsidP="00181D15">
            <w:pPr>
              <w:spacing w:after="200" w:line="276" w:lineRule="auto"/>
            </w:pPr>
            <w:r w:rsidRPr="00181D15">
              <w:t>Enterprise based attendance</w:t>
            </w:r>
          </w:p>
        </w:tc>
      </w:tr>
      <w:tr w:rsidR="00181D15" w:rsidRPr="00181D15" w14:paraId="2A6AF2D5" w14:textId="77777777" w:rsidTr="00181D15">
        <w:tc>
          <w:tcPr>
            <w:tcW w:w="2973" w:type="dxa"/>
            <w:tcBorders>
              <w:top w:val="single" w:sz="4" w:space="0" w:color="auto"/>
              <w:left w:val="single" w:sz="4" w:space="0" w:color="auto"/>
              <w:bottom w:val="single" w:sz="4" w:space="0" w:color="auto"/>
              <w:right w:val="single" w:sz="4" w:space="0" w:color="auto"/>
            </w:tcBorders>
          </w:tcPr>
          <w:p w14:paraId="25D4986C"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67E82FEA"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51830530" w14:textId="77777777" w:rsidR="00181D15" w:rsidRPr="00181D15" w:rsidRDefault="00181D15" w:rsidP="00181D15">
            <w:pPr>
              <w:spacing w:after="200" w:line="276" w:lineRule="auto"/>
            </w:pPr>
            <w:r w:rsidRPr="00181D15">
              <w:t>Low</w:t>
            </w:r>
          </w:p>
        </w:tc>
      </w:tr>
      <w:tr w:rsidR="00181D15" w:rsidRPr="00181D15" w14:paraId="5FAFEFCE"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63F29A89" w14:textId="77777777" w:rsidR="00181D15" w:rsidRPr="00181D15" w:rsidRDefault="00181D15" w:rsidP="00181D15">
            <w:pPr>
              <w:spacing w:after="200" w:line="276" w:lineRule="auto"/>
            </w:pPr>
            <w:r w:rsidRPr="00181D15">
              <w:t>Information on market and weather</w:t>
            </w:r>
          </w:p>
        </w:tc>
        <w:tc>
          <w:tcPr>
            <w:tcW w:w="2069" w:type="dxa"/>
            <w:tcBorders>
              <w:top w:val="single" w:sz="4" w:space="0" w:color="auto"/>
              <w:left w:val="single" w:sz="4" w:space="0" w:color="auto"/>
              <w:bottom w:val="single" w:sz="4" w:space="0" w:color="auto"/>
              <w:right w:val="single" w:sz="4" w:space="0" w:color="auto"/>
            </w:tcBorders>
            <w:hideMark/>
          </w:tcPr>
          <w:p w14:paraId="6D1F6CB5"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699A4E04" w14:textId="77777777" w:rsidR="00181D15" w:rsidRPr="00181D15" w:rsidRDefault="00181D15" w:rsidP="00181D15">
            <w:pPr>
              <w:spacing w:after="200" w:line="276" w:lineRule="auto"/>
            </w:pPr>
            <w:r w:rsidRPr="00181D15">
              <w:t>High</w:t>
            </w:r>
          </w:p>
        </w:tc>
      </w:tr>
      <w:tr w:rsidR="00181D15" w:rsidRPr="00181D15" w14:paraId="1EA81D77" w14:textId="77777777" w:rsidTr="00181D15">
        <w:tc>
          <w:tcPr>
            <w:tcW w:w="2973" w:type="dxa"/>
            <w:tcBorders>
              <w:top w:val="single" w:sz="4" w:space="0" w:color="auto"/>
              <w:left w:val="single" w:sz="4" w:space="0" w:color="auto"/>
              <w:bottom w:val="single" w:sz="4" w:space="0" w:color="auto"/>
              <w:right w:val="single" w:sz="4" w:space="0" w:color="auto"/>
            </w:tcBorders>
          </w:tcPr>
          <w:p w14:paraId="7B8F9171"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DCB9390"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15E8CA5D" w14:textId="77777777" w:rsidR="00181D15" w:rsidRPr="00181D15" w:rsidRDefault="00181D15" w:rsidP="00181D15">
            <w:pPr>
              <w:spacing w:after="200" w:line="276" w:lineRule="auto"/>
            </w:pPr>
            <w:r w:rsidRPr="00181D15">
              <w:t>Medium</w:t>
            </w:r>
          </w:p>
        </w:tc>
      </w:tr>
      <w:tr w:rsidR="00181D15" w:rsidRPr="00181D15" w14:paraId="306E4B95" w14:textId="77777777" w:rsidTr="00181D15">
        <w:tc>
          <w:tcPr>
            <w:tcW w:w="2973" w:type="dxa"/>
            <w:tcBorders>
              <w:top w:val="single" w:sz="4" w:space="0" w:color="auto"/>
              <w:left w:val="single" w:sz="4" w:space="0" w:color="auto"/>
              <w:bottom w:val="single" w:sz="4" w:space="0" w:color="auto"/>
              <w:right w:val="single" w:sz="4" w:space="0" w:color="auto"/>
            </w:tcBorders>
          </w:tcPr>
          <w:p w14:paraId="327F233E"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5277C02A"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5713DF67" w14:textId="77777777" w:rsidR="00181D15" w:rsidRPr="00181D15" w:rsidRDefault="00181D15" w:rsidP="00181D15">
            <w:pPr>
              <w:spacing w:after="200" w:line="276" w:lineRule="auto"/>
            </w:pPr>
            <w:r w:rsidRPr="00181D15">
              <w:t>Low</w:t>
            </w:r>
          </w:p>
        </w:tc>
      </w:tr>
      <w:tr w:rsidR="00181D15" w:rsidRPr="00181D15" w14:paraId="28A78C43" w14:textId="77777777" w:rsidTr="00181D15">
        <w:tc>
          <w:tcPr>
            <w:tcW w:w="2973" w:type="dxa"/>
            <w:tcBorders>
              <w:top w:val="single" w:sz="4" w:space="0" w:color="auto"/>
              <w:left w:val="single" w:sz="4" w:space="0" w:color="auto"/>
              <w:bottom w:val="single" w:sz="4" w:space="0" w:color="auto"/>
              <w:right w:val="single" w:sz="4" w:space="0" w:color="auto"/>
            </w:tcBorders>
            <w:hideMark/>
          </w:tcPr>
          <w:p w14:paraId="125672D1" w14:textId="77777777" w:rsidR="00181D15" w:rsidRPr="00181D15" w:rsidRDefault="00181D15" w:rsidP="00181D15">
            <w:pPr>
              <w:spacing w:after="200" w:line="276" w:lineRule="auto"/>
            </w:pPr>
            <w:r w:rsidRPr="00181D15">
              <w:t>Technology and digital gadgets</w:t>
            </w:r>
          </w:p>
        </w:tc>
        <w:tc>
          <w:tcPr>
            <w:tcW w:w="2069" w:type="dxa"/>
            <w:tcBorders>
              <w:top w:val="single" w:sz="4" w:space="0" w:color="auto"/>
              <w:left w:val="single" w:sz="4" w:space="0" w:color="auto"/>
              <w:bottom w:val="single" w:sz="4" w:space="0" w:color="auto"/>
              <w:right w:val="single" w:sz="4" w:space="0" w:color="auto"/>
            </w:tcBorders>
          </w:tcPr>
          <w:p w14:paraId="197F6DAE" w14:textId="77777777" w:rsidR="00181D15" w:rsidRPr="00181D15" w:rsidRDefault="00181D15" w:rsidP="00181D15">
            <w:pPr>
              <w:spacing w:after="200" w:line="276" w:lineRule="auto"/>
            </w:pPr>
          </w:p>
        </w:tc>
        <w:tc>
          <w:tcPr>
            <w:tcW w:w="2052" w:type="dxa"/>
            <w:tcBorders>
              <w:top w:val="single" w:sz="4" w:space="0" w:color="auto"/>
              <w:left w:val="single" w:sz="4" w:space="0" w:color="auto"/>
              <w:bottom w:val="single" w:sz="4" w:space="0" w:color="auto"/>
              <w:right w:val="single" w:sz="4" w:space="0" w:color="auto"/>
            </w:tcBorders>
          </w:tcPr>
          <w:p w14:paraId="489F7710" w14:textId="77777777" w:rsidR="00181D15" w:rsidRPr="00181D15" w:rsidRDefault="00181D15" w:rsidP="00181D15">
            <w:pPr>
              <w:spacing w:after="200" w:line="276" w:lineRule="auto"/>
            </w:pPr>
          </w:p>
        </w:tc>
      </w:tr>
      <w:tr w:rsidR="00181D15" w:rsidRPr="00181D15" w14:paraId="196E55C1" w14:textId="77777777" w:rsidTr="00181D15">
        <w:tc>
          <w:tcPr>
            <w:tcW w:w="2973" w:type="dxa"/>
            <w:tcBorders>
              <w:top w:val="single" w:sz="4" w:space="0" w:color="auto"/>
              <w:left w:val="single" w:sz="4" w:space="0" w:color="auto"/>
              <w:bottom w:val="single" w:sz="4" w:space="0" w:color="auto"/>
              <w:right w:val="single" w:sz="4" w:space="0" w:color="auto"/>
            </w:tcBorders>
          </w:tcPr>
          <w:p w14:paraId="3EBCABF3"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671D594C" w14:textId="77777777" w:rsidR="00181D15" w:rsidRPr="00181D15" w:rsidRDefault="00181D15" w:rsidP="00181D15">
            <w:pPr>
              <w:spacing w:after="200" w:line="276" w:lineRule="auto"/>
            </w:pPr>
            <w:r w:rsidRPr="00181D15">
              <w:t>Men</w:t>
            </w:r>
          </w:p>
        </w:tc>
        <w:tc>
          <w:tcPr>
            <w:tcW w:w="2052" w:type="dxa"/>
            <w:tcBorders>
              <w:top w:val="single" w:sz="4" w:space="0" w:color="auto"/>
              <w:left w:val="single" w:sz="4" w:space="0" w:color="auto"/>
              <w:bottom w:val="single" w:sz="4" w:space="0" w:color="auto"/>
              <w:right w:val="single" w:sz="4" w:space="0" w:color="auto"/>
            </w:tcBorders>
            <w:hideMark/>
          </w:tcPr>
          <w:p w14:paraId="6BF7B882" w14:textId="77777777" w:rsidR="00181D15" w:rsidRPr="00181D15" w:rsidRDefault="00181D15" w:rsidP="00181D15">
            <w:pPr>
              <w:spacing w:after="200" w:line="276" w:lineRule="auto"/>
            </w:pPr>
            <w:r w:rsidRPr="00181D15">
              <w:t>Low</w:t>
            </w:r>
          </w:p>
        </w:tc>
      </w:tr>
      <w:tr w:rsidR="00181D15" w:rsidRPr="00181D15" w14:paraId="0FCA625A" w14:textId="77777777" w:rsidTr="00181D15">
        <w:tc>
          <w:tcPr>
            <w:tcW w:w="2973" w:type="dxa"/>
            <w:tcBorders>
              <w:top w:val="single" w:sz="4" w:space="0" w:color="auto"/>
              <w:left w:val="single" w:sz="4" w:space="0" w:color="auto"/>
              <w:bottom w:val="single" w:sz="4" w:space="0" w:color="auto"/>
              <w:right w:val="single" w:sz="4" w:space="0" w:color="auto"/>
            </w:tcBorders>
          </w:tcPr>
          <w:p w14:paraId="38DC90C6"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00AAD699" w14:textId="77777777" w:rsidR="00181D15" w:rsidRPr="00181D15" w:rsidRDefault="00181D15" w:rsidP="00181D15">
            <w:pPr>
              <w:spacing w:after="200" w:line="276" w:lineRule="auto"/>
            </w:pPr>
            <w:r w:rsidRPr="00181D15">
              <w:t>Women</w:t>
            </w:r>
          </w:p>
        </w:tc>
        <w:tc>
          <w:tcPr>
            <w:tcW w:w="2052" w:type="dxa"/>
            <w:tcBorders>
              <w:top w:val="single" w:sz="4" w:space="0" w:color="auto"/>
              <w:left w:val="single" w:sz="4" w:space="0" w:color="auto"/>
              <w:bottom w:val="single" w:sz="4" w:space="0" w:color="auto"/>
              <w:right w:val="single" w:sz="4" w:space="0" w:color="auto"/>
            </w:tcBorders>
            <w:hideMark/>
          </w:tcPr>
          <w:p w14:paraId="34F756D1" w14:textId="77777777" w:rsidR="00181D15" w:rsidRPr="00181D15" w:rsidRDefault="00181D15" w:rsidP="00181D15">
            <w:pPr>
              <w:spacing w:after="200" w:line="276" w:lineRule="auto"/>
            </w:pPr>
            <w:r w:rsidRPr="00181D15">
              <w:t>Medium</w:t>
            </w:r>
          </w:p>
        </w:tc>
      </w:tr>
      <w:tr w:rsidR="00181D15" w:rsidRPr="00181D15" w14:paraId="19AFE160" w14:textId="77777777" w:rsidTr="00181D15">
        <w:tc>
          <w:tcPr>
            <w:tcW w:w="2973" w:type="dxa"/>
            <w:tcBorders>
              <w:top w:val="single" w:sz="4" w:space="0" w:color="auto"/>
              <w:left w:val="single" w:sz="4" w:space="0" w:color="auto"/>
              <w:bottom w:val="single" w:sz="4" w:space="0" w:color="auto"/>
              <w:right w:val="single" w:sz="4" w:space="0" w:color="auto"/>
            </w:tcBorders>
          </w:tcPr>
          <w:p w14:paraId="622BCE2E" w14:textId="77777777" w:rsidR="00181D15" w:rsidRPr="00181D15" w:rsidRDefault="00181D15" w:rsidP="00181D15">
            <w:pPr>
              <w:spacing w:after="200" w:line="276" w:lineRule="auto"/>
            </w:pPr>
          </w:p>
        </w:tc>
        <w:tc>
          <w:tcPr>
            <w:tcW w:w="2069" w:type="dxa"/>
            <w:tcBorders>
              <w:top w:val="single" w:sz="4" w:space="0" w:color="auto"/>
              <w:left w:val="single" w:sz="4" w:space="0" w:color="auto"/>
              <w:bottom w:val="single" w:sz="4" w:space="0" w:color="auto"/>
              <w:right w:val="single" w:sz="4" w:space="0" w:color="auto"/>
            </w:tcBorders>
            <w:hideMark/>
          </w:tcPr>
          <w:p w14:paraId="459194BD" w14:textId="77777777" w:rsidR="00181D15" w:rsidRPr="00181D15" w:rsidRDefault="00181D15" w:rsidP="00181D15">
            <w:pPr>
              <w:spacing w:after="200" w:line="276" w:lineRule="auto"/>
            </w:pPr>
            <w:r w:rsidRPr="00181D15">
              <w:t>Youth</w:t>
            </w:r>
          </w:p>
        </w:tc>
        <w:tc>
          <w:tcPr>
            <w:tcW w:w="2052" w:type="dxa"/>
            <w:tcBorders>
              <w:top w:val="single" w:sz="4" w:space="0" w:color="auto"/>
              <w:left w:val="single" w:sz="4" w:space="0" w:color="auto"/>
              <w:bottom w:val="single" w:sz="4" w:space="0" w:color="auto"/>
              <w:right w:val="single" w:sz="4" w:space="0" w:color="auto"/>
            </w:tcBorders>
            <w:hideMark/>
          </w:tcPr>
          <w:p w14:paraId="7D03E688" w14:textId="77777777" w:rsidR="00181D15" w:rsidRPr="00181D15" w:rsidRDefault="00181D15" w:rsidP="00181D15">
            <w:pPr>
              <w:spacing w:after="200" w:line="276" w:lineRule="auto"/>
            </w:pPr>
            <w:r w:rsidRPr="00181D15">
              <w:t>High</w:t>
            </w:r>
          </w:p>
        </w:tc>
      </w:tr>
    </w:tbl>
    <w:p w14:paraId="0B65DDFE" w14:textId="77777777" w:rsidR="00181D15" w:rsidRPr="00181D15" w:rsidRDefault="00181D15" w:rsidP="00181D15"/>
    <w:p w14:paraId="5CA0D0DC" w14:textId="77777777" w:rsidR="009530F1" w:rsidRDefault="00181D15" w:rsidP="009530F1">
      <w:r w:rsidRPr="00181D15">
        <w:t>b.</w:t>
      </w:r>
      <w:r w:rsidRPr="00181D15">
        <w:tab/>
        <w:t>Finance-the overall financial landscape for access   including the informal such as community Savings and loans associations), SACCOs, banks, insurance services</w:t>
      </w:r>
      <w:r w:rsidR="009530F1">
        <w:br/>
      </w:r>
      <w:r w:rsidR="009530F1">
        <w:t>Men</w:t>
      </w:r>
      <w:r w:rsidR="009530F1">
        <w:tab/>
        <w:t>High</w:t>
      </w:r>
    </w:p>
    <w:p w14:paraId="20797518" w14:textId="77777777" w:rsidR="009530F1" w:rsidRDefault="009530F1" w:rsidP="009530F1">
      <w:r>
        <w:t>Women</w:t>
      </w:r>
      <w:r>
        <w:tab/>
        <w:t>Medium (Informal services)</w:t>
      </w:r>
    </w:p>
    <w:p w14:paraId="5E022300" w14:textId="6E8DE625" w:rsidR="00181D15" w:rsidRPr="00181D15" w:rsidRDefault="009530F1" w:rsidP="009530F1">
      <w:r>
        <w:t>Youth</w:t>
      </w:r>
      <w:r>
        <w:tab/>
        <w:t>Low</w:t>
      </w:r>
    </w:p>
    <w:p w14:paraId="1305AD04" w14:textId="2F5E9B97" w:rsidR="00181D15" w:rsidRDefault="00181D15" w:rsidP="00181D15">
      <w:r w:rsidRPr="00181D15">
        <w:t>c.</w:t>
      </w:r>
      <w:r w:rsidRPr="00181D15">
        <w:tab/>
        <w:t>Access to training and knowledge/extension</w:t>
      </w:r>
    </w:p>
    <w:p w14:paraId="6A493198" w14:textId="77777777" w:rsidR="009530F1" w:rsidRDefault="009530F1" w:rsidP="009530F1">
      <w:r>
        <w:t>Men</w:t>
      </w:r>
      <w:r>
        <w:tab/>
        <w:t>Enterprise based attendance.</w:t>
      </w:r>
    </w:p>
    <w:p w14:paraId="15008FEE" w14:textId="77777777" w:rsidR="009530F1" w:rsidRDefault="009530F1" w:rsidP="009530F1">
      <w:r>
        <w:t>Women</w:t>
      </w:r>
      <w:r>
        <w:tab/>
        <w:t>Enterprise based attendance</w:t>
      </w:r>
    </w:p>
    <w:p w14:paraId="5B83BEE7" w14:textId="519E4CAA" w:rsidR="009530F1" w:rsidRPr="00181D15" w:rsidRDefault="009530F1" w:rsidP="009530F1">
      <w:r>
        <w:t>Youth</w:t>
      </w:r>
      <w:r>
        <w:tab/>
        <w:t>Low</w:t>
      </w:r>
    </w:p>
    <w:p w14:paraId="5BCB2926" w14:textId="3B29D5A8" w:rsidR="00181D15" w:rsidRDefault="00181D15" w:rsidP="00181D15">
      <w:r w:rsidRPr="00181D15">
        <w:t>d.</w:t>
      </w:r>
      <w:r w:rsidRPr="00181D15">
        <w:tab/>
        <w:t>Access to information as market, weather</w:t>
      </w:r>
    </w:p>
    <w:p w14:paraId="4EB0D11D" w14:textId="77777777" w:rsidR="009530F1" w:rsidRDefault="009530F1" w:rsidP="009530F1">
      <w:r>
        <w:t>Men</w:t>
      </w:r>
      <w:r>
        <w:tab/>
        <w:t>High</w:t>
      </w:r>
    </w:p>
    <w:p w14:paraId="7053249E" w14:textId="77777777" w:rsidR="009530F1" w:rsidRDefault="009530F1" w:rsidP="009530F1">
      <w:r>
        <w:t>Women</w:t>
      </w:r>
      <w:r>
        <w:tab/>
        <w:t>Medium</w:t>
      </w:r>
    </w:p>
    <w:p w14:paraId="4EF67282" w14:textId="40B0AE7F" w:rsidR="009530F1" w:rsidRPr="00181D15" w:rsidRDefault="009530F1" w:rsidP="009530F1">
      <w:r>
        <w:t>Youth</w:t>
      </w:r>
      <w:r>
        <w:tab/>
        <w:t>Low</w:t>
      </w:r>
    </w:p>
    <w:p w14:paraId="1BF68793" w14:textId="77777777" w:rsidR="00181D15" w:rsidRPr="00181D15" w:rsidRDefault="00181D15" w:rsidP="00181D15">
      <w:r w:rsidRPr="00181D15">
        <w:t>e.</w:t>
      </w:r>
      <w:r w:rsidRPr="00181D15">
        <w:tab/>
        <w:t xml:space="preserve">Access to technology </w:t>
      </w:r>
      <w:proofErr w:type="spellStart"/>
      <w:r w:rsidRPr="00181D15">
        <w:t>eg</w:t>
      </w:r>
      <w:proofErr w:type="spellEnd"/>
      <w:r w:rsidRPr="00181D15">
        <w:t xml:space="preserve"> ICT, digital gadgets, internet, digital literacy</w:t>
      </w:r>
    </w:p>
    <w:p w14:paraId="5BBBD40A" w14:textId="77777777" w:rsidR="00181D15" w:rsidRPr="00181D15" w:rsidRDefault="00181D15" w:rsidP="00181D15">
      <w:r w:rsidRPr="00181D15">
        <w:t>2.</w:t>
      </w:r>
      <w:r w:rsidRPr="00181D15">
        <w:tab/>
        <w:t>What challenges do women face in using digital platforms or ICT tools for enterprise development, and how are they navigating these barriers?</w:t>
      </w:r>
    </w:p>
    <w:p w14:paraId="4FC261F8" w14:textId="77777777" w:rsidR="00181D15" w:rsidRPr="00181D15" w:rsidRDefault="00181D15" w:rsidP="00181D15">
      <w:bookmarkStart w:id="0" w:name="_GoBack"/>
      <w:bookmarkEnd w:id="0"/>
    </w:p>
    <w:tbl>
      <w:tblPr>
        <w:tblStyle w:val="TableGrid"/>
        <w:tblW w:w="0" w:type="auto"/>
        <w:tblLook w:val="04A0" w:firstRow="1" w:lastRow="0" w:firstColumn="1" w:lastColumn="0" w:noHBand="0" w:noVBand="1"/>
      </w:tblPr>
      <w:tblGrid>
        <w:gridCol w:w="4314"/>
        <w:gridCol w:w="4316"/>
      </w:tblGrid>
      <w:tr w:rsidR="00181D15" w:rsidRPr="00181D15" w14:paraId="3A9D6334"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6F3534DE" w14:textId="77777777" w:rsidR="00181D15" w:rsidRPr="00181D15" w:rsidRDefault="00181D15" w:rsidP="00181D15">
            <w:pPr>
              <w:spacing w:after="200" w:line="276" w:lineRule="auto"/>
            </w:pPr>
            <w:bookmarkStart w:id="1" w:name="_Hlk205074515"/>
            <w:r w:rsidRPr="00181D15">
              <w:t>Challenges</w:t>
            </w:r>
          </w:p>
        </w:tc>
        <w:tc>
          <w:tcPr>
            <w:tcW w:w="4428" w:type="dxa"/>
            <w:tcBorders>
              <w:top w:val="single" w:sz="4" w:space="0" w:color="auto"/>
              <w:left w:val="single" w:sz="4" w:space="0" w:color="auto"/>
              <w:bottom w:val="single" w:sz="4" w:space="0" w:color="auto"/>
              <w:right w:val="single" w:sz="4" w:space="0" w:color="auto"/>
            </w:tcBorders>
            <w:hideMark/>
          </w:tcPr>
          <w:p w14:paraId="673A1751" w14:textId="77777777" w:rsidR="00181D15" w:rsidRPr="00181D15" w:rsidRDefault="00181D15" w:rsidP="00181D15">
            <w:pPr>
              <w:spacing w:after="200" w:line="276" w:lineRule="auto"/>
            </w:pPr>
            <w:r w:rsidRPr="00181D15">
              <w:t>Coping Mechanisms</w:t>
            </w:r>
          </w:p>
        </w:tc>
      </w:tr>
      <w:tr w:rsidR="00181D15" w:rsidRPr="00181D15" w14:paraId="39C6D288"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42F3A77E" w14:textId="77777777" w:rsidR="00181D15" w:rsidRPr="00181D15" w:rsidRDefault="00181D15" w:rsidP="00181D15">
            <w:pPr>
              <w:spacing w:after="200" w:line="276" w:lineRule="auto"/>
            </w:pPr>
            <w:r w:rsidRPr="00181D15">
              <w:t xml:space="preserve">Limited capacity on utilization of gadgets.  </w:t>
            </w:r>
          </w:p>
        </w:tc>
        <w:tc>
          <w:tcPr>
            <w:tcW w:w="4428" w:type="dxa"/>
            <w:tcBorders>
              <w:top w:val="single" w:sz="4" w:space="0" w:color="auto"/>
              <w:left w:val="single" w:sz="4" w:space="0" w:color="auto"/>
              <w:bottom w:val="single" w:sz="4" w:space="0" w:color="auto"/>
              <w:right w:val="single" w:sz="4" w:space="0" w:color="auto"/>
            </w:tcBorders>
            <w:hideMark/>
          </w:tcPr>
          <w:p w14:paraId="186D724E" w14:textId="77777777" w:rsidR="00181D15" w:rsidRPr="00181D15" w:rsidRDefault="00181D15" w:rsidP="00181D15">
            <w:pPr>
              <w:spacing w:after="200" w:line="276" w:lineRule="auto"/>
            </w:pPr>
            <w:r w:rsidRPr="00181D15">
              <w:t>Seek assistance from the youth.</w:t>
            </w:r>
          </w:p>
        </w:tc>
      </w:tr>
      <w:tr w:rsidR="00181D15" w:rsidRPr="00181D15" w14:paraId="7A117D6F"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1B878E17" w14:textId="77777777" w:rsidR="00181D15" w:rsidRPr="00181D15" w:rsidRDefault="00181D15" w:rsidP="00181D15">
            <w:pPr>
              <w:spacing w:after="200" w:line="276" w:lineRule="auto"/>
            </w:pPr>
            <w:r w:rsidRPr="00181D15">
              <w:lastRenderedPageBreak/>
              <w:t>High cost of internet data connectivity</w:t>
            </w:r>
          </w:p>
        </w:tc>
        <w:tc>
          <w:tcPr>
            <w:tcW w:w="4428" w:type="dxa"/>
            <w:tcBorders>
              <w:top w:val="single" w:sz="4" w:space="0" w:color="auto"/>
              <w:left w:val="single" w:sz="4" w:space="0" w:color="auto"/>
              <w:bottom w:val="single" w:sz="4" w:space="0" w:color="auto"/>
              <w:right w:val="single" w:sz="4" w:space="0" w:color="auto"/>
            </w:tcBorders>
            <w:hideMark/>
          </w:tcPr>
          <w:p w14:paraId="3A62C44C" w14:textId="77777777" w:rsidR="00181D15" w:rsidRPr="00181D15" w:rsidRDefault="00181D15" w:rsidP="00181D15">
            <w:pPr>
              <w:spacing w:after="200" w:line="276" w:lineRule="auto"/>
            </w:pPr>
            <w:r w:rsidRPr="00181D15">
              <w:t>Use data when very necessary</w:t>
            </w:r>
          </w:p>
        </w:tc>
      </w:tr>
      <w:tr w:rsidR="00181D15" w:rsidRPr="00181D15" w14:paraId="4EA72B08"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0C0605C3" w14:textId="77777777" w:rsidR="00181D15" w:rsidRPr="00181D15" w:rsidRDefault="00181D15" w:rsidP="00181D15">
            <w:pPr>
              <w:spacing w:after="200" w:line="276" w:lineRule="auto"/>
            </w:pPr>
            <w:r w:rsidRPr="00181D15">
              <w:t>Lack of electric power in some areas of the county.</w:t>
            </w:r>
          </w:p>
        </w:tc>
        <w:tc>
          <w:tcPr>
            <w:tcW w:w="4428" w:type="dxa"/>
            <w:tcBorders>
              <w:top w:val="single" w:sz="4" w:space="0" w:color="auto"/>
              <w:left w:val="single" w:sz="4" w:space="0" w:color="auto"/>
              <w:bottom w:val="single" w:sz="4" w:space="0" w:color="auto"/>
              <w:right w:val="single" w:sz="4" w:space="0" w:color="auto"/>
            </w:tcBorders>
            <w:hideMark/>
          </w:tcPr>
          <w:p w14:paraId="5E17B5D2" w14:textId="77777777" w:rsidR="00181D15" w:rsidRPr="00181D15" w:rsidRDefault="00181D15" w:rsidP="00181D15">
            <w:pPr>
              <w:spacing w:after="200" w:line="276" w:lineRule="auto"/>
            </w:pPr>
            <w:r w:rsidRPr="00181D15">
              <w:t>Use of solar energy source</w:t>
            </w:r>
          </w:p>
        </w:tc>
      </w:tr>
      <w:tr w:rsidR="00181D15" w:rsidRPr="00181D15" w14:paraId="52AD53ED" w14:textId="77777777" w:rsidTr="00181D15">
        <w:tc>
          <w:tcPr>
            <w:tcW w:w="4428" w:type="dxa"/>
            <w:tcBorders>
              <w:top w:val="single" w:sz="4" w:space="0" w:color="auto"/>
              <w:left w:val="single" w:sz="4" w:space="0" w:color="auto"/>
              <w:bottom w:val="single" w:sz="4" w:space="0" w:color="auto"/>
              <w:right w:val="single" w:sz="4" w:space="0" w:color="auto"/>
            </w:tcBorders>
            <w:hideMark/>
          </w:tcPr>
          <w:p w14:paraId="7E2AA167" w14:textId="77777777" w:rsidR="00181D15" w:rsidRPr="00181D15" w:rsidRDefault="00181D15" w:rsidP="00181D15">
            <w:pPr>
              <w:spacing w:after="200" w:line="276" w:lineRule="auto"/>
            </w:pPr>
            <w:r w:rsidRPr="00181D15">
              <w:t>High cost of digital gadgets.</w:t>
            </w:r>
          </w:p>
        </w:tc>
        <w:tc>
          <w:tcPr>
            <w:tcW w:w="4428" w:type="dxa"/>
            <w:tcBorders>
              <w:top w:val="single" w:sz="4" w:space="0" w:color="auto"/>
              <w:left w:val="single" w:sz="4" w:space="0" w:color="auto"/>
              <w:bottom w:val="single" w:sz="4" w:space="0" w:color="auto"/>
              <w:right w:val="single" w:sz="4" w:space="0" w:color="auto"/>
            </w:tcBorders>
            <w:hideMark/>
          </w:tcPr>
          <w:p w14:paraId="447EE1E8" w14:textId="77777777" w:rsidR="00181D15" w:rsidRPr="00181D15" w:rsidRDefault="00181D15" w:rsidP="00181D15">
            <w:pPr>
              <w:spacing w:after="200" w:line="276" w:lineRule="auto"/>
            </w:pPr>
            <w:r w:rsidRPr="00181D15">
              <w:t>Credit financing-(M-KOPA)</w:t>
            </w:r>
          </w:p>
        </w:tc>
      </w:tr>
      <w:bookmarkEnd w:id="1"/>
    </w:tbl>
    <w:p w14:paraId="5E799259" w14:textId="77777777" w:rsidR="00181D15" w:rsidRPr="00181D15" w:rsidRDefault="00181D15" w:rsidP="00181D15"/>
    <w:p w14:paraId="78F045B5" w14:textId="77777777" w:rsidR="00181D15" w:rsidRPr="00181D15" w:rsidRDefault="00181D15" w:rsidP="00181D15">
      <w:pPr>
        <w:rPr>
          <w:b/>
          <w:color w:val="0066CC"/>
          <w:sz w:val="24"/>
        </w:rPr>
      </w:pPr>
      <w:r w:rsidRPr="00181D15">
        <w:rPr>
          <w:b/>
          <w:color w:val="0066CC"/>
          <w:sz w:val="24"/>
        </w:rPr>
        <w:t>Economic Viability &amp; Market analysis</w:t>
      </w:r>
    </w:p>
    <w:p w14:paraId="34AF27BE" w14:textId="10CA4491" w:rsidR="00181D15" w:rsidRDefault="00181D15" w:rsidP="00181D15">
      <w:r w:rsidRPr="00181D15">
        <w:t>1.</w:t>
      </w:r>
      <w:r w:rsidRPr="00181D15">
        <w:tab/>
        <w:t>How is the market demand for the product (specific value chain)</w:t>
      </w:r>
    </w:p>
    <w:p w14:paraId="27950DCA" w14:textId="77777777" w:rsidR="009530F1" w:rsidRDefault="009530F1" w:rsidP="009530F1">
      <w:r>
        <w:t>Enterprise</w:t>
      </w:r>
      <w:r>
        <w:tab/>
        <w:t>Market  Demand</w:t>
      </w:r>
      <w:r>
        <w:tab/>
        <w:t xml:space="preserve">Competition </w:t>
      </w:r>
      <w:r>
        <w:tab/>
        <w:t>Profitability</w:t>
      </w:r>
      <w:r>
        <w:tab/>
      </w:r>
    </w:p>
    <w:p w14:paraId="1C3ECAE3" w14:textId="77777777" w:rsidR="009530F1" w:rsidRDefault="009530F1" w:rsidP="009530F1">
      <w:r>
        <w:t xml:space="preserve">Tea </w:t>
      </w:r>
      <w:r>
        <w:tab/>
        <w:t>High</w:t>
      </w:r>
      <w:r>
        <w:tab/>
        <w:t>Competition from other tea producing counties</w:t>
      </w:r>
      <w:r>
        <w:tab/>
        <w:t>High</w:t>
      </w:r>
      <w:r>
        <w:tab/>
      </w:r>
    </w:p>
    <w:p w14:paraId="2FFA2B66" w14:textId="77777777" w:rsidR="009530F1" w:rsidRDefault="009530F1" w:rsidP="009530F1">
      <w:r>
        <w:t xml:space="preserve">Coffee </w:t>
      </w:r>
      <w:r>
        <w:tab/>
        <w:t>High</w:t>
      </w:r>
      <w:r>
        <w:tab/>
        <w:t>Competition from other coffee producing counties</w:t>
      </w:r>
      <w:r>
        <w:tab/>
        <w:t>High</w:t>
      </w:r>
      <w:r>
        <w:tab/>
      </w:r>
    </w:p>
    <w:p w14:paraId="2B5FC617" w14:textId="77777777" w:rsidR="009530F1" w:rsidRDefault="009530F1" w:rsidP="009530F1">
      <w:r>
        <w:t xml:space="preserve">Macadamia </w:t>
      </w:r>
      <w:r>
        <w:tab/>
        <w:t>High</w:t>
      </w:r>
      <w:r>
        <w:tab/>
        <w:t xml:space="preserve">Competition from </w:t>
      </w:r>
      <w:proofErr w:type="gramStart"/>
      <w:r>
        <w:t>other</w:t>
      </w:r>
      <w:proofErr w:type="gramEnd"/>
      <w:r>
        <w:t xml:space="preserve">  producing counties</w:t>
      </w:r>
      <w:r>
        <w:tab/>
        <w:t>High</w:t>
      </w:r>
      <w:r>
        <w:tab/>
      </w:r>
    </w:p>
    <w:p w14:paraId="143F38A0" w14:textId="77777777" w:rsidR="009530F1" w:rsidRDefault="009530F1" w:rsidP="009530F1">
      <w:r>
        <w:t xml:space="preserve">Avocado </w:t>
      </w:r>
      <w:r>
        <w:tab/>
        <w:t>High</w:t>
      </w:r>
      <w:r>
        <w:tab/>
        <w:t xml:space="preserve">Competition from </w:t>
      </w:r>
      <w:proofErr w:type="gramStart"/>
      <w:r>
        <w:t>other</w:t>
      </w:r>
      <w:proofErr w:type="gramEnd"/>
      <w:r>
        <w:t xml:space="preserve">  producing counties</w:t>
      </w:r>
      <w:r>
        <w:tab/>
        <w:t>High</w:t>
      </w:r>
      <w:r>
        <w:tab/>
      </w:r>
    </w:p>
    <w:p w14:paraId="586C048D" w14:textId="77777777" w:rsidR="009530F1" w:rsidRDefault="009530F1" w:rsidP="009530F1">
      <w:r>
        <w:t xml:space="preserve">Maize </w:t>
      </w:r>
      <w:r>
        <w:tab/>
        <w:t xml:space="preserve">High </w:t>
      </w:r>
      <w:r>
        <w:tab/>
        <w:t xml:space="preserve">Competition from </w:t>
      </w:r>
      <w:proofErr w:type="gramStart"/>
      <w:r>
        <w:t>other</w:t>
      </w:r>
      <w:proofErr w:type="gramEnd"/>
      <w:r>
        <w:t xml:space="preserve">  producing counties</w:t>
      </w:r>
      <w:r>
        <w:tab/>
        <w:t>High</w:t>
      </w:r>
      <w:r>
        <w:tab/>
      </w:r>
    </w:p>
    <w:p w14:paraId="42F7786E" w14:textId="77777777" w:rsidR="009530F1" w:rsidRDefault="009530F1" w:rsidP="009530F1">
      <w:r>
        <w:t>Beans</w:t>
      </w:r>
      <w:r>
        <w:tab/>
        <w:t>High</w:t>
      </w:r>
      <w:r>
        <w:tab/>
        <w:t xml:space="preserve">Competition from </w:t>
      </w:r>
      <w:proofErr w:type="gramStart"/>
      <w:r>
        <w:t>other</w:t>
      </w:r>
      <w:proofErr w:type="gramEnd"/>
      <w:r>
        <w:t xml:space="preserve">  producing counties</w:t>
      </w:r>
      <w:r>
        <w:tab/>
        <w:t>High</w:t>
      </w:r>
      <w:r>
        <w:tab/>
      </w:r>
    </w:p>
    <w:p w14:paraId="2AD3DA52" w14:textId="77777777" w:rsidR="009530F1" w:rsidRDefault="009530F1" w:rsidP="009530F1">
      <w:r>
        <w:t>Banana</w:t>
      </w:r>
      <w:r>
        <w:tab/>
        <w:t>Medium</w:t>
      </w:r>
      <w:r>
        <w:tab/>
        <w:t>Competition from other  producing counties</w:t>
      </w:r>
      <w:r>
        <w:tab/>
        <w:t>Medium</w:t>
      </w:r>
      <w:r>
        <w:tab/>
      </w:r>
    </w:p>
    <w:p w14:paraId="1C6B44C6" w14:textId="77777777" w:rsidR="009530F1" w:rsidRDefault="009530F1" w:rsidP="009530F1">
      <w:r>
        <w:t>Mango</w:t>
      </w:r>
      <w:r>
        <w:tab/>
        <w:t xml:space="preserve">Medium </w:t>
      </w:r>
      <w:r>
        <w:tab/>
        <w:t>Competition from other  producing counties</w:t>
      </w:r>
      <w:r>
        <w:tab/>
        <w:t>Medium</w:t>
      </w:r>
      <w:r>
        <w:tab/>
      </w:r>
    </w:p>
    <w:p w14:paraId="5A3A1042" w14:textId="77777777" w:rsidR="009530F1" w:rsidRDefault="009530F1" w:rsidP="009530F1">
      <w:r>
        <w:t>Green gram</w:t>
      </w:r>
      <w:r>
        <w:tab/>
        <w:t xml:space="preserve">Medium </w:t>
      </w:r>
      <w:r>
        <w:tab/>
        <w:t>Competition from other  producing counties</w:t>
      </w:r>
      <w:r>
        <w:tab/>
        <w:t>Medium</w:t>
      </w:r>
      <w:r>
        <w:tab/>
      </w:r>
    </w:p>
    <w:p w14:paraId="008E93E4" w14:textId="77777777" w:rsidR="009530F1" w:rsidRDefault="009530F1" w:rsidP="009530F1">
      <w:proofErr w:type="spellStart"/>
      <w:r>
        <w:t>Muguka</w:t>
      </w:r>
      <w:proofErr w:type="spellEnd"/>
      <w:r>
        <w:t xml:space="preserve"> </w:t>
      </w:r>
      <w:r>
        <w:tab/>
        <w:t>High</w:t>
      </w:r>
      <w:r>
        <w:tab/>
        <w:t xml:space="preserve">Competition from </w:t>
      </w:r>
      <w:proofErr w:type="gramStart"/>
      <w:r>
        <w:t>other</w:t>
      </w:r>
      <w:proofErr w:type="gramEnd"/>
      <w:r>
        <w:t xml:space="preserve">  producing counties</w:t>
      </w:r>
      <w:r>
        <w:tab/>
        <w:t>High</w:t>
      </w:r>
      <w:r>
        <w:tab/>
      </w:r>
    </w:p>
    <w:p w14:paraId="78CC321E" w14:textId="77777777" w:rsidR="009530F1" w:rsidRDefault="009530F1" w:rsidP="009530F1">
      <w:r>
        <w:t>Dairy cattle-Milk</w:t>
      </w:r>
      <w:r>
        <w:tab/>
        <w:t>High</w:t>
      </w:r>
      <w:r>
        <w:tab/>
        <w:t xml:space="preserve">Competition from </w:t>
      </w:r>
      <w:proofErr w:type="gramStart"/>
      <w:r>
        <w:t>other</w:t>
      </w:r>
      <w:proofErr w:type="gramEnd"/>
      <w:r>
        <w:t xml:space="preserve">  producing counties</w:t>
      </w:r>
      <w:r>
        <w:tab/>
        <w:t>High</w:t>
      </w:r>
      <w:r>
        <w:tab/>
      </w:r>
    </w:p>
    <w:p w14:paraId="4CABB41E" w14:textId="77777777" w:rsidR="009530F1" w:rsidRDefault="009530F1" w:rsidP="009530F1">
      <w:r>
        <w:t>Poultry</w:t>
      </w:r>
      <w:r>
        <w:tab/>
        <w:t>Medium</w:t>
      </w:r>
      <w:r>
        <w:tab/>
        <w:t>Competition from other  producing counties</w:t>
      </w:r>
      <w:r>
        <w:tab/>
        <w:t>Medium</w:t>
      </w:r>
      <w:r>
        <w:tab/>
      </w:r>
    </w:p>
    <w:p w14:paraId="7229B4A4" w14:textId="77777777" w:rsidR="009530F1" w:rsidRDefault="009530F1" w:rsidP="009530F1">
      <w:r>
        <w:t>Goats/sheep</w:t>
      </w:r>
      <w:r>
        <w:tab/>
        <w:t>Medium</w:t>
      </w:r>
      <w:r>
        <w:tab/>
        <w:t>Competition from other  producing counties</w:t>
      </w:r>
      <w:r>
        <w:tab/>
        <w:t>Medium</w:t>
      </w:r>
      <w:r>
        <w:tab/>
      </w:r>
    </w:p>
    <w:p w14:paraId="4503FE4D" w14:textId="77777777" w:rsidR="009530F1" w:rsidRDefault="009530F1" w:rsidP="009530F1">
      <w:r>
        <w:t xml:space="preserve">Pig </w:t>
      </w:r>
      <w:r>
        <w:tab/>
        <w:t xml:space="preserve">Medium </w:t>
      </w:r>
      <w:r>
        <w:tab/>
        <w:t>Competition from other  producing counties</w:t>
      </w:r>
      <w:r>
        <w:tab/>
        <w:t>Medium</w:t>
      </w:r>
      <w:r>
        <w:tab/>
      </w:r>
    </w:p>
    <w:p w14:paraId="3AB51D95" w14:textId="453F9A3A" w:rsidR="009530F1" w:rsidRPr="00181D15" w:rsidRDefault="009530F1" w:rsidP="009530F1">
      <w:r>
        <w:t>Beef cattle</w:t>
      </w:r>
      <w:r>
        <w:tab/>
        <w:t>Medium</w:t>
      </w:r>
      <w:r>
        <w:tab/>
        <w:t>Competition from other  producing counties</w:t>
      </w:r>
      <w:r>
        <w:tab/>
        <w:t>Medium</w:t>
      </w:r>
      <w:r>
        <w:tab/>
      </w:r>
    </w:p>
    <w:p w14:paraId="2F35021E" w14:textId="77777777" w:rsidR="00181D15" w:rsidRPr="00181D15" w:rsidRDefault="00181D15" w:rsidP="00181D15"/>
    <w:p w14:paraId="1F9F0E18" w14:textId="77777777" w:rsidR="00181D15" w:rsidRPr="00181D15" w:rsidRDefault="00181D15" w:rsidP="00181D15">
      <w:r w:rsidRPr="00181D15">
        <w:t>2.</w:t>
      </w:r>
      <w:r w:rsidRPr="00181D15">
        <w:tab/>
        <w:t xml:space="preserve">What is the competition landscape for this product and any opportunity where women can tap more on through value addition </w:t>
      </w:r>
      <w:proofErr w:type="spellStart"/>
      <w:r w:rsidRPr="00181D15">
        <w:t>etc</w:t>
      </w:r>
      <w:proofErr w:type="spellEnd"/>
    </w:p>
    <w:p w14:paraId="33EC765A" w14:textId="77777777" w:rsidR="00181D15" w:rsidRPr="00181D15" w:rsidRDefault="00181D15" w:rsidP="00181D15">
      <w:r w:rsidRPr="00181D15">
        <w:lastRenderedPageBreak/>
        <w:t>3.</w:t>
      </w:r>
      <w:r w:rsidRPr="00181D15">
        <w:tab/>
        <w:t>What are the economic benefits and profitability levels of these enterprises for women?</w:t>
      </w:r>
    </w:p>
    <w:p w14:paraId="1185270D" w14:textId="77777777" w:rsidR="00181D15" w:rsidRPr="00181D15" w:rsidRDefault="00181D15" w:rsidP="00181D15">
      <w:r w:rsidRPr="00181D15">
        <w:t>4.</w:t>
      </w:r>
      <w:r w:rsidRPr="00181D15">
        <w:tab/>
        <w:t xml:space="preserve">How do these enterprises compare to male-dominated ones in terms of income and sustainability? </w:t>
      </w:r>
    </w:p>
    <w:p w14:paraId="3C37D4B8" w14:textId="77777777" w:rsidR="00181D15" w:rsidRPr="00181D15" w:rsidRDefault="00181D15" w:rsidP="00181D15">
      <w:r w:rsidRPr="00181D15">
        <w:t>The male dominated enterprises generate more income as compared to female dominated enterprises.</w:t>
      </w:r>
    </w:p>
    <w:p w14:paraId="44E87D1F" w14:textId="77777777" w:rsidR="00181D15" w:rsidRPr="00181D15" w:rsidRDefault="00181D15" w:rsidP="00181D15">
      <w:r w:rsidRPr="00181D15">
        <w:t>5.</w:t>
      </w:r>
      <w:r w:rsidRPr="00181D15">
        <w:tab/>
        <w:t xml:space="preserve">What socio-economic benefits (e.g., improved household welfare, community development) do these enterprises bring? </w:t>
      </w:r>
    </w:p>
    <w:p w14:paraId="2614E5C8" w14:textId="77777777" w:rsidR="00181D15" w:rsidRPr="00181D15" w:rsidRDefault="00181D15" w:rsidP="00181D15">
      <w:pPr>
        <w:numPr>
          <w:ilvl w:val="0"/>
          <w:numId w:val="25"/>
        </w:numPr>
      </w:pPr>
      <w:r w:rsidRPr="00181D15">
        <w:t>Improved access to education</w:t>
      </w:r>
    </w:p>
    <w:p w14:paraId="0ABFE321" w14:textId="77777777" w:rsidR="00181D15" w:rsidRPr="00181D15" w:rsidRDefault="00181D15" w:rsidP="00181D15">
      <w:pPr>
        <w:numPr>
          <w:ilvl w:val="0"/>
          <w:numId w:val="25"/>
        </w:numPr>
      </w:pPr>
      <w:r w:rsidRPr="00181D15">
        <w:t>Improved housing</w:t>
      </w:r>
    </w:p>
    <w:p w14:paraId="7E7928AD" w14:textId="77777777" w:rsidR="00181D15" w:rsidRPr="00181D15" w:rsidRDefault="00181D15" w:rsidP="00181D15">
      <w:pPr>
        <w:numPr>
          <w:ilvl w:val="0"/>
          <w:numId w:val="25"/>
        </w:numPr>
      </w:pPr>
      <w:r w:rsidRPr="00181D15">
        <w:t>Improved nutrition and health</w:t>
      </w:r>
    </w:p>
    <w:p w14:paraId="091A5DD3" w14:textId="77777777" w:rsidR="00181D15" w:rsidRPr="00181D15" w:rsidRDefault="00181D15" w:rsidP="00181D15">
      <w:pPr>
        <w:numPr>
          <w:ilvl w:val="0"/>
          <w:numId w:val="25"/>
        </w:numPr>
      </w:pPr>
      <w:r w:rsidRPr="00181D15">
        <w:t>Improved clothing</w:t>
      </w:r>
    </w:p>
    <w:p w14:paraId="538E2D8F" w14:textId="77777777" w:rsidR="00181D15" w:rsidRPr="00181D15" w:rsidRDefault="00181D15" w:rsidP="00181D15">
      <w:pPr>
        <w:numPr>
          <w:ilvl w:val="0"/>
          <w:numId w:val="25"/>
        </w:numPr>
      </w:pPr>
      <w:r w:rsidRPr="00181D15">
        <w:t>Improved access to health facilities.</w:t>
      </w:r>
    </w:p>
    <w:p w14:paraId="1076B2D9" w14:textId="77777777" w:rsidR="00181D15" w:rsidRPr="00181D15" w:rsidRDefault="00181D15" w:rsidP="00181D15">
      <w:pPr>
        <w:rPr>
          <w:b/>
          <w:color w:val="0066CC"/>
          <w:sz w:val="24"/>
        </w:rPr>
      </w:pPr>
      <w:r w:rsidRPr="00181D15">
        <w:rPr>
          <w:b/>
          <w:color w:val="0066CC"/>
          <w:sz w:val="24"/>
        </w:rPr>
        <w:t>Replicability &amp; Scalability</w:t>
      </w:r>
    </w:p>
    <w:p w14:paraId="34B7F7E3" w14:textId="77777777" w:rsidR="00181D15" w:rsidRPr="00181D15" w:rsidRDefault="00181D15" w:rsidP="00181D15">
      <w:r w:rsidRPr="00181D15">
        <w:t>1.</w:t>
      </w:r>
      <w:r w:rsidRPr="00181D15">
        <w:tab/>
        <w:t>What factors contribute to the success of these enterprises?</w:t>
      </w:r>
    </w:p>
    <w:p w14:paraId="10AD9D21" w14:textId="77777777" w:rsidR="00181D15" w:rsidRPr="00181D15" w:rsidRDefault="00181D15" w:rsidP="00181D15">
      <w:pPr>
        <w:numPr>
          <w:ilvl w:val="0"/>
          <w:numId w:val="26"/>
        </w:numPr>
      </w:pPr>
      <w:r w:rsidRPr="00181D15">
        <w:t xml:space="preserve">Availability of capital </w:t>
      </w:r>
      <w:proofErr w:type="spellStart"/>
      <w:r w:rsidRPr="00181D15">
        <w:t>eg</w:t>
      </w:r>
      <w:proofErr w:type="spellEnd"/>
      <w:r w:rsidRPr="00181D15">
        <w:t xml:space="preserve"> land and finances</w:t>
      </w:r>
    </w:p>
    <w:p w14:paraId="6F71B069" w14:textId="77777777" w:rsidR="00181D15" w:rsidRPr="00181D15" w:rsidRDefault="00181D15" w:rsidP="00181D15">
      <w:pPr>
        <w:numPr>
          <w:ilvl w:val="0"/>
          <w:numId w:val="26"/>
        </w:numPr>
      </w:pPr>
      <w:r w:rsidRPr="00181D15">
        <w:t>Technical knowhow</w:t>
      </w:r>
    </w:p>
    <w:p w14:paraId="77899989" w14:textId="77777777" w:rsidR="00181D15" w:rsidRPr="00181D15" w:rsidRDefault="00181D15" w:rsidP="00181D15">
      <w:pPr>
        <w:numPr>
          <w:ilvl w:val="0"/>
          <w:numId w:val="26"/>
        </w:numPr>
      </w:pPr>
      <w:r w:rsidRPr="00181D15">
        <w:t>Availability of skilled and unskilled labor</w:t>
      </w:r>
    </w:p>
    <w:p w14:paraId="74D42476" w14:textId="77777777" w:rsidR="00181D15" w:rsidRPr="00181D15" w:rsidRDefault="00181D15" w:rsidP="00181D15">
      <w:pPr>
        <w:numPr>
          <w:ilvl w:val="0"/>
          <w:numId w:val="26"/>
        </w:numPr>
      </w:pPr>
      <w:r w:rsidRPr="00181D15">
        <w:t>Access to market</w:t>
      </w:r>
    </w:p>
    <w:p w14:paraId="0987C146" w14:textId="77777777" w:rsidR="00181D15" w:rsidRPr="00181D15" w:rsidRDefault="00181D15" w:rsidP="00181D15">
      <w:r w:rsidRPr="00181D15">
        <w:t>2. Can these enterprises be replicated in other counties/regions? What conditions are necessary?</w:t>
      </w:r>
    </w:p>
    <w:p w14:paraId="380E5E64" w14:textId="77777777" w:rsidR="00181D15" w:rsidRPr="00181D15" w:rsidRDefault="00181D15" w:rsidP="00181D15">
      <w:r w:rsidRPr="00181D15">
        <w:t xml:space="preserve">Yes, Suitability based on </w:t>
      </w:r>
      <w:proofErr w:type="spellStart"/>
      <w:r w:rsidRPr="00181D15">
        <w:t>agro</w:t>
      </w:r>
      <w:proofErr w:type="spellEnd"/>
      <w:r w:rsidRPr="00181D15">
        <w:t xml:space="preserve"> ecological requirement of each crop/livestock</w:t>
      </w:r>
    </w:p>
    <w:p w14:paraId="1A47F281" w14:textId="77777777" w:rsidR="00181D15" w:rsidRPr="00181D15" w:rsidRDefault="00181D15" w:rsidP="00181D15">
      <w:r w:rsidRPr="00181D15">
        <w:t>3.</w:t>
      </w:r>
      <w:r w:rsidRPr="00181D15">
        <w:tab/>
        <w:t>How can value chains and market access be improved to enhance their viability?</w:t>
      </w:r>
    </w:p>
    <w:p w14:paraId="552EFFFA" w14:textId="77777777" w:rsidR="00181D15" w:rsidRPr="00181D15" w:rsidRDefault="00181D15" w:rsidP="00181D15">
      <w:pPr>
        <w:numPr>
          <w:ilvl w:val="0"/>
          <w:numId w:val="27"/>
        </w:numPr>
      </w:pPr>
      <w:r w:rsidRPr="00181D15">
        <w:t>Upscaling value addition</w:t>
      </w:r>
    </w:p>
    <w:p w14:paraId="071EEDBE" w14:textId="77777777" w:rsidR="00181D15" w:rsidRPr="00181D15" w:rsidRDefault="00181D15" w:rsidP="00181D15">
      <w:pPr>
        <w:numPr>
          <w:ilvl w:val="0"/>
          <w:numId w:val="27"/>
        </w:numPr>
      </w:pPr>
      <w:r w:rsidRPr="00181D15">
        <w:t>Adoption of digital marketing technology</w:t>
      </w:r>
    </w:p>
    <w:p w14:paraId="48935648" w14:textId="77777777" w:rsidR="00181D15" w:rsidRPr="00181D15" w:rsidRDefault="00181D15" w:rsidP="00181D15">
      <w:pPr>
        <w:numPr>
          <w:ilvl w:val="0"/>
          <w:numId w:val="27"/>
        </w:numPr>
      </w:pPr>
      <w:r w:rsidRPr="00181D15">
        <w:t>Market survey and linkages</w:t>
      </w:r>
    </w:p>
    <w:p w14:paraId="5761F434" w14:textId="77777777" w:rsidR="00181D15" w:rsidRPr="00181D15" w:rsidRDefault="00181D15" w:rsidP="00181D15">
      <w:pPr>
        <w:numPr>
          <w:ilvl w:val="0"/>
          <w:numId w:val="27"/>
        </w:numPr>
      </w:pPr>
      <w:r w:rsidRPr="00181D15">
        <w:t>Product aggregation</w:t>
      </w:r>
    </w:p>
    <w:p w14:paraId="63E245E1" w14:textId="77777777" w:rsidR="00181D15" w:rsidRPr="00181D15" w:rsidRDefault="00181D15" w:rsidP="00181D15">
      <w:pPr>
        <w:numPr>
          <w:ilvl w:val="0"/>
          <w:numId w:val="27"/>
        </w:numPr>
      </w:pPr>
      <w:r w:rsidRPr="00181D15">
        <w:t>Produce branding and advertisement</w:t>
      </w:r>
    </w:p>
    <w:p w14:paraId="7A9FC484" w14:textId="77777777" w:rsidR="00181D15" w:rsidRPr="00181D15" w:rsidRDefault="00181D15" w:rsidP="00181D15"/>
    <w:p w14:paraId="5E42FEDA" w14:textId="77777777" w:rsidR="00181D15" w:rsidRPr="00181D15" w:rsidRDefault="00181D15" w:rsidP="00181D15">
      <w:pPr>
        <w:rPr>
          <w:b/>
          <w:color w:val="0066CC"/>
          <w:sz w:val="24"/>
        </w:rPr>
      </w:pPr>
      <w:r w:rsidRPr="00181D15">
        <w:rPr>
          <w:b/>
          <w:color w:val="0066CC"/>
          <w:sz w:val="24"/>
        </w:rPr>
        <w:t>6. Data Availability &amp; Policy Support</w:t>
      </w:r>
    </w:p>
    <w:p w14:paraId="4B37D79F" w14:textId="77777777" w:rsidR="00181D15" w:rsidRPr="00181D15" w:rsidRDefault="00181D15" w:rsidP="00181D15">
      <w:r w:rsidRPr="00181D15">
        <w:t>1.</w:t>
      </w:r>
      <w:r w:rsidRPr="00181D15">
        <w:tab/>
        <w:t>What data sources exist to track the success and impact of these women-led enterprises?</w:t>
      </w:r>
    </w:p>
    <w:p w14:paraId="3857D437" w14:textId="77777777" w:rsidR="00181D15" w:rsidRPr="00181D15" w:rsidRDefault="00181D15" w:rsidP="00181D15">
      <w:pPr>
        <w:numPr>
          <w:ilvl w:val="0"/>
          <w:numId w:val="28"/>
        </w:numPr>
      </w:pPr>
      <w:proofErr w:type="gramStart"/>
      <w:r w:rsidRPr="00181D15">
        <w:t>Yes</w:t>
      </w:r>
      <w:proofErr w:type="gramEnd"/>
      <w:r w:rsidRPr="00181D15">
        <w:t xml:space="preserve"> however the data needs segregation, ground-truthing and analysis </w:t>
      </w:r>
    </w:p>
    <w:p w14:paraId="1C751993" w14:textId="77777777" w:rsidR="00181D15" w:rsidRPr="00181D15" w:rsidRDefault="00181D15" w:rsidP="00181D15">
      <w:r w:rsidRPr="00181D15">
        <w:t>2.</w:t>
      </w:r>
      <w:r w:rsidRPr="00181D15">
        <w:tab/>
        <w:t>Qualitatively capture the policy frameworks supporting the women -led V.Cs</w:t>
      </w:r>
    </w:p>
    <w:p w14:paraId="5362DCD7" w14:textId="77777777" w:rsidR="00181D15" w:rsidRPr="00181D15" w:rsidRDefault="00181D15" w:rsidP="00181D15">
      <w:pPr>
        <w:numPr>
          <w:ilvl w:val="0"/>
          <w:numId w:val="29"/>
        </w:numPr>
      </w:pPr>
      <w:r w:rsidRPr="00181D15">
        <w:t xml:space="preserve">Available in CIDP and other strategic government policy papers like climate change policy </w:t>
      </w:r>
    </w:p>
    <w:p w14:paraId="12BF060A" w14:textId="77777777" w:rsidR="00181D15" w:rsidRPr="00181D15" w:rsidRDefault="00181D15" w:rsidP="00181D15">
      <w:r w:rsidRPr="00181D15">
        <w:t>3.</w:t>
      </w:r>
      <w:r w:rsidRPr="00181D15">
        <w:tab/>
        <w:t>Map the landscape for women’s collectives or cooperatives that would enhance their collective voices for favorable enabling environment</w:t>
      </w:r>
    </w:p>
    <w:p w14:paraId="4557709E" w14:textId="77777777" w:rsidR="00181D15" w:rsidRPr="00181D15" w:rsidRDefault="00181D15" w:rsidP="00181D15">
      <w:pPr>
        <w:numPr>
          <w:ilvl w:val="0"/>
          <w:numId w:val="30"/>
        </w:numPr>
      </w:pPr>
      <w:r w:rsidRPr="00181D15">
        <w:t>FIDA</w:t>
      </w:r>
    </w:p>
    <w:p w14:paraId="46884613" w14:textId="77777777" w:rsidR="00181D15" w:rsidRPr="00181D15" w:rsidRDefault="00181D15" w:rsidP="00181D15">
      <w:pPr>
        <w:numPr>
          <w:ilvl w:val="0"/>
          <w:numId w:val="30"/>
        </w:numPr>
      </w:pPr>
      <w:r w:rsidRPr="00181D15">
        <w:t>Gender and social inclusion desk officers in community development  projects</w:t>
      </w:r>
    </w:p>
    <w:p w14:paraId="74F51739" w14:textId="77777777" w:rsidR="00181D15" w:rsidRPr="00181D15" w:rsidRDefault="00181D15" w:rsidP="00181D15">
      <w:pPr>
        <w:numPr>
          <w:ilvl w:val="0"/>
          <w:numId w:val="30"/>
        </w:numPr>
      </w:pPr>
      <w:r w:rsidRPr="00181D15">
        <w:t>Women enterprise funds</w:t>
      </w:r>
    </w:p>
    <w:p w14:paraId="7988DB1E" w14:textId="77777777" w:rsidR="00181D15" w:rsidRPr="00181D15" w:rsidRDefault="00181D15" w:rsidP="00181D15">
      <w:r w:rsidRPr="00181D15">
        <w:t>4.</w:t>
      </w:r>
      <w:r w:rsidRPr="00181D15">
        <w:tab/>
        <w:t>Are there any policy gaps that need to be addressed to further support women in these enterprises?</w:t>
      </w:r>
    </w:p>
    <w:p w14:paraId="124B0004" w14:textId="77777777" w:rsidR="00181D15" w:rsidRPr="00181D15" w:rsidRDefault="00181D15" w:rsidP="00181D15">
      <w:pPr>
        <w:numPr>
          <w:ilvl w:val="0"/>
          <w:numId w:val="31"/>
        </w:numPr>
      </w:pPr>
      <w:r w:rsidRPr="00181D15">
        <w:t xml:space="preserve">Yes </w:t>
      </w:r>
    </w:p>
    <w:p w14:paraId="624C6581" w14:textId="77777777" w:rsidR="00181D15" w:rsidRPr="00181D15" w:rsidRDefault="00181D15" w:rsidP="00181D15">
      <w:r w:rsidRPr="00181D15">
        <w:t>5.</w:t>
      </w:r>
      <w:r w:rsidRPr="00181D15">
        <w:tab/>
        <w:t>What recommendations can be made to strengthen these enterprises through policy interventions and investments?</w:t>
      </w:r>
    </w:p>
    <w:p w14:paraId="27DEEDB7" w14:textId="77777777" w:rsidR="00181D15" w:rsidRPr="00181D15" w:rsidRDefault="00181D15" w:rsidP="00181D15">
      <w:pPr>
        <w:numPr>
          <w:ilvl w:val="0"/>
          <w:numId w:val="31"/>
        </w:numPr>
      </w:pPr>
      <w:r w:rsidRPr="00181D15">
        <w:t>Guaranteed minimum returns for agricultural produce from women led enterprises</w:t>
      </w:r>
    </w:p>
    <w:p w14:paraId="2E5255E1" w14:textId="77777777" w:rsidR="00181D15" w:rsidRPr="00181D15" w:rsidRDefault="00181D15" w:rsidP="00181D15">
      <w:pPr>
        <w:numPr>
          <w:ilvl w:val="0"/>
          <w:numId w:val="31"/>
        </w:numPr>
      </w:pPr>
      <w:r w:rsidRPr="00181D15">
        <w:t>Affordable and flexible credit access to women</w:t>
      </w:r>
    </w:p>
    <w:p w14:paraId="27B56EC2" w14:textId="77777777" w:rsidR="00181D15" w:rsidRPr="00181D15" w:rsidRDefault="00181D15" w:rsidP="00181D15">
      <w:pPr>
        <w:numPr>
          <w:ilvl w:val="0"/>
          <w:numId w:val="31"/>
        </w:numPr>
      </w:pPr>
      <w:r w:rsidRPr="00181D15">
        <w:t>Tailor made credit access to women led enterprises</w:t>
      </w:r>
    </w:p>
    <w:p w14:paraId="7666D008" w14:textId="77777777" w:rsidR="00181D15" w:rsidRPr="00181D15" w:rsidRDefault="00181D15" w:rsidP="00181D15">
      <w:r w:rsidRPr="00181D15">
        <w:t>6.</w:t>
      </w:r>
      <w:r w:rsidRPr="00181D15">
        <w:tab/>
        <w:t>From your perspective, what policies are currently enabling or hindering women’s participation in climate-resilient enterprises?</w:t>
      </w:r>
    </w:p>
    <w:p w14:paraId="6147AEA7" w14:textId="77777777" w:rsidR="00181D15" w:rsidRPr="00181D15" w:rsidRDefault="00181D15" w:rsidP="00181D15">
      <w:pPr>
        <w:numPr>
          <w:ilvl w:val="0"/>
          <w:numId w:val="32"/>
        </w:numPr>
      </w:pPr>
      <w:r w:rsidRPr="00181D15">
        <w:t>High taxation regime leading to high cost of inputs</w:t>
      </w:r>
    </w:p>
    <w:p w14:paraId="16041E4D" w14:textId="77777777" w:rsidR="00181D15" w:rsidRPr="00181D15" w:rsidRDefault="00181D15" w:rsidP="00181D15">
      <w:pPr>
        <w:numPr>
          <w:ilvl w:val="0"/>
          <w:numId w:val="32"/>
        </w:numPr>
      </w:pPr>
      <w:r w:rsidRPr="00181D15">
        <w:t>Uncontrolled importation of certain commodities which are locally produced like eggs and milk</w:t>
      </w:r>
    </w:p>
    <w:p w14:paraId="370B3D73" w14:textId="77777777" w:rsidR="00181D15" w:rsidRPr="00181D15" w:rsidRDefault="00181D15" w:rsidP="00181D15">
      <w:r w:rsidRPr="00181D15">
        <w:t>7.</w:t>
      </w:r>
      <w:r w:rsidRPr="00181D15">
        <w:tab/>
        <w:t>What kinds of support (e.g., financial, technical, policy) would make it easier for women and marginalized groups to thrive in enterprise development?</w:t>
      </w:r>
    </w:p>
    <w:p w14:paraId="45413793" w14:textId="77777777" w:rsidR="00181D15" w:rsidRPr="00181D15" w:rsidRDefault="00181D15" w:rsidP="00181D15">
      <w:pPr>
        <w:numPr>
          <w:ilvl w:val="0"/>
          <w:numId w:val="33"/>
        </w:numPr>
      </w:pPr>
      <w:r w:rsidRPr="00181D15">
        <w:t xml:space="preserve">Affordable ,accessible, flexible </w:t>
      </w:r>
      <w:proofErr w:type="gramStart"/>
      <w:r w:rsidRPr="00181D15">
        <w:t>tailor made</w:t>
      </w:r>
      <w:proofErr w:type="gramEnd"/>
      <w:r w:rsidRPr="00181D15">
        <w:t xml:space="preserve"> credit facilities to women led enterprises</w:t>
      </w:r>
    </w:p>
    <w:p w14:paraId="71FDD139" w14:textId="77777777" w:rsidR="00181D15" w:rsidRPr="00181D15" w:rsidRDefault="00181D15" w:rsidP="00181D15">
      <w:pPr>
        <w:numPr>
          <w:ilvl w:val="0"/>
          <w:numId w:val="33"/>
        </w:numPr>
      </w:pPr>
      <w:r w:rsidRPr="00181D15">
        <w:lastRenderedPageBreak/>
        <w:t>Capacity building on existing and emerging digital technologies for improvement of women led enterprises.</w:t>
      </w:r>
    </w:p>
    <w:p w14:paraId="31507B35" w14:textId="77777777" w:rsidR="00181D15" w:rsidRPr="00181D15" w:rsidRDefault="00181D15" w:rsidP="00181D15">
      <w:pPr>
        <w:numPr>
          <w:ilvl w:val="0"/>
          <w:numId w:val="33"/>
        </w:numPr>
      </w:pPr>
      <w:r w:rsidRPr="00181D15">
        <w:t>Tax and importation regulations that protect  market access for women led enterprises</w:t>
      </w:r>
    </w:p>
    <w:p w14:paraId="779371B3" w14:textId="77777777" w:rsidR="00181D15" w:rsidRPr="00181D15" w:rsidRDefault="00181D15" w:rsidP="00181D15">
      <w:pPr>
        <w:numPr>
          <w:ilvl w:val="0"/>
          <w:numId w:val="33"/>
        </w:numPr>
      </w:pPr>
      <w:r w:rsidRPr="00181D15">
        <w:t>Enhance cottage industries that promote value addition of women led enterprises.</w:t>
      </w:r>
    </w:p>
    <w:p w14:paraId="768609B6" w14:textId="131197F5" w:rsidR="00F90C1D" w:rsidRDefault="00F90C1D"/>
    <w:sectPr w:rsidR="00F90C1D" w:rsidSect="00F453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3103EA"/>
    <w:multiLevelType w:val="hybridMultilevel"/>
    <w:tmpl w:val="BCA0DC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D9112E8"/>
    <w:multiLevelType w:val="hybridMultilevel"/>
    <w:tmpl w:val="6FB4D9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45B1336"/>
    <w:multiLevelType w:val="hybridMultilevel"/>
    <w:tmpl w:val="8252E4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5AB7743"/>
    <w:multiLevelType w:val="hybridMultilevel"/>
    <w:tmpl w:val="094C01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9F0511B"/>
    <w:multiLevelType w:val="hybridMultilevel"/>
    <w:tmpl w:val="66B4A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D087B12"/>
    <w:multiLevelType w:val="hybridMultilevel"/>
    <w:tmpl w:val="46D23C3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EDE6A26"/>
    <w:multiLevelType w:val="hybridMultilevel"/>
    <w:tmpl w:val="05F295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884A48"/>
    <w:multiLevelType w:val="hybridMultilevel"/>
    <w:tmpl w:val="7EDAEE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33A2513"/>
    <w:multiLevelType w:val="hybridMultilevel"/>
    <w:tmpl w:val="2098D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CD398B"/>
    <w:multiLevelType w:val="hybridMultilevel"/>
    <w:tmpl w:val="95E29064"/>
    <w:lvl w:ilvl="0" w:tplc="68F264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42138"/>
    <w:multiLevelType w:val="hybridMultilevel"/>
    <w:tmpl w:val="2DB01A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6744BC0"/>
    <w:multiLevelType w:val="hybridMultilevel"/>
    <w:tmpl w:val="97AADA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2966A9"/>
    <w:multiLevelType w:val="hybridMultilevel"/>
    <w:tmpl w:val="7CE4C9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54059A"/>
    <w:multiLevelType w:val="hybridMultilevel"/>
    <w:tmpl w:val="451CA28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380329"/>
    <w:multiLevelType w:val="hybridMultilevel"/>
    <w:tmpl w:val="B0A669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BC34071"/>
    <w:multiLevelType w:val="hybridMultilevel"/>
    <w:tmpl w:val="CA4A2ABC"/>
    <w:lvl w:ilvl="0" w:tplc="815AEB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F61D6"/>
    <w:multiLevelType w:val="hybridMultilevel"/>
    <w:tmpl w:val="A30C9D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449483A"/>
    <w:multiLevelType w:val="hybridMultilevel"/>
    <w:tmpl w:val="36D273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B42B69"/>
    <w:multiLevelType w:val="hybridMultilevel"/>
    <w:tmpl w:val="0974F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077622"/>
    <w:multiLevelType w:val="hybridMultilevel"/>
    <w:tmpl w:val="8ABE03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FD6592"/>
    <w:multiLevelType w:val="hybridMultilevel"/>
    <w:tmpl w:val="AEA0E5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2725A76"/>
    <w:multiLevelType w:val="hybridMultilevel"/>
    <w:tmpl w:val="547ED2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A46C61"/>
    <w:multiLevelType w:val="hybridMultilevel"/>
    <w:tmpl w:val="5A5009C4"/>
    <w:lvl w:ilvl="0" w:tplc="34868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D7CF8"/>
    <w:multiLevelType w:val="hybridMultilevel"/>
    <w:tmpl w:val="FBFA6B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1"/>
  </w:num>
  <w:num w:numId="11">
    <w:abstractNumId w:val="22"/>
  </w:num>
  <w:num w:numId="12">
    <w:abstractNumId w:val="25"/>
  </w:num>
  <w:num w:numId="13">
    <w:abstractNumId w:val="18"/>
  </w:num>
  <w:num w:numId="14">
    <w:abstractNumId w:val="17"/>
  </w:num>
  <w:num w:numId="15">
    <w:abstractNumId w:val="21"/>
  </w:num>
  <w:num w:numId="16">
    <w:abstractNumId w:val="13"/>
  </w:num>
  <w:num w:numId="17">
    <w:abstractNumId w:val="26"/>
  </w:num>
  <w:num w:numId="18">
    <w:abstractNumId w:val="9"/>
  </w:num>
  <w:num w:numId="19">
    <w:abstractNumId w:val="14"/>
  </w:num>
  <w:num w:numId="20">
    <w:abstractNumId w:val="24"/>
  </w:num>
  <w:num w:numId="21">
    <w:abstractNumId w:val="28"/>
  </w:num>
  <w:num w:numId="22">
    <w:abstractNumId w:val="27"/>
  </w:num>
  <w:num w:numId="23">
    <w:abstractNumId w:val="29"/>
  </w:num>
  <w:num w:numId="24">
    <w:abstractNumId w:val="16"/>
  </w:num>
  <w:num w:numId="25">
    <w:abstractNumId w:val="30"/>
  </w:num>
  <w:num w:numId="26">
    <w:abstractNumId w:val="23"/>
  </w:num>
  <w:num w:numId="27">
    <w:abstractNumId w:val="19"/>
  </w:num>
  <w:num w:numId="28">
    <w:abstractNumId w:val="12"/>
  </w:num>
  <w:num w:numId="29">
    <w:abstractNumId w:val="15"/>
  </w:num>
  <w:num w:numId="30">
    <w:abstractNumId w:val="20"/>
  </w:num>
  <w:num w:numId="31">
    <w:abstractNumId w:val="10"/>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CDF"/>
    <w:rsid w:val="00034616"/>
    <w:rsid w:val="0006063C"/>
    <w:rsid w:val="0015074B"/>
    <w:rsid w:val="00181D15"/>
    <w:rsid w:val="001D72B4"/>
    <w:rsid w:val="001E3EA6"/>
    <w:rsid w:val="00284633"/>
    <w:rsid w:val="0029639D"/>
    <w:rsid w:val="00326F90"/>
    <w:rsid w:val="005107AE"/>
    <w:rsid w:val="005D0D8B"/>
    <w:rsid w:val="00667708"/>
    <w:rsid w:val="00707157"/>
    <w:rsid w:val="007B2D5E"/>
    <w:rsid w:val="00890D24"/>
    <w:rsid w:val="008B044F"/>
    <w:rsid w:val="009530F1"/>
    <w:rsid w:val="00992258"/>
    <w:rsid w:val="00A25AC5"/>
    <w:rsid w:val="00A4092E"/>
    <w:rsid w:val="00AA1D8D"/>
    <w:rsid w:val="00AB4AC1"/>
    <w:rsid w:val="00B13540"/>
    <w:rsid w:val="00B302CD"/>
    <w:rsid w:val="00B47730"/>
    <w:rsid w:val="00C64714"/>
    <w:rsid w:val="00CB0664"/>
    <w:rsid w:val="00D46524"/>
    <w:rsid w:val="00F34EBB"/>
    <w:rsid w:val="00F45373"/>
    <w:rsid w:val="00F90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911F9"/>
  <w14:defaultImageDpi w14:val="300"/>
  <w15:docId w15:val="{E2397371-1184-4EFB-9FD5-A5741E96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2818">
      <w:bodyDiv w:val="1"/>
      <w:marLeft w:val="0"/>
      <w:marRight w:val="0"/>
      <w:marTop w:val="0"/>
      <w:marBottom w:val="0"/>
      <w:divBdr>
        <w:top w:val="none" w:sz="0" w:space="0" w:color="auto"/>
        <w:left w:val="none" w:sz="0" w:space="0" w:color="auto"/>
        <w:bottom w:val="none" w:sz="0" w:space="0" w:color="auto"/>
        <w:right w:val="none" w:sz="0" w:space="0" w:color="auto"/>
      </w:divBdr>
    </w:div>
    <w:div w:id="780609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64CF1-011C-49A7-B00B-6918AC3A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Rono</cp:lastModifiedBy>
  <cp:revision>3</cp:revision>
  <dcterms:created xsi:type="dcterms:W3CDTF">2025-04-11T06:32:00Z</dcterms:created>
  <dcterms:modified xsi:type="dcterms:W3CDTF">2025-08-02T21:48:00Z</dcterms:modified>
</cp:coreProperties>
</file>