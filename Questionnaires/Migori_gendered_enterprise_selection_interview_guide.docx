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65B" w:rsidRDefault="00707353">
      <w:pPr>
        <w:jc w:val="both"/>
        <w:rPr>
          <w:rFonts w:ascii="Tahoma" w:hAnsi="Tahoma" w:cs="Tahoma"/>
        </w:rPr>
      </w:pPr>
      <w:r>
        <w:rPr>
          <w:rFonts w:ascii="Tahoma" w:hAnsi="Tahoma" w:cs="Tahoma"/>
          <w:b/>
          <w:sz w:val="32"/>
        </w:rPr>
        <w:t>GENDER-SENSITIVE ENTERPRISE SELECTION AND CLIMATE ADAPTATION</w:t>
      </w:r>
      <w:r>
        <w:rPr>
          <w:rFonts w:ascii="Tahoma" w:hAnsi="Tahoma" w:cs="Tahoma"/>
          <w:b/>
          <w:sz w:val="32"/>
        </w:rPr>
        <w:t>- MIGORI</w:t>
      </w:r>
    </w:p>
    <w:p w:rsidR="001C565B" w:rsidRDefault="00707353">
      <w:pPr>
        <w:jc w:val="both"/>
        <w:rPr>
          <w:rFonts w:ascii="Tahoma" w:hAnsi="Tahoma" w:cs="Tahoma"/>
        </w:rPr>
      </w:pPr>
      <w:r>
        <w:rPr>
          <w:rFonts w:ascii="Tahoma" w:hAnsi="Tahoma" w:cs="Tahoma"/>
        </w:rPr>
        <w:t>We are undertaking a consultative process to better understand how agricultural enterprise selection at your county incorporate gender considerations, climate smart practices and support</w:t>
      </w:r>
      <w:r>
        <w:rPr>
          <w:rFonts w:ascii="Tahoma" w:hAnsi="Tahoma" w:cs="Tahoma"/>
        </w:rPr>
        <w:t xml:space="preserve"> for women led enterprises. This interview aims to identify, how enterprise selection has been conducted at the county level. how gender norms shape gender roles across the various agricultural value chain, critical barriers, opportunities, and policy gaps</w:t>
      </w:r>
      <w:r>
        <w:rPr>
          <w:rFonts w:ascii="Tahoma" w:hAnsi="Tahoma" w:cs="Tahoma"/>
        </w:rPr>
        <w:t xml:space="preserve"> that affect the inclusion of women, youth, and marginalized groups.</w:t>
      </w:r>
    </w:p>
    <w:p w:rsidR="001C565B" w:rsidRDefault="00707353">
      <w:pPr>
        <w:jc w:val="both"/>
        <w:rPr>
          <w:rFonts w:ascii="Tahoma" w:hAnsi="Tahoma" w:cs="Tahoma"/>
        </w:rPr>
      </w:pPr>
      <w:r>
        <w:rPr>
          <w:rFonts w:ascii="Tahoma" w:hAnsi="Tahoma" w:cs="Tahoma"/>
        </w:rPr>
        <w:t xml:space="preserve">This exercise is intended to support counties in documenting enterprise performance, community preferences, and contributions to climate-smart agriculture (CSA) strategies. Your insights </w:t>
      </w:r>
      <w:r>
        <w:rPr>
          <w:rFonts w:ascii="Tahoma" w:hAnsi="Tahoma" w:cs="Tahoma"/>
        </w:rPr>
        <w:t>will help us navigate these specific objectives, inform investment priorities, and shape inclusive policies. We welcome your guidance and local context as we align our efforts with the evolving needs of your county. Your responses will be used solely to in</w:t>
      </w:r>
      <w:r>
        <w:rPr>
          <w:rFonts w:ascii="Tahoma" w:hAnsi="Tahoma" w:cs="Tahoma"/>
        </w:rPr>
        <w:t>form evidence-based programming and policy recommendations.</w:t>
      </w:r>
    </w:p>
    <w:p w:rsidR="001C565B" w:rsidRDefault="00707353">
      <w:pPr>
        <w:jc w:val="both"/>
        <w:rPr>
          <w:rFonts w:ascii="Tahoma" w:hAnsi="Tahoma" w:cs="Tahoma"/>
        </w:rPr>
      </w:pPr>
      <w:r>
        <w:rPr>
          <w:rFonts w:ascii="Tahoma" w:hAnsi="Tahoma" w:cs="Tahoma"/>
          <w:b/>
          <w:sz w:val="24"/>
        </w:rPr>
        <w:t>Enterprise Selection and Community Involvement</w:t>
      </w:r>
    </w:p>
    <w:p w:rsidR="001C565B" w:rsidRDefault="00707353">
      <w:pPr>
        <w:pStyle w:val="ListParagraph"/>
        <w:numPr>
          <w:ilvl w:val="0"/>
          <w:numId w:val="7"/>
        </w:numPr>
        <w:jc w:val="both"/>
        <w:rPr>
          <w:rFonts w:ascii="Tahoma" w:hAnsi="Tahoma" w:cs="Tahoma"/>
        </w:rPr>
      </w:pPr>
      <w:r>
        <w:rPr>
          <w:rFonts w:ascii="Tahoma" w:hAnsi="Tahoma" w:cs="Tahoma"/>
        </w:rPr>
        <w:t>How was the selection of agricultural and livestock enterprises conducted in your county, and what criteria guided this process?</w:t>
      </w:r>
    </w:p>
    <w:p w:rsidR="001C565B" w:rsidRDefault="00707353">
      <w:pPr>
        <w:pStyle w:val="ListParagraph"/>
        <w:ind w:left="1080"/>
        <w:jc w:val="both"/>
        <w:rPr>
          <w:rFonts w:ascii="Tahoma" w:hAnsi="Tahoma" w:cs="Tahoma"/>
          <w:color w:val="002060"/>
        </w:rPr>
      </w:pPr>
      <w:r>
        <w:rPr>
          <w:rFonts w:ascii="Tahoma" w:hAnsi="Tahoma" w:cs="Tahoma"/>
          <w:color w:val="002060"/>
        </w:rPr>
        <w:t>How:</w:t>
      </w:r>
    </w:p>
    <w:p w:rsidR="001C565B" w:rsidRDefault="001C565B">
      <w:pPr>
        <w:pStyle w:val="ListParagraph"/>
        <w:ind w:left="0"/>
        <w:jc w:val="both"/>
        <w:rPr>
          <w:rFonts w:ascii="Tahoma" w:hAnsi="Tahoma" w:cs="Tahoma"/>
        </w:rPr>
      </w:pPr>
    </w:p>
    <w:p w:rsidR="00187676" w:rsidRPr="00187676" w:rsidRDefault="00187676" w:rsidP="00187676">
      <w:pPr>
        <w:pStyle w:val="ListParagraph"/>
        <w:jc w:val="both"/>
        <w:rPr>
          <w:rFonts w:ascii="Tahoma" w:hAnsi="Tahoma" w:cs="Tahoma"/>
        </w:rPr>
      </w:pPr>
      <w:r w:rsidRPr="00187676">
        <w:rPr>
          <w:rFonts w:ascii="Tahoma" w:hAnsi="Tahoma" w:cs="Tahoma"/>
        </w:rPr>
        <w:t xml:space="preserve">Enterprise </w:t>
      </w:r>
      <w:r w:rsidRPr="00187676">
        <w:rPr>
          <w:rFonts w:ascii="Tahoma" w:hAnsi="Tahoma" w:cs="Tahoma"/>
        </w:rPr>
        <w:tab/>
        <w:t>Criteria</w:t>
      </w:r>
    </w:p>
    <w:p w:rsidR="00187676" w:rsidRPr="00187676" w:rsidRDefault="00187676" w:rsidP="00187676">
      <w:pPr>
        <w:pStyle w:val="ListParagraph"/>
        <w:jc w:val="both"/>
        <w:rPr>
          <w:rFonts w:ascii="Tahoma" w:hAnsi="Tahoma" w:cs="Tahoma"/>
        </w:rPr>
      </w:pPr>
      <w:r w:rsidRPr="00187676">
        <w:rPr>
          <w:rFonts w:ascii="Tahoma" w:hAnsi="Tahoma" w:cs="Tahoma"/>
        </w:rPr>
        <w:t xml:space="preserve">Dairy farming </w:t>
      </w:r>
      <w:r w:rsidRPr="00187676">
        <w:rPr>
          <w:rFonts w:ascii="Tahoma" w:hAnsi="Tahoma" w:cs="Tahoma"/>
        </w:rPr>
        <w:tab/>
        <w:t>Food security, demand, land and fodder(availability), Suitable breed, income, culture (dowry), climatic conditions, County Government support</w:t>
      </w:r>
    </w:p>
    <w:p w:rsidR="00187676" w:rsidRPr="00187676" w:rsidRDefault="00187676" w:rsidP="00187676">
      <w:pPr>
        <w:pStyle w:val="ListParagraph"/>
        <w:jc w:val="both"/>
        <w:rPr>
          <w:rFonts w:ascii="Tahoma" w:hAnsi="Tahoma" w:cs="Tahoma"/>
        </w:rPr>
      </w:pPr>
      <w:r w:rsidRPr="00187676">
        <w:rPr>
          <w:rFonts w:ascii="Tahoma" w:hAnsi="Tahoma" w:cs="Tahoma"/>
        </w:rPr>
        <w:t xml:space="preserve">Sugarcane </w:t>
      </w:r>
      <w:r w:rsidRPr="00187676">
        <w:rPr>
          <w:rFonts w:ascii="Tahoma" w:hAnsi="Tahoma" w:cs="Tahoma"/>
        </w:rPr>
        <w:tab/>
        <w:t xml:space="preserve">Food security, cash crop, suitable climatic conditions ,proximity to sugar factories ,suitable and available land ,market demand of the product </w:t>
      </w:r>
    </w:p>
    <w:p w:rsidR="00187676" w:rsidRPr="00187676" w:rsidRDefault="00187676" w:rsidP="00187676">
      <w:pPr>
        <w:pStyle w:val="ListParagraph"/>
        <w:jc w:val="both"/>
        <w:rPr>
          <w:rFonts w:ascii="Tahoma" w:hAnsi="Tahoma" w:cs="Tahoma"/>
        </w:rPr>
      </w:pPr>
      <w:r w:rsidRPr="00187676">
        <w:rPr>
          <w:rFonts w:ascii="Tahoma" w:hAnsi="Tahoma" w:cs="Tahoma"/>
        </w:rPr>
        <w:t xml:space="preserve">Maize&amp; beans </w:t>
      </w:r>
      <w:r w:rsidRPr="00187676">
        <w:rPr>
          <w:rFonts w:ascii="Tahoma" w:hAnsi="Tahoma" w:cs="Tahoma"/>
        </w:rPr>
        <w:tab/>
        <w:t xml:space="preserve">Staple food, subsidized farm inputs, availability of land, suitable varieties and climatic conditions, high market demand, source of income </w:t>
      </w:r>
    </w:p>
    <w:p w:rsidR="00187676" w:rsidRPr="00187676" w:rsidRDefault="00187676" w:rsidP="00187676">
      <w:pPr>
        <w:pStyle w:val="ListParagraph"/>
        <w:jc w:val="both"/>
        <w:rPr>
          <w:rFonts w:ascii="Tahoma" w:hAnsi="Tahoma" w:cs="Tahoma"/>
        </w:rPr>
      </w:pPr>
      <w:r w:rsidRPr="00187676">
        <w:rPr>
          <w:rFonts w:ascii="Tahoma" w:hAnsi="Tahoma" w:cs="Tahoma"/>
        </w:rPr>
        <w:t xml:space="preserve">Sweet Potato </w:t>
      </w:r>
      <w:r w:rsidRPr="00187676">
        <w:rPr>
          <w:rFonts w:ascii="Tahoma" w:hAnsi="Tahoma" w:cs="Tahoma"/>
        </w:rPr>
        <w:tab/>
        <w:t xml:space="preserve">Staple food, subsidized farm inputs, availability of land, suitable varieties and climatic conditions, high market demand, source of income, proximity to sweet potato processing plant, suitable vitamin A variety </w:t>
      </w:r>
    </w:p>
    <w:p w:rsidR="00187676" w:rsidRPr="00187676" w:rsidRDefault="00187676" w:rsidP="00187676">
      <w:pPr>
        <w:pStyle w:val="ListParagraph"/>
        <w:jc w:val="both"/>
        <w:rPr>
          <w:rFonts w:ascii="Tahoma" w:hAnsi="Tahoma" w:cs="Tahoma"/>
        </w:rPr>
      </w:pPr>
      <w:r w:rsidRPr="00187676">
        <w:rPr>
          <w:rFonts w:ascii="Tahoma" w:hAnsi="Tahoma" w:cs="Tahoma"/>
        </w:rPr>
        <w:t xml:space="preserve">Horticulture </w:t>
      </w:r>
      <w:r w:rsidRPr="00187676">
        <w:rPr>
          <w:rFonts w:ascii="Tahoma" w:hAnsi="Tahoma" w:cs="Tahoma"/>
        </w:rPr>
        <w:tab/>
        <w:t xml:space="preserve">Improved varieties, early maturing, suitable soils and climatic conditions, available market, source of income ,food security </w:t>
      </w:r>
    </w:p>
    <w:p w:rsidR="00187676" w:rsidRPr="00187676" w:rsidRDefault="00187676" w:rsidP="00187676">
      <w:pPr>
        <w:pStyle w:val="ListParagraph"/>
        <w:jc w:val="both"/>
        <w:rPr>
          <w:rFonts w:ascii="Tahoma" w:hAnsi="Tahoma" w:cs="Tahoma"/>
        </w:rPr>
      </w:pPr>
      <w:r w:rsidRPr="00187676">
        <w:rPr>
          <w:rFonts w:ascii="Tahoma" w:hAnsi="Tahoma" w:cs="Tahoma"/>
        </w:rPr>
        <w:t xml:space="preserve">Aquaculture </w:t>
      </w:r>
      <w:r w:rsidRPr="00187676">
        <w:rPr>
          <w:rFonts w:ascii="Tahoma" w:hAnsi="Tahoma" w:cs="Tahoma"/>
        </w:rPr>
        <w:tab/>
        <w:t>Source of income, available market, early maturing,</w:t>
      </w:r>
    </w:p>
    <w:p w:rsidR="00187676" w:rsidRPr="00187676" w:rsidRDefault="00187676" w:rsidP="00187676">
      <w:pPr>
        <w:pStyle w:val="ListParagraph"/>
        <w:jc w:val="both"/>
        <w:rPr>
          <w:rFonts w:ascii="Tahoma" w:hAnsi="Tahoma" w:cs="Tahoma"/>
        </w:rPr>
      </w:pPr>
      <w:r w:rsidRPr="00187676">
        <w:rPr>
          <w:rFonts w:ascii="Tahoma" w:hAnsi="Tahoma" w:cs="Tahoma"/>
        </w:rPr>
        <w:t>Sorghum &amp; finger millet</w:t>
      </w:r>
      <w:r w:rsidRPr="00187676">
        <w:rPr>
          <w:rFonts w:ascii="Tahoma" w:hAnsi="Tahoma" w:cs="Tahoma"/>
        </w:rPr>
        <w:tab/>
        <w:t>Culture, food and nutrition security ,drought resilient ,</w:t>
      </w:r>
    </w:p>
    <w:p w:rsidR="001C565B" w:rsidRDefault="00187676" w:rsidP="00187676">
      <w:pPr>
        <w:pStyle w:val="ListParagraph"/>
        <w:ind w:left="0"/>
        <w:jc w:val="both"/>
        <w:rPr>
          <w:rFonts w:ascii="Tahoma" w:hAnsi="Tahoma" w:cs="Tahoma"/>
        </w:rPr>
      </w:pPr>
      <w:r w:rsidRPr="00187676">
        <w:rPr>
          <w:rFonts w:ascii="Tahoma" w:hAnsi="Tahoma" w:cs="Tahoma"/>
        </w:rPr>
        <w:t xml:space="preserve">Poultry (Chicken) </w:t>
      </w:r>
      <w:r w:rsidRPr="00187676">
        <w:rPr>
          <w:rFonts w:ascii="Tahoma" w:hAnsi="Tahoma" w:cs="Tahoma"/>
        </w:rPr>
        <w:tab/>
        <w:t xml:space="preserve">Market availability ,certified sources(compliant firms </w:t>
      </w:r>
      <w:proofErr w:type="spellStart"/>
      <w:r w:rsidRPr="00187676">
        <w:rPr>
          <w:rFonts w:ascii="Tahoma" w:hAnsi="Tahoma" w:cs="Tahoma"/>
        </w:rPr>
        <w:t>e.g</w:t>
      </w:r>
      <w:proofErr w:type="spellEnd"/>
      <w:r w:rsidRPr="00187676">
        <w:rPr>
          <w:rFonts w:ascii="Tahoma" w:hAnsi="Tahoma" w:cs="Tahoma"/>
        </w:rPr>
        <w:t xml:space="preserve"> </w:t>
      </w:r>
      <w:proofErr w:type="spellStart"/>
      <w:r w:rsidRPr="00187676">
        <w:rPr>
          <w:rFonts w:ascii="Tahoma" w:hAnsi="Tahoma" w:cs="Tahoma"/>
        </w:rPr>
        <w:t>Kenchick</w:t>
      </w:r>
      <w:proofErr w:type="spellEnd"/>
      <w:r w:rsidRPr="00187676">
        <w:rPr>
          <w:rFonts w:ascii="Tahoma" w:hAnsi="Tahoma" w:cs="Tahoma"/>
        </w:rPr>
        <w:t xml:space="preserve"> ,</w:t>
      </w:r>
      <w:proofErr w:type="spellStart"/>
      <w:r w:rsidRPr="00187676">
        <w:rPr>
          <w:rFonts w:ascii="Tahoma" w:hAnsi="Tahoma" w:cs="Tahoma"/>
        </w:rPr>
        <w:t>Mzima</w:t>
      </w:r>
      <w:proofErr w:type="spellEnd"/>
      <w:r w:rsidRPr="00187676">
        <w:rPr>
          <w:rFonts w:ascii="Tahoma" w:hAnsi="Tahoma" w:cs="Tahoma"/>
        </w:rPr>
        <w:t xml:space="preserve"> chicken) ,feed availability ,pest and disease control, culture</w:t>
      </w:r>
    </w:p>
    <w:p w:rsidR="001C565B" w:rsidRDefault="001C565B">
      <w:pPr>
        <w:pStyle w:val="ListParagraph"/>
        <w:ind w:left="0"/>
        <w:jc w:val="both"/>
        <w:rPr>
          <w:rFonts w:ascii="Tahoma" w:hAnsi="Tahoma" w:cs="Tahoma"/>
        </w:rPr>
      </w:pPr>
    </w:p>
    <w:p w:rsidR="001C565B" w:rsidRDefault="001C565B">
      <w:pPr>
        <w:pStyle w:val="ListParagraph"/>
        <w:ind w:left="0"/>
        <w:jc w:val="both"/>
        <w:rPr>
          <w:rFonts w:ascii="Tahoma" w:hAnsi="Tahoma" w:cs="Tahoma"/>
        </w:rPr>
      </w:pPr>
    </w:p>
    <w:p w:rsidR="001C565B" w:rsidRDefault="00707353">
      <w:pPr>
        <w:pStyle w:val="ListParagraph"/>
        <w:numPr>
          <w:ilvl w:val="0"/>
          <w:numId w:val="7"/>
        </w:numPr>
        <w:jc w:val="both"/>
        <w:rPr>
          <w:rFonts w:ascii="Tahoma" w:hAnsi="Tahoma" w:cs="Tahoma"/>
        </w:rPr>
      </w:pPr>
      <w:r>
        <w:rPr>
          <w:rFonts w:ascii="Tahoma" w:hAnsi="Tahoma" w:cs="Tahoma"/>
        </w:rPr>
        <w:lastRenderedPageBreak/>
        <w:t>In what ways were community members—including women, youth, and elders—engaged in the enterpr</w:t>
      </w:r>
      <w:r>
        <w:rPr>
          <w:rFonts w:ascii="Tahoma" w:hAnsi="Tahoma" w:cs="Tahoma"/>
        </w:rPr>
        <w:t>ise selection process?</w:t>
      </w:r>
    </w:p>
    <w:p w:rsidR="00187676" w:rsidRPr="00187676" w:rsidRDefault="00187676" w:rsidP="00187676">
      <w:pPr>
        <w:pStyle w:val="ListParagraph"/>
        <w:ind w:left="1080"/>
        <w:jc w:val="both"/>
        <w:rPr>
          <w:rFonts w:ascii="Tahoma" w:hAnsi="Tahoma" w:cs="Tahoma"/>
          <w:color w:val="002060"/>
        </w:rPr>
      </w:pPr>
      <w:r w:rsidRPr="00187676">
        <w:rPr>
          <w:rFonts w:ascii="Tahoma" w:hAnsi="Tahoma" w:cs="Tahoma"/>
          <w:color w:val="002060"/>
        </w:rPr>
        <w:t>Group</w:t>
      </w:r>
      <w:r w:rsidRPr="00187676">
        <w:rPr>
          <w:rFonts w:ascii="Tahoma" w:hAnsi="Tahoma" w:cs="Tahoma"/>
          <w:color w:val="002060"/>
        </w:rPr>
        <w:tab/>
        <w:t>Enterprise</w:t>
      </w:r>
      <w:r w:rsidRPr="00187676">
        <w:rPr>
          <w:rFonts w:ascii="Tahoma" w:hAnsi="Tahoma" w:cs="Tahoma"/>
          <w:color w:val="002060"/>
        </w:rPr>
        <w:tab/>
        <w:t>Involvement</w:t>
      </w:r>
    </w:p>
    <w:p w:rsidR="00187676" w:rsidRPr="00187676" w:rsidRDefault="00187676" w:rsidP="00187676">
      <w:pPr>
        <w:pStyle w:val="ListParagraph"/>
        <w:ind w:left="1080"/>
        <w:jc w:val="both"/>
        <w:rPr>
          <w:rFonts w:ascii="Tahoma" w:hAnsi="Tahoma" w:cs="Tahoma"/>
          <w:color w:val="002060"/>
        </w:rPr>
      </w:pPr>
      <w:r w:rsidRPr="00187676">
        <w:rPr>
          <w:rFonts w:ascii="Tahoma" w:hAnsi="Tahoma" w:cs="Tahoma"/>
          <w:color w:val="002060"/>
        </w:rPr>
        <w:t>Women</w:t>
      </w:r>
      <w:r w:rsidRPr="00187676">
        <w:rPr>
          <w:rFonts w:ascii="Tahoma" w:hAnsi="Tahoma" w:cs="Tahoma"/>
          <w:color w:val="002060"/>
        </w:rPr>
        <w:tab/>
        <w:t xml:space="preserve">Poultry, maize and beans, sorghum and finger millet </w:t>
      </w:r>
      <w:r w:rsidRPr="00187676">
        <w:rPr>
          <w:rFonts w:ascii="Tahoma" w:hAnsi="Tahoma" w:cs="Tahoma"/>
          <w:color w:val="002060"/>
        </w:rPr>
        <w:tab/>
        <w:t>Active participation in building of the value chain, managerial aspects ,</w:t>
      </w:r>
    </w:p>
    <w:p w:rsidR="00187676" w:rsidRPr="00187676" w:rsidRDefault="00187676" w:rsidP="00187676">
      <w:pPr>
        <w:pStyle w:val="ListParagraph"/>
        <w:ind w:left="1080"/>
        <w:jc w:val="both"/>
        <w:rPr>
          <w:rFonts w:ascii="Tahoma" w:hAnsi="Tahoma" w:cs="Tahoma"/>
          <w:color w:val="002060"/>
        </w:rPr>
      </w:pPr>
      <w:r w:rsidRPr="00187676">
        <w:rPr>
          <w:rFonts w:ascii="Tahoma" w:hAnsi="Tahoma" w:cs="Tahoma"/>
          <w:color w:val="002060"/>
        </w:rPr>
        <w:t>Men</w:t>
      </w:r>
      <w:r w:rsidRPr="00187676">
        <w:rPr>
          <w:rFonts w:ascii="Tahoma" w:hAnsi="Tahoma" w:cs="Tahoma"/>
          <w:color w:val="002060"/>
        </w:rPr>
        <w:tab/>
        <w:t xml:space="preserve">Dairy, sugarcane, sweet potatoes, aquaculture </w:t>
      </w:r>
      <w:r w:rsidRPr="00187676">
        <w:rPr>
          <w:rFonts w:ascii="Tahoma" w:hAnsi="Tahoma" w:cs="Tahoma"/>
          <w:color w:val="002060"/>
        </w:rPr>
        <w:tab/>
        <w:t xml:space="preserve">Active participation in building of the value chain, managerial aspects ,Selling of products </w:t>
      </w:r>
    </w:p>
    <w:p w:rsidR="00187676" w:rsidRPr="00187676" w:rsidRDefault="00187676" w:rsidP="00187676">
      <w:pPr>
        <w:pStyle w:val="ListParagraph"/>
        <w:ind w:left="1080"/>
        <w:jc w:val="both"/>
        <w:rPr>
          <w:rFonts w:ascii="Tahoma" w:hAnsi="Tahoma" w:cs="Tahoma"/>
          <w:color w:val="002060"/>
        </w:rPr>
      </w:pPr>
      <w:r w:rsidRPr="00187676">
        <w:rPr>
          <w:rFonts w:ascii="Tahoma" w:hAnsi="Tahoma" w:cs="Tahoma"/>
          <w:color w:val="002060"/>
        </w:rPr>
        <w:t>Youth</w:t>
      </w:r>
      <w:r w:rsidRPr="00187676">
        <w:rPr>
          <w:rFonts w:ascii="Tahoma" w:hAnsi="Tahoma" w:cs="Tahoma"/>
          <w:color w:val="002060"/>
        </w:rPr>
        <w:tab/>
        <w:t xml:space="preserve">Aquaculture, poultry, sweet potato </w:t>
      </w:r>
      <w:r w:rsidRPr="00187676">
        <w:rPr>
          <w:rFonts w:ascii="Tahoma" w:hAnsi="Tahoma" w:cs="Tahoma"/>
          <w:color w:val="002060"/>
        </w:rPr>
        <w:tab/>
        <w:t>Active participation in building of the value chain, managerial aspects ,</w:t>
      </w:r>
    </w:p>
    <w:p w:rsidR="001C565B" w:rsidRDefault="00187676" w:rsidP="00187676">
      <w:pPr>
        <w:pStyle w:val="ListParagraph"/>
        <w:ind w:left="1080"/>
        <w:jc w:val="both"/>
        <w:rPr>
          <w:rFonts w:ascii="Tahoma" w:hAnsi="Tahoma" w:cs="Tahoma"/>
          <w:color w:val="002060"/>
        </w:rPr>
      </w:pPr>
      <w:r w:rsidRPr="00187676">
        <w:rPr>
          <w:rFonts w:ascii="Tahoma" w:hAnsi="Tahoma" w:cs="Tahoma"/>
          <w:color w:val="002060"/>
        </w:rPr>
        <w:t>Elderly</w:t>
      </w:r>
      <w:r w:rsidRPr="00187676">
        <w:rPr>
          <w:rFonts w:ascii="Tahoma" w:hAnsi="Tahoma" w:cs="Tahoma"/>
          <w:color w:val="002060"/>
        </w:rPr>
        <w:tab/>
        <w:t xml:space="preserve">Maize and beans, poultry sorghum and finger millet </w:t>
      </w:r>
      <w:r w:rsidRPr="00187676">
        <w:rPr>
          <w:rFonts w:ascii="Tahoma" w:hAnsi="Tahoma" w:cs="Tahoma"/>
          <w:color w:val="002060"/>
        </w:rPr>
        <w:tab/>
        <w:t>Active participation in building of the value chain, managerial aspects ,</w:t>
      </w:r>
    </w:p>
    <w:p w:rsidR="001C565B" w:rsidRDefault="00707353">
      <w:pPr>
        <w:pStyle w:val="ListParagraph"/>
        <w:numPr>
          <w:ilvl w:val="0"/>
          <w:numId w:val="7"/>
        </w:numPr>
        <w:jc w:val="both"/>
        <w:rPr>
          <w:rFonts w:ascii="Tahoma" w:hAnsi="Tahoma" w:cs="Tahoma"/>
        </w:rPr>
      </w:pPr>
      <w:r>
        <w:rPr>
          <w:rFonts w:ascii="Tahoma" w:hAnsi="Tahoma" w:cs="Tahoma"/>
        </w:rPr>
        <w:t>What patterns have you observed in enterprise preferences across different community groups (e.g., by gender, age)?</w:t>
      </w:r>
    </w:p>
    <w:p w:rsidR="001C565B" w:rsidRDefault="00707353">
      <w:pPr>
        <w:pStyle w:val="ListParagraph"/>
        <w:numPr>
          <w:ilvl w:val="0"/>
          <w:numId w:val="8"/>
        </w:numPr>
        <w:jc w:val="both"/>
        <w:rPr>
          <w:rFonts w:ascii="Tahoma" w:hAnsi="Tahoma" w:cs="Tahoma"/>
        </w:rPr>
      </w:pPr>
      <w:r>
        <w:rPr>
          <w:rFonts w:ascii="Tahoma" w:hAnsi="Tahoma" w:cs="Tahoma"/>
        </w:rPr>
        <w:t xml:space="preserve">Labor intensive enterprises are preferred by men due to their physique and mechanized operations. </w:t>
      </w:r>
    </w:p>
    <w:p w:rsidR="001C565B" w:rsidRDefault="00707353">
      <w:pPr>
        <w:pStyle w:val="ListParagraph"/>
        <w:numPr>
          <w:ilvl w:val="0"/>
          <w:numId w:val="8"/>
        </w:numPr>
        <w:jc w:val="both"/>
        <w:rPr>
          <w:rFonts w:ascii="Tahoma" w:hAnsi="Tahoma" w:cs="Tahoma"/>
        </w:rPr>
      </w:pPr>
      <w:r>
        <w:rPr>
          <w:rFonts w:ascii="Tahoma" w:hAnsi="Tahoma" w:cs="Tahoma"/>
        </w:rPr>
        <w:t xml:space="preserve">High return enterprises are men dominated </w:t>
      </w:r>
    </w:p>
    <w:p w:rsidR="001C565B" w:rsidRDefault="00707353">
      <w:pPr>
        <w:pStyle w:val="ListParagraph"/>
        <w:numPr>
          <w:ilvl w:val="0"/>
          <w:numId w:val="8"/>
        </w:numPr>
        <w:jc w:val="both"/>
        <w:rPr>
          <w:rFonts w:ascii="Tahoma" w:hAnsi="Tahoma" w:cs="Tahoma"/>
        </w:rPr>
      </w:pPr>
      <w:r>
        <w:rPr>
          <w:rFonts w:ascii="Tahoma" w:hAnsi="Tahoma" w:cs="Tahoma"/>
        </w:rPr>
        <w:t>High investment enterprises are men dominated</w:t>
      </w:r>
    </w:p>
    <w:p w:rsidR="001C565B" w:rsidRDefault="00707353">
      <w:pPr>
        <w:pStyle w:val="ListParagraph"/>
        <w:numPr>
          <w:ilvl w:val="0"/>
          <w:numId w:val="8"/>
        </w:numPr>
        <w:jc w:val="both"/>
        <w:rPr>
          <w:rFonts w:ascii="Tahoma" w:hAnsi="Tahoma" w:cs="Tahoma"/>
        </w:rPr>
      </w:pPr>
      <w:r>
        <w:rPr>
          <w:rFonts w:ascii="Tahoma" w:hAnsi="Tahoma" w:cs="Tahoma"/>
        </w:rPr>
        <w:t xml:space="preserve">The youth tend to engage in fast returning enterprises </w:t>
      </w:r>
    </w:p>
    <w:p w:rsidR="001C565B" w:rsidRDefault="00707353">
      <w:pPr>
        <w:pStyle w:val="ListParagraph"/>
        <w:numPr>
          <w:ilvl w:val="0"/>
          <w:numId w:val="8"/>
        </w:numPr>
        <w:jc w:val="both"/>
        <w:rPr>
          <w:rFonts w:ascii="Tahoma" w:hAnsi="Tahoma" w:cs="Tahoma"/>
        </w:rPr>
      </w:pPr>
      <w:r>
        <w:rPr>
          <w:rFonts w:ascii="Tahoma" w:hAnsi="Tahoma" w:cs="Tahoma"/>
        </w:rPr>
        <w:t>Most women a</w:t>
      </w:r>
      <w:r>
        <w:rPr>
          <w:rFonts w:ascii="Tahoma" w:hAnsi="Tahoma" w:cs="Tahoma"/>
        </w:rPr>
        <w:t xml:space="preserve">re participants in terms of providing labor however the returns (access and control) are handled by men </w:t>
      </w:r>
    </w:p>
    <w:p w:rsidR="001C565B" w:rsidRDefault="00707353">
      <w:pPr>
        <w:jc w:val="both"/>
        <w:rPr>
          <w:rFonts w:ascii="Tahoma" w:hAnsi="Tahoma" w:cs="Tahoma"/>
        </w:rPr>
      </w:pPr>
      <w:r>
        <w:rPr>
          <w:rFonts w:ascii="Tahoma" w:hAnsi="Tahoma" w:cs="Tahoma"/>
          <w:b/>
          <w:sz w:val="24"/>
        </w:rPr>
        <w:t>Identification of Agricultural Enterprises</w:t>
      </w:r>
    </w:p>
    <w:p w:rsidR="001C565B" w:rsidRDefault="00707353">
      <w:pPr>
        <w:pStyle w:val="ListParagraph"/>
        <w:numPr>
          <w:ilvl w:val="0"/>
          <w:numId w:val="9"/>
        </w:numPr>
        <w:jc w:val="both"/>
        <w:rPr>
          <w:rFonts w:ascii="Tahoma" w:hAnsi="Tahoma" w:cs="Tahoma"/>
        </w:rPr>
      </w:pPr>
      <w:r>
        <w:rPr>
          <w:rFonts w:ascii="Tahoma" w:hAnsi="Tahoma" w:cs="Tahoma"/>
        </w:rPr>
        <w:t>What agricultural enterprises (both livestock and crops) are predominantly led by women, men, youth and elde</w:t>
      </w:r>
      <w:r>
        <w:rPr>
          <w:rFonts w:ascii="Tahoma" w:hAnsi="Tahoma" w:cs="Tahoma"/>
        </w:rPr>
        <w:t>rly in each county?</w:t>
      </w:r>
    </w:p>
    <w:p w:rsidR="001C565B" w:rsidRDefault="001C565B">
      <w:pPr>
        <w:pStyle w:val="ListParagraph"/>
        <w:ind w:left="1080"/>
        <w:jc w:val="both"/>
        <w:rPr>
          <w:rFonts w:ascii="Tahoma" w:hAnsi="Tahoma" w:cs="Tahoma"/>
        </w:rPr>
      </w:pP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Group </w:t>
      </w:r>
      <w:r w:rsidRPr="00187676">
        <w:rPr>
          <w:rFonts w:ascii="Tahoma" w:hAnsi="Tahoma" w:cs="Tahoma"/>
        </w:rPr>
        <w:tab/>
        <w:t>Value chain /Enterprises</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Youth </w:t>
      </w:r>
      <w:r w:rsidRPr="00187676">
        <w:rPr>
          <w:rFonts w:ascii="Tahoma" w:hAnsi="Tahoma" w:cs="Tahoma"/>
        </w:rPr>
        <w:tab/>
        <w:t>Aquaculture, poultry, sweet potato</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Women </w:t>
      </w:r>
      <w:r w:rsidRPr="00187676">
        <w:rPr>
          <w:rFonts w:ascii="Tahoma" w:hAnsi="Tahoma" w:cs="Tahoma"/>
        </w:rPr>
        <w:tab/>
        <w:t>Poultry, maize and beans, sorghum and finger millet</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Men </w:t>
      </w:r>
      <w:r w:rsidRPr="00187676">
        <w:rPr>
          <w:rFonts w:ascii="Tahoma" w:hAnsi="Tahoma" w:cs="Tahoma"/>
        </w:rPr>
        <w:tab/>
        <w:t>Dairy, sugarcane, sweet potatoes, aquaculture</w:t>
      </w:r>
    </w:p>
    <w:p w:rsidR="001C565B" w:rsidRDefault="00187676" w:rsidP="00187676">
      <w:pPr>
        <w:pStyle w:val="ListParagraph"/>
        <w:ind w:left="1080"/>
        <w:jc w:val="both"/>
        <w:rPr>
          <w:rFonts w:ascii="Tahoma" w:hAnsi="Tahoma" w:cs="Tahoma"/>
        </w:rPr>
      </w:pPr>
      <w:r w:rsidRPr="00187676">
        <w:rPr>
          <w:rFonts w:ascii="Tahoma" w:hAnsi="Tahoma" w:cs="Tahoma"/>
        </w:rPr>
        <w:t xml:space="preserve">Elderly </w:t>
      </w:r>
      <w:r w:rsidRPr="00187676">
        <w:rPr>
          <w:rFonts w:ascii="Tahoma" w:hAnsi="Tahoma" w:cs="Tahoma"/>
        </w:rPr>
        <w:tab/>
        <w:t>Maize and beans, poultry sorghum and finger millet</w:t>
      </w:r>
    </w:p>
    <w:p w:rsidR="001C565B" w:rsidRDefault="001C565B">
      <w:pPr>
        <w:pStyle w:val="ListParagraph"/>
        <w:ind w:left="1080"/>
        <w:jc w:val="both"/>
        <w:rPr>
          <w:rFonts w:ascii="Tahoma" w:hAnsi="Tahoma" w:cs="Tahoma"/>
        </w:rPr>
      </w:pPr>
    </w:p>
    <w:p w:rsidR="001C565B" w:rsidRDefault="001C565B">
      <w:pPr>
        <w:pStyle w:val="ListParagraph"/>
        <w:ind w:left="1080"/>
        <w:jc w:val="both"/>
        <w:rPr>
          <w:rFonts w:ascii="Tahoma" w:hAnsi="Tahoma" w:cs="Tahoma"/>
        </w:rPr>
      </w:pPr>
    </w:p>
    <w:p w:rsidR="001C565B" w:rsidRDefault="001C565B">
      <w:pPr>
        <w:pStyle w:val="ListParagraph"/>
        <w:ind w:left="1080"/>
        <w:jc w:val="both"/>
        <w:rPr>
          <w:rFonts w:ascii="Tahoma" w:hAnsi="Tahoma" w:cs="Tahoma"/>
        </w:rPr>
      </w:pPr>
    </w:p>
    <w:p w:rsidR="001C565B" w:rsidRDefault="001C565B">
      <w:pPr>
        <w:pStyle w:val="ListParagraph"/>
        <w:ind w:left="0"/>
        <w:jc w:val="both"/>
        <w:rPr>
          <w:rFonts w:ascii="Tahoma" w:hAnsi="Tahoma" w:cs="Tahoma"/>
        </w:rPr>
      </w:pPr>
    </w:p>
    <w:p w:rsidR="001C565B" w:rsidRDefault="001C565B">
      <w:pPr>
        <w:pStyle w:val="ListParagraph"/>
        <w:ind w:left="0"/>
        <w:jc w:val="both"/>
        <w:rPr>
          <w:rFonts w:ascii="Tahoma" w:hAnsi="Tahoma" w:cs="Tahoma"/>
        </w:rPr>
      </w:pPr>
    </w:p>
    <w:p w:rsidR="001C565B" w:rsidRDefault="00707353">
      <w:pPr>
        <w:pStyle w:val="ListParagraph"/>
        <w:numPr>
          <w:ilvl w:val="0"/>
          <w:numId w:val="9"/>
        </w:numPr>
        <w:jc w:val="both"/>
        <w:rPr>
          <w:rFonts w:ascii="Tahoma" w:hAnsi="Tahoma" w:cs="Tahoma"/>
        </w:rPr>
      </w:pPr>
      <w:r>
        <w:rPr>
          <w:rFonts w:ascii="Tahoma" w:hAnsi="Tahoma" w:cs="Tahoma"/>
        </w:rPr>
        <w:t>What traditional and non-traditional agricultural enterprises are women currently involved in?</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Group </w:t>
      </w:r>
      <w:r w:rsidRPr="00187676">
        <w:rPr>
          <w:rFonts w:ascii="Tahoma" w:hAnsi="Tahoma" w:cs="Tahoma"/>
        </w:rPr>
        <w:tab/>
        <w:t>Value chain /Enterprises</w:t>
      </w:r>
    </w:p>
    <w:p w:rsidR="001C565B" w:rsidRDefault="00187676" w:rsidP="00187676">
      <w:pPr>
        <w:pStyle w:val="ListParagraph"/>
        <w:ind w:left="1080"/>
        <w:jc w:val="both"/>
        <w:rPr>
          <w:rFonts w:ascii="Tahoma" w:hAnsi="Tahoma" w:cs="Tahoma"/>
        </w:rPr>
      </w:pPr>
      <w:r w:rsidRPr="00187676">
        <w:rPr>
          <w:rFonts w:ascii="Tahoma" w:hAnsi="Tahoma" w:cs="Tahoma"/>
        </w:rPr>
        <w:t xml:space="preserve">Women </w:t>
      </w:r>
      <w:r w:rsidRPr="00187676">
        <w:rPr>
          <w:rFonts w:ascii="Tahoma" w:hAnsi="Tahoma" w:cs="Tahoma"/>
        </w:rPr>
        <w:tab/>
        <w:t>Poultry, maize and beans, sorghum and finger millet</w:t>
      </w:r>
    </w:p>
    <w:p w:rsidR="001C565B" w:rsidRDefault="00707353">
      <w:pPr>
        <w:pStyle w:val="ListParagraph"/>
        <w:numPr>
          <w:ilvl w:val="0"/>
          <w:numId w:val="9"/>
        </w:numPr>
        <w:jc w:val="both"/>
        <w:rPr>
          <w:rFonts w:ascii="Tahoma" w:hAnsi="Tahoma" w:cs="Tahoma"/>
        </w:rPr>
      </w:pPr>
      <w:r>
        <w:rPr>
          <w:rFonts w:ascii="Tahoma" w:hAnsi="Tahoma" w:cs="Tahoma"/>
        </w:rPr>
        <w:t xml:space="preserve">What factors contribute to women’s dominance </w:t>
      </w:r>
      <w:r>
        <w:rPr>
          <w:rFonts w:ascii="Tahoma" w:hAnsi="Tahoma" w:cs="Tahoma"/>
        </w:rPr>
        <w:t>in these enterprises? (e.g., ease of entry, cultural norms, policy incentives)</w:t>
      </w:r>
    </w:p>
    <w:p w:rsidR="001C565B" w:rsidRDefault="00707353">
      <w:pPr>
        <w:pStyle w:val="ListParagraph"/>
        <w:numPr>
          <w:ilvl w:val="0"/>
          <w:numId w:val="10"/>
        </w:numPr>
        <w:jc w:val="both"/>
        <w:rPr>
          <w:rFonts w:ascii="Tahoma" w:hAnsi="Tahoma" w:cs="Tahoma"/>
        </w:rPr>
      </w:pPr>
      <w:r>
        <w:rPr>
          <w:rFonts w:ascii="Tahoma" w:hAnsi="Tahoma" w:cs="Tahoma"/>
        </w:rPr>
        <w:lastRenderedPageBreak/>
        <w:t xml:space="preserve">Ease of entry, low input requirements especially for sorghum and finger millet, easy post-harvest management </w:t>
      </w:r>
    </w:p>
    <w:p w:rsidR="001C565B" w:rsidRDefault="00707353">
      <w:pPr>
        <w:pStyle w:val="ListParagraph"/>
        <w:numPr>
          <w:ilvl w:val="0"/>
          <w:numId w:val="10"/>
        </w:numPr>
        <w:jc w:val="both"/>
        <w:rPr>
          <w:rFonts w:ascii="Tahoma" w:hAnsi="Tahoma" w:cs="Tahoma"/>
        </w:rPr>
      </w:pPr>
      <w:r>
        <w:rPr>
          <w:rFonts w:ascii="Tahoma" w:hAnsi="Tahoma" w:cs="Tahoma"/>
        </w:rPr>
        <w:t xml:space="preserve">cultural issues in terms of land ownership that is men dominated forces women to engage in short cycle crop production </w:t>
      </w:r>
    </w:p>
    <w:p w:rsidR="001C565B" w:rsidRDefault="00707353">
      <w:pPr>
        <w:pStyle w:val="ListParagraph"/>
        <w:numPr>
          <w:ilvl w:val="0"/>
          <w:numId w:val="10"/>
        </w:numPr>
        <w:jc w:val="both"/>
        <w:rPr>
          <w:rFonts w:ascii="Tahoma" w:hAnsi="Tahoma" w:cs="Tahoma"/>
        </w:rPr>
      </w:pPr>
      <w:r>
        <w:rPr>
          <w:rFonts w:ascii="Tahoma" w:hAnsi="Tahoma" w:cs="Tahoma"/>
        </w:rPr>
        <w:t xml:space="preserve">Affirmative action plan: involvement of women in agricultural enterprises Gender mainstreaming policy: </w:t>
      </w:r>
    </w:p>
    <w:p w:rsidR="001C565B" w:rsidRDefault="00707353">
      <w:pPr>
        <w:pStyle w:val="ListParagraph"/>
        <w:numPr>
          <w:ilvl w:val="0"/>
          <w:numId w:val="10"/>
        </w:numPr>
        <w:jc w:val="both"/>
        <w:rPr>
          <w:rFonts w:ascii="Tahoma" w:hAnsi="Tahoma" w:cs="Tahoma"/>
        </w:rPr>
      </w:pPr>
      <w:r>
        <w:rPr>
          <w:rFonts w:ascii="Tahoma" w:hAnsi="Tahoma" w:cs="Tahoma"/>
        </w:rPr>
        <w:t>Access rural finance: saccos, wo</w:t>
      </w:r>
      <w:r>
        <w:rPr>
          <w:rFonts w:ascii="Tahoma" w:hAnsi="Tahoma" w:cs="Tahoma"/>
        </w:rPr>
        <w:t xml:space="preserve">men associations, table banking village lending and savings  </w:t>
      </w:r>
    </w:p>
    <w:p w:rsidR="001C565B" w:rsidRDefault="00707353">
      <w:pPr>
        <w:pStyle w:val="ListParagraph"/>
        <w:ind w:left="1800"/>
        <w:jc w:val="both"/>
        <w:rPr>
          <w:rFonts w:ascii="Tahoma" w:hAnsi="Tahoma" w:cs="Tahoma"/>
        </w:rPr>
      </w:pPr>
      <w:r>
        <w:rPr>
          <w:rFonts w:ascii="Tahoma" w:hAnsi="Tahoma" w:cs="Tahoma"/>
        </w:rPr>
        <w:t xml:space="preserve"> </w:t>
      </w:r>
    </w:p>
    <w:p w:rsidR="001C565B" w:rsidRDefault="00707353">
      <w:pPr>
        <w:pStyle w:val="ListParagraph"/>
        <w:numPr>
          <w:ilvl w:val="0"/>
          <w:numId w:val="9"/>
        </w:numPr>
        <w:jc w:val="both"/>
        <w:rPr>
          <w:rFonts w:ascii="Tahoma" w:hAnsi="Tahoma" w:cs="Tahoma"/>
        </w:rPr>
      </w:pPr>
      <w:r>
        <w:rPr>
          <w:rFonts w:ascii="Tahoma" w:hAnsi="Tahoma" w:cs="Tahoma"/>
        </w:rPr>
        <w:t>What social or institutional barriers have you seen affecting women’s leadership or decision-making in enterprise development?</w:t>
      </w:r>
    </w:p>
    <w:p w:rsidR="001C565B" w:rsidRDefault="00707353">
      <w:pPr>
        <w:pStyle w:val="ListParagraph"/>
        <w:numPr>
          <w:ilvl w:val="0"/>
          <w:numId w:val="10"/>
        </w:numPr>
        <w:jc w:val="both"/>
        <w:rPr>
          <w:rFonts w:ascii="Tahoma" w:hAnsi="Tahoma" w:cs="Tahoma"/>
        </w:rPr>
      </w:pPr>
      <w:bookmarkStart w:id="0" w:name="_Hlk195786420"/>
      <w:r>
        <w:rPr>
          <w:rFonts w:ascii="Tahoma" w:hAnsi="Tahoma" w:cs="Tahoma"/>
        </w:rPr>
        <w:t>Land ownership</w:t>
      </w:r>
    </w:p>
    <w:p w:rsidR="001C565B" w:rsidRDefault="00707353">
      <w:pPr>
        <w:pStyle w:val="ListParagraph"/>
        <w:numPr>
          <w:ilvl w:val="0"/>
          <w:numId w:val="10"/>
        </w:numPr>
        <w:jc w:val="both"/>
        <w:rPr>
          <w:rFonts w:ascii="Tahoma" w:hAnsi="Tahoma" w:cs="Tahoma"/>
        </w:rPr>
      </w:pPr>
      <w:r>
        <w:rPr>
          <w:rFonts w:ascii="Tahoma" w:hAnsi="Tahoma" w:cs="Tahoma"/>
        </w:rPr>
        <w:t xml:space="preserve">Cultural attributes especially the Kuria community, women are there to be seen and not to be heard </w:t>
      </w:r>
    </w:p>
    <w:p w:rsidR="001C565B" w:rsidRDefault="00707353">
      <w:pPr>
        <w:pStyle w:val="ListParagraph"/>
        <w:numPr>
          <w:ilvl w:val="0"/>
          <w:numId w:val="10"/>
        </w:numPr>
        <w:jc w:val="both"/>
        <w:rPr>
          <w:rFonts w:ascii="Tahoma" w:hAnsi="Tahoma" w:cs="Tahoma"/>
        </w:rPr>
      </w:pPr>
      <w:r>
        <w:rPr>
          <w:rFonts w:ascii="Tahoma" w:hAnsi="Tahoma" w:cs="Tahoma"/>
        </w:rPr>
        <w:t>Low literacy level</w:t>
      </w:r>
    </w:p>
    <w:p w:rsidR="001C565B" w:rsidRDefault="00707353">
      <w:pPr>
        <w:pStyle w:val="ListParagraph"/>
        <w:numPr>
          <w:ilvl w:val="0"/>
          <w:numId w:val="10"/>
        </w:numPr>
        <w:jc w:val="both"/>
        <w:rPr>
          <w:rFonts w:ascii="Tahoma" w:hAnsi="Tahoma" w:cs="Tahoma"/>
        </w:rPr>
      </w:pPr>
      <w:r>
        <w:rPr>
          <w:rFonts w:ascii="Tahoma" w:hAnsi="Tahoma" w:cs="Tahoma"/>
        </w:rPr>
        <w:t>Access to information communication and technology</w:t>
      </w:r>
    </w:p>
    <w:p w:rsidR="001C565B" w:rsidRDefault="00707353">
      <w:pPr>
        <w:pStyle w:val="ListParagraph"/>
        <w:numPr>
          <w:ilvl w:val="0"/>
          <w:numId w:val="10"/>
        </w:numPr>
        <w:jc w:val="both"/>
        <w:rPr>
          <w:rFonts w:ascii="Tahoma" w:hAnsi="Tahoma" w:cs="Tahoma"/>
        </w:rPr>
      </w:pPr>
      <w:r>
        <w:rPr>
          <w:rFonts w:ascii="Tahoma" w:hAnsi="Tahoma" w:cs="Tahoma"/>
        </w:rPr>
        <w:t>Financial barriers : women face lack of collateral to secure loans ,most women are not</w:t>
      </w:r>
      <w:r>
        <w:rPr>
          <w:rFonts w:ascii="Tahoma" w:hAnsi="Tahoma" w:cs="Tahoma"/>
        </w:rPr>
        <w:t xml:space="preserve"> allowed to own ancestral land </w:t>
      </w:r>
    </w:p>
    <w:bookmarkEnd w:id="0"/>
    <w:p w:rsidR="001C565B" w:rsidRDefault="00707353">
      <w:pPr>
        <w:jc w:val="both"/>
        <w:rPr>
          <w:rFonts w:ascii="Tahoma" w:hAnsi="Tahoma" w:cs="Tahoma"/>
        </w:rPr>
      </w:pPr>
      <w:r>
        <w:rPr>
          <w:rFonts w:ascii="Tahoma" w:hAnsi="Tahoma" w:cs="Tahoma"/>
          <w:b/>
          <w:sz w:val="24"/>
        </w:rPr>
        <w:t>Gender Roles in Agricultural Enterprises (for each of the enterprise selected ask the following questions</w:t>
      </w:r>
    </w:p>
    <w:p w:rsidR="001C565B" w:rsidRDefault="00707353">
      <w:pPr>
        <w:pStyle w:val="ListParagraph"/>
        <w:numPr>
          <w:ilvl w:val="0"/>
          <w:numId w:val="11"/>
        </w:numPr>
        <w:jc w:val="both"/>
        <w:rPr>
          <w:rFonts w:ascii="Tahoma" w:hAnsi="Tahoma" w:cs="Tahoma"/>
        </w:rPr>
      </w:pPr>
      <w:r>
        <w:rPr>
          <w:rFonts w:ascii="Tahoma" w:hAnsi="Tahoma" w:cs="Tahoma"/>
        </w:rPr>
        <w:t>What specific tasks/ roles in these enterprises are performed by women, men, youth and elderly or shared? (for each en</w:t>
      </w:r>
      <w:r>
        <w:rPr>
          <w:rFonts w:ascii="Tahoma" w:hAnsi="Tahoma" w:cs="Tahoma"/>
        </w:rPr>
        <w:t>terprise selected probe for the gender roles across the value chain and reasons why?</w:t>
      </w:r>
    </w:p>
    <w:p w:rsidR="001C565B" w:rsidRDefault="00707353">
      <w:pPr>
        <w:spacing w:line="240" w:lineRule="auto"/>
        <w:jc w:val="both"/>
        <w:rPr>
          <w:rFonts w:ascii="Tahoma" w:eastAsia="Times New Roman" w:hAnsi="Tahoma" w:cs="Tahoma"/>
          <w:sz w:val="24"/>
          <w:szCs w:val="24"/>
          <w:lang w:val="zh-CN" w:eastAsia="zh-CN"/>
        </w:rPr>
      </w:pPr>
      <w:r>
        <w:rPr>
          <w:rFonts w:ascii="Tahoma" w:eastAsia="Times New Roman" w:hAnsi="Tahoma" w:cs="Tahoma"/>
          <w:b/>
          <w:bCs/>
          <w:color w:val="000000"/>
          <w:sz w:val="24"/>
          <w:szCs w:val="24"/>
          <w:lang w:val="zh-CN" w:eastAsia="zh-CN"/>
        </w:rPr>
        <w:t>Crops enterprises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 xml:space="preserve">Activity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Comments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 xml:space="preserve">Input acquisition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Dependent on the purchasing power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Decision on Land Use</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Men predominantly make decisions on land use, female and youth headed households can equally make decisions on the use of land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Land preparation</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t xml:space="preserve">Most land is owned by men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Weeding</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Weeding is mostly done by women and the youth depending on the enterprise (e.g. sugarcane is mostly done by men)</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Harvesting</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Enterprise specific(e.g. sorghum left for the youth and women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lastRenderedPageBreak/>
        <w:t xml:space="preserve">Decision making on harvested produce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t xml:space="preserve">Men dominated </w:t>
      </w:r>
    </w:p>
    <w:p w:rsidR="001C565B"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Control of income</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t>Men dominated</w:t>
      </w:r>
    </w:p>
    <w:p w:rsidR="00187676" w:rsidRDefault="00707353" w:rsidP="00187676">
      <w:pPr>
        <w:spacing w:line="240" w:lineRule="auto"/>
        <w:jc w:val="both"/>
        <w:rPr>
          <w:rFonts w:ascii="Tahoma" w:eastAsia="SimSun" w:hAnsi="Tahoma" w:cs="Tahoma"/>
          <w:color w:val="000000"/>
          <w:sz w:val="24"/>
          <w:szCs w:val="24"/>
          <w:lang w:val="zh-CN" w:eastAsia="zh-CN"/>
        </w:rPr>
      </w:pPr>
      <w:r>
        <w:rPr>
          <w:rFonts w:ascii="Tahoma" w:eastAsia="Times New Roman" w:hAnsi="Tahoma" w:cs="Tahoma"/>
          <w:color w:val="000000"/>
          <w:sz w:val="24"/>
          <w:szCs w:val="24"/>
          <w:lang w:val="zh-CN" w:eastAsia="zh-CN"/>
        </w:rPr>
        <w:t xml:space="preserve">Livestock </w:t>
      </w:r>
      <w:r w:rsidR="00187676" w:rsidRPr="00187676">
        <w:rPr>
          <w:rFonts w:ascii="Tahoma" w:eastAsia="Times New Roman" w:hAnsi="Tahoma" w:cs="Tahoma"/>
          <w:color w:val="000000"/>
          <w:sz w:val="24"/>
          <w:szCs w:val="24"/>
          <w:lang w:val="zh-CN" w:eastAsia="zh-CN"/>
        </w:rPr>
        <w:t xml:space="preserve">Activity </w:t>
      </w:r>
      <w:r w:rsidR="00187676" w:rsidRPr="00187676">
        <w:rPr>
          <w:rFonts w:ascii="Tahoma" w:eastAsia="Times New Roman" w:hAnsi="Tahoma" w:cs="Tahoma"/>
          <w:color w:val="000000"/>
          <w:sz w:val="24"/>
          <w:szCs w:val="24"/>
          <w:lang w:val="zh-CN" w:eastAsia="zh-CN"/>
        </w:rPr>
        <w:tab/>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Comments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 xml:space="preserve">Input acquisition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Dependent on the purchasing power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 xml:space="preserve">Decision on value chain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Based on technical advise from extension officers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 xml:space="preserve">Housing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r>
      <w:r w:rsidRPr="00187676">
        <w:rPr>
          <w:rFonts w:ascii="Tahoma" w:eastAsia="Times New Roman" w:hAnsi="Tahoma" w:cs="Tahoma"/>
          <w:color w:val="000000"/>
          <w:sz w:val="24"/>
          <w:szCs w:val="24"/>
          <w:lang w:val="zh-CN" w:eastAsia="zh-CN"/>
        </w:rPr>
        <w:tab/>
        <w:t xml:space="preserve">Standard structure as per recommendations from competent authorities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 xml:space="preserve">Feeding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Enterprise specific ration across gender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Harvesting</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Recommended periods </w:t>
      </w:r>
    </w:p>
    <w:p w:rsidR="00187676" w:rsidRPr="00187676" w:rsidRDefault="00187676" w:rsidP="00187676">
      <w:pPr>
        <w:spacing w:line="240" w:lineRule="auto"/>
        <w:jc w:val="both"/>
        <w:rPr>
          <w:rFonts w:ascii="Tahoma" w:eastAsia="Times New Roman" w:hAnsi="Tahoma" w:cs="Tahoma"/>
          <w:color w:val="000000"/>
          <w:sz w:val="24"/>
          <w:szCs w:val="24"/>
          <w:lang w:val="zh-CN" w:eastAsia="zh-CN"/>
        </w:rPr>
      </w:pPr>
      <w:r w:rsidRPr="00187676">
        <w:rPr>
          <w:rFonts w:ascii="Tahoma" w:eastAsia="Times New Roman" w:hAnsi="Tahoma" w:cs="Tahoma"/>
          <w:color w:val="000000"/>
          <w:sz w:val="24"/>
          <w:szCs w:val="24"/>
          <w:lang w:val="zh-CN" w:eastAsia="zh-CN"/>
        </w:rPr>
        <w:t xml:space="preserve">Decision making on harvested produce </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Collaborative </w:t>
      </w:r>
    </w:p>
    <w:p w:rsidR="001C565B" w:rsidRDefault="00187676" w:rsidP="00187676">
      <w:pPr>
        <w:spacing w:line="240" w:lineRule="auto"/>
        <w:jc w:val="both"/>
        <w:rPr>
          <w:rFonts w:ascii="Tahoma" w:eastAsia="Times New Roman" w:hAnsi="Tahoma" w:cs="Tahoma"/>
          <w:sz w:val="24"/>
          <w:szCs w:val="24"/>
          <w:lang w:val="zh-CN" w:eastAsia="zh-CN"/>
        </w:rPr>
      </w:pPr>
      <w:r w:rsidRPr="00187676">
        <w:rPr>
          <w:rFonts w:ascii="Tahoma" w:eastAsia="Times New Roman" w:hAnsi="Tahoma" w:cs="Tahoma"/>
          <w:color w:val="000000"/>
          <w:sz w:val="24"/>
          <w:szCs w:val="24"/>
          <w:lang w:val="zh-CN" w:eastAsia="zh-CN"/>
        </w:rPr>
        <w:t>Control of income</w:t>
      </w:r>
      <w:r w:rsidRPr="00187676">
        <w:rPr>
          <w:rFonts w:ascii="Tahoma" w:eastAsia="Times New Roman" w:hAnsi="Tahoma" w:cs="Tahoma"/>
          <w:color w:val="000000"/>
          <w:sz w:val="24"/>
          <w:szCs w:val="24"/>
          <w:lang w:val="zh-CN" w:eastAsia="zh-CN"/>
        </w:rPr>
        <w:tab/>
        <w:t>Men</w:t>
      </w:r>
      <w:r w:rsidRPr="00187676">
        <w:rPr>
          <w:rFonts w:ascii="Tahoma" w:eastAsia="Times New Roman" w:hAnsi="Tahoma" w:cs="Tahoma"/>
          <w:color w:val="000000"/>
          <w:sz w:val="24"/>
          <w:szCs w:val="24"/>
          <w:lang w:val="zh-CN" w:eastAsia="zh-CN"/>
        </w:rPr>
        <w:tab/>
        <w:t>Women</w:t>
      </w:r>
      <w:r w:rsidRPr="00187676">
        <w:rPr>
          <w:rFonts w:ascii="Tahoma" w:eastAsia="Times New Roman" w:hAnsi="Tahoma" w:cs="Tahoma"/>
          <w:color w:val="000000"/>
          <w:sz w:val="24"/>
          <w:szCs w:val="24"/>
          <w:lang w:val="zh-CN" w:eastAsia="zh-CN"/>
        </w:rPr>
        <w:tab/>
        <w:t xml:space="preserve">Youth </w:t>
      </w:r>
      <w:r w:rsidRPr="00187676">
        <w:rPr>
          <w:rFonts w:ascii="Tahoma" w:eastAsia="Times New Roman" w:hAnsi="Tahoma" w:cs="Tahoma"/>
          <w:color w:val="000000"/>
          <w:sz w:val="24"/>
          <w:szCs w:val="24"/>
          <w:lang w:val="zh-CN" w:eastAsia="zh-CN"/>
        </w:rPr>
        <w:tab/>
        <w:t xml:space="preserve">Elderly </w:t>
      </w:r>
      <w:r w:rsidRPr="00187676">
        <w:rPr>
          <w:rFonts w:ascii="Tahoma" w:eastAsia="Times New Roman" w:hAnsi="Tahoma" w:cs="Tahoma"/>
          <w:color w:val="000000"/>
          <w:sz w:val="24"/>
          <w:szCs w:val="24"/>
          <w:lang w:val="zh-CN" w:eastAsia="zh-CN"/>
        </w:rPr>
        <w:tab/>
        <w:t xml:space="preserve">Collaborative (in most cases subsistence women dominated ,commercial ,men dominated ) </w:t>
      </w:r>
      <w:r w:rsidR="00707353">
        <w:rPr>
          <w:rFonts w:ascii="Tahoma" w:eastAsia="Times New Roman" w:hAnsi="Tahoma" w:cs="Tahoma"/>
          <w:color w:val="000000"/>
          <w:sz w:val="24"/>
          <w:szCs w:val="24"/>
          <w:lang w:val="zh-CN" w:eastAsia="zh-CN"/>
        </w:rPr>
        <w:t>value chain </w:t>
      </w:r>
    </w:p>
    <w:p w:rsidR="001C565B" w:rsidRDefault="001C565B">
      <w:pPr>
        <w:pStyle w:val="ListParagraph"/>
        <w:ind w:left="1080"/>
        <w:jc w:val="both"/>
        <w:rPr>
          <w:rFonts w:ascii="Tahoma" w:hAnsi="Tahoma" w:cs="Tahoma"/>
        </w:rPr>
      </w:pPr>
    </w:p>
    <w:p w:rsidR="001C565B" w:rsidRDefault="00707353">
      <w:pPr>
        <w:pStyle w:val="ListParagraph"/>
        <w:numPr>
          <w:ilvl w:val="0"/>
          <w:numId w:val="11"/>
        </w:numPr>
        <w:jc w:val="both"/>
        <w:rPr>
          <w:rFonts w:ascii="Tahoma" w:hAnsi="Tahoma" w:cs="Tahoma"/>
        </w:rPr>
      </w:pPr>
      <w:r>
        <w:rPr>
          <w:rFonts w:ascii="Tahoma" w:hAnsi="Tahoma" w:cs="Tahoma"/>
        </w:rPr>
        <w:t>What barriers (social cultural economic) prevent women from expanding their roles in these enterprises?</w:t>
      </w:r>
    </w:p>
    <w:p w:rsidR="001C565B" w:rsidRDefault="00707353">
      <w:pPr>
        <w:pStyle w:val="ListParagraph"/>
        <w:numPr>
          <w:ilvl w:val="0"/>
          <w:numId w:val="10"/>
        </w:numPr>
        <w:jc w:val="both"/>
        <w:rPr>
          <w:rFonts w:ascii="Tahoma" w:hAnsi="Tahoma" w:cs="Tahoma"/>
        </w:rPr>
      </w:pPr>
      <w:r>
        <w:rPr>
          <w:rFonts w:ascii="Tahoma" w:hAnsi="Tahoma" w:cs="Tahoma"/>
        </w:rPr>
        <w:t>Land ownership</w:t>
      </w:r>
    </w:p>
    <w:p w:rsidR="001C565B" w:rsidRDefault="00707353">
      <w:pPr>
        <w:pStyle w:val="ListParagraph"/>
        <w:numPr>
          <w:ilvl w:val="0"/>
          <w:numId w:val="10"/>
        </w:numPr>
        <w:jc w:val="both"/>
        <w:rPr>
          <w:rFonts w:ascii="Tahoma" w:hAnsi="Tahoma" w:cs="Tahoma"/>
        </w:rPr>
      </w:pPr>
      <w:r>
        <w:rPr>
          <w:rFonts w:ascii="Tahoma" w:hAnsi="Tahoma" w:cs="Tahoma"/>
        </w:rPr>
        <w:t xml:space="preserve">Cultural attributes especially the Kuria community, women are there to be seen and not to be heard </w:t>
      </w:r>
    </w:p>
    <w:p w:rsidR="001C565B" w:rsidRDefault="00707353">
      <w:pPr>
        <w:pStyle w:val="ListParagraph"/>
        <w:numPr>
          <w:ilvl w:val="0"/>
          <w:numId w:val="10"/>
        </w:numPr>
        <w:jc w:val="both"/>
        <w:rPr>
          <w:rFonts w:ascii="Tahoma" w:hAnsi="Tahoma" w:cs="Tahoma"/>
        </w:rPr>
      </w:pPr>
      <w:r>
        <w:rPr>
          <w:rFonts w:ascii="Tahoma" w:hAnsi="Tahoma" w:cs="Tahoma"/>
        </w:rPr>
        <w:t>Low literacy level</w:t>
      </w:r>
    </w:p>
    <w:p w:rsidR="001C565B" w:rsidRDefault="00707353">
      <w:pPr>
        <w:pStyle w:val="ListParagraph"/>
        <w:numPr>
          <w:ilvl w:val="0"/>
          <w:numId w:val="10"/>
        </w:numPr>
        <w:jc w:val="both"/>
        <w:rPr>
          <w:rFonts w:ascii="Tahoma" w:hAnsi="Tahoma" w:cs="Tahoma"/>
        </w:rPr>
      </w:pPr>
      <w:r>
        <w:rPr>
          <w:rFonts w:ascii="Tahoma" w:hAnsi="Tahoma" w:cs="Tahoma"/>
        </w:rPr>
        <w:t>Access to information communication and technology</w:t>
      </w:r>
    </w:p>
    <w:p w:rsidR="001C565B" w:rsidRDefault="00707353">
      <w:pPr>
        <w:pStyle w:val="ListParagraph"/>
        <w:numPr>
          <w:ilvl w:val="0"/>
          <w:numId w:val="10"/>
        </w:numPr>
        <w:jc w:val="both"/>
        <w:rPr>
          <w:rFonts w:ascii="Tahoma" w:hAnsi="Tahoma" w:cs="Tahoma"/>
        </w:rPr>
      </w:pPr>
      <w:r>
        <w:rPr>
          <w:rFonts w:ascii="Tahoma" w:hAnsi="Tahoma" w:cs="Tahoma"/>
        </w:rPr>
        <w:t>Financial barriers: women have little access to collateral required to secure loans fo</w:t>
      </w:r>
      <w:r>
        <w:rPr>
          <w:rFonts w:ascii="Tahoma" w:hAnsi="Tahoma" w:cs="Tahoma"/>
        </w:rPr>
        <w:t xml:space="preserve">r instance women are not allowed to own ancestral land </w:t>
      </w:r>
    </w:p>
    <w:p w:rsidR="001C565B" w:rsidRDefault="00707353">
      <w:pPr>
        <w:pStyle w:val="ListParagraph"/>
        <w:numPr>
          <w:ilvl w:val="0"/>
          <w:numId w:val="11"/>
        </w:numPr>
        <w:jc w:val="both"/>
        <w:rPr>
          <w:rFonts w:ascii="Tahoma" w:hAnsi="Tahoma" w:cs="Tahoma"/>
        </w:rPr>
      </w:pPr>
      <w:r>
        <w:rPr>
          <w:rFonts w:ascii="Tahoma" w:hAnsi="Tahoma" w:cs="Tahoma"/>
        </w:rPr>
        <w:t>At which process/ value chain for each enterprise do women control decision-making and income and why?</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t xml:space="preserve">Enterprise </w:t>
      </w:r>
      <w:r w:rsidRPr="00187676">
        <w:rPr>
          <w:rFonts w:ascii="Tahoma" w:hAnsi="Tahoma" w:cs="Tahoma"/>
          <w:color w:val="0066CC"/>
          <w:sz w:val="24"/>
        </w:rPr>
        <w:tab/>
        <w:t xml:space="preserve">Process/value chain </w:t>
      </w:r>
      <w:r w:rsidRPr="00187676">
        <w:rPr>
          <w:rFonts w:ascii="Tahoma" w:hAnsi="Tahoma" w:cs="Tahoma"/>
          <w:color w:val="0066CC"/>
          <w:sz w:val="24"/>
        </w:rPr>
        <w:tab/>
        <w:t xml:space="preserve">Decision making </w:t>
      </w:r>
      <w:r w:rsidRPr="00187676">
        <w:rPr>
          <w:rFonts w:ascii="Tahoma" w:hAnsi="Tahoma" w:cs="Tahoma"/>
          <w:color w:val="0066CC"/>
          <w:sz w:val="24"/>
        </w:rPr>
        <w:tab/>
        <w:t xml:space="preserve">Comments(why) </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lastRenderedPageBreak/>
        <w:t xml:space="preserve">Dairy farming </w:t>
      </w:r>
      <w:r w:rsidRPr="00187676">
        <w:rPr>
          <w:rFonts w:ascii="Tahoma" w:hAnsi="Tahoma" w:cs="Tahoma"/>
          <w:color w:val="0066CC"/>
          <w:sz w:val="24"/>
        </w:rPr>
        <w:tab/>
        <w:t xml:space="preserve">Milking </w:t>
      </w:r>
      <w:r w:rsidRPr="00187676">
        <w:rPr>
          <w:rFonts w:ascii="Tahoma" w:hAnsi="Tahoma" w:cs="Tahoma"/>
          <w:color w:val="0066CC"/>
          <w:sz w:val="24"/>
        </w:rPr>
        <w:tab/>
      </w:r>
      <w:proofErr w:type="spellStart"/>
      <w:r w:rsidRPr="00187676">
        <w:rPr>
          <w:rFonts w:ascii="Tahoma" w:hAnsi="Tahoma" w:cs="Tahoma"/>
          <w:color w:val="0066CC"/>
          <w:sz w:val="24"/>
        </w:rPr>
        <w:t>Milking</w:t>
      </w:r>
      <w:proofErr w:type="spellEnd"/>
      <w:r w:rsidRPr="00187676">
        <w:rPr>
          <w:rFonts w:ascii="Tahoma" w:hAnsi="Tahoma" w:cs="Tahoma"/>
          <w:color w:val="0066CC"/>
          <w:sz w:val="24"/>
        </w:rPr>
        <w:t xml:space="preserve"> time, Quantity to sell &amp; consume</w:t>
      </w:r>
      <w:r w:rsidRPr="00187676">
        <w:rPr>
          <w:rFonts w:ascii="Tahoma" w:hAnsi="Tahoma" w:cs="Tahoma"/>
          <w:color w:val="0066CC"/>
          <w:sz w:val="24"/>
        </w:rPr>
        <w:tab/>
        <w:t xml:space="preserve">Their availability in period of activities  </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t xml:space="preserve">Sugarcane </w:t>
      </w:r>
      <w:r w:rsidRPr="00187676">
        <w:rPr>
          <w:rFonts w:ascii="Tahoma" w:hAnsi="Tahoma" w:cs="Tahoma"/>
          <w:color w:val="0066CC"/>
          <w:sz w:val="24"/>
        </w:rPr>
        <w:tab/>
        <w:t xml:space="preserve">Harvesting, planting, weeding </w:t>
      </w:r>
      <w:r w:rsidRPr="00187676">
        <w:rPr>
          <w:rFonts w:ascii="Tahoma" w:hAnsi="Tahoma" w:cs="Tahoma"/>
          <w:color w:val="0066CC"/>
          <w:sz w:val="24"/>
        </w:rPr>
        <w:tab/>
        <w:t>All operation level decision</w:t>
      </w:r>
      <w:r w:rsidRPr="00187676">
        <w:rPr>
          <w:rFonts w:ascii="Tahoma" w:hAnsi="Tahoma" w:cs="Tahoma"/>
          <w:color w:val="0066CC"/>
          <w:sz w:val="24"/>
        </w:rPr>
        <w:tab/>
      </w:r>
      <w:proofErr w:type="gramStart"/>
      <w:r w:rsidRPr="00187676">
        <w:rPr>
          <w:rFonts w:ascii="Tahoma" w:hAnsi="Tahoma" w:cs="Tahoma"/>
          <w:color w:val="0066CC"/>
          <w:sz w:val="24"/>
        </w:rPr>
        <w:t>In</w:t>
      </w:r>
      <w:proofErr w:type="gramEnd"/>
      <w:r w:rsidRPr="00187676">
        <w:rPr>
          <w:rFonts w:ascii="Tahoma" w:hAnsi="Tahoma" w:cs="Tahoma"/>
          <w:color w:val="0066CC"/>
          <w:sz w:val="24"/>
        </w:rPr>
        <w:t xml:space="preserve"> women led households, women decide all through the value chain</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t xml:space="preserve">Maize&amp; beans </w:t>
      </w:r>
      <w:r w:rsidRPr="00187676">
        <w:rPr>
          <w:rFonts w:ascii="Tahoma" w:hAnsi="Tahoma" w:cs="Tahoma"/>
          <w:color w:val="0066CC"/>
          <w:sz w:val="24"/>
        </w:rPr>
        <w:tab/>
        <w:t>Planting, weeding</w:t>
      </w:r>
      <w:r w:rsidRPr="00187676">
        <w:rPr>
          <w:rFonts w:ascii="Tahoma" w:hAnsi="Tahoma" w:cs="Tahoma"/>
          <w:color w:val="0066CC"/>
          <w:sz w:val="24"/>
        </w:rPr>
        <w:tab/>
        <w:t>Time of operations</w:t>
      </w:r>
      <w:r w:rsidRPr="00187676">
        <w:rPr>
          <w:rFonts w:ascii="Tahoma" w:hAnsi="Tahoma" w:cs="Tahoma"/>
          <w:color w:val="0066CC"/>
          <w:sz w:val="24"/>
        </w:rPr>
        <w:tab/>
        <w:t>Crops mainly subsistence</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t xml:space="preserve">Sweet Potato </w:t>
      </w:r>
      <w:r w:rsidRPr="00187676">
        <w:rPr>
          <w:rFonts w:ascii="Tahoma" w:hAnsi="Tahoma" w:cs="Tahoma"/>
          <w:color w:val="0066CC"/>
          <w:sz w:val="24"/>
        </w:rPr>
        <w:tab/>
        <w:t>Planting, weeding, harvesting</w:t>
      </w:r>
      <w:r w:rsidRPr="00187676">
        <w:rPr>
          <w:rFonts w:ascii="Tahoma" w:hAnsi="Tahoma" w:cs="Tahoma"/>
          <w:color w:val="0066CC"/>
          <w:sz w:val="24"/>
        </w:rPr>
        <w:tab/>
        <w:t>Time to plant, weed and harvest</w:t>
      </w:r>
      <w:r w:rsidRPr="00187676">
        <w:rPr>
          <w:rFonts w:ascii="Tahoma" w:hAnsi="Tahoma" w:cs="Tahoma"/>
          <w:color w:val="0066CC"/>
          <w:sz w:val="24"/>
        </w:rPr>
        <w:tab/>
        <w:t>Mainly at subsistence level.</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t xml:space="preserve">Horticulture </w:t>
      </w:r>
      <w:r w:rsidRPr="00187676">
        <w:rPr>
          <w:rFonts w:ascii="Tahoma" w:hAnsi="Tahoma" w:cs="Tahoma"/>
          <w:color w:val="0066CC"/>
          <w:sz w:val="24"/>
        </w:rPr>
        <w:tab/>
        <w:t>Planting, weeding, harvesting</w:t>
      </w:r>
      <w:r w:rsidRPr="00187676">
        <w:rPr>
          <w:rFonts w:ascii="Tahoma" w:hAnsi="Tahoma" w:cs="Tahoma"/>
          <w:color w:val="0066CC"/>
          <w:sz w:val="24"/>
        </w:rPr>
        <w:tab/>
        <w:t>All operation level decision</w:t>
      </w:r>
      <w:r w:rsidRPr="00187676">
        <w:rPr>
          <w:rFonts w:ascii="Tahoma" w:hAnsi="Tahoma" w:cs="Tahoma"/>
          <w:color w:val="0066CC"/>
          <w:sz w:val="24"/>
        </w:rPr>
        <w:tab/>
        <w:t>Both kitchen garden and commercial arms</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t xml:space="preserve">Aquaculture </w:t>
      </w:r>
      <w:r w:rsidRPr="00187676">
        <w:rPr>
          <w:rFonts w:ascii="Tahoma" w:hAnsi="Tahoma" w:cs="Tahoma"/>
          <w:color w:val="0066CC"/>
          <w:sz w:val="24"/>
        </w:rPr>
        <w:tab/>
        <w:t>Feeding, sales</w:t>
      </w:r>
      <w:r w:rsidRPr="00187676">
        <w:rPr>
          <w:rFonts w:ascii="Tahoma" w:hAnsi="Tahoma" w:cs="Tahoma"/>
          <w:color w:val="0066CC"/>
          <w:sz w:val="24"/>
        </w:rPr>
        <w:tab/>
        <w:t>All operation level decision</w:t>
      </w:r>
      <w:r w:rsidRPr="00187676">
        <w:rPr>
          <w:rFonts w:ascii="Tahoma" w:hAnsi="Tahoma" w:cs="Tahoma"/>
          <w:color w:val="0066CC"/>
          <w:sz w:val="24"/>
        </w:rPr>
        <w:tab/>
        <w:t>If female headed household</w:t>
      </w:r>
    </w:p>
    <w:p w:rsidR="00187676" w:rsidRPr="00187676" w:rsidRDefault="00187676" w:rsidP="00187676">
      <w:pPr>
        <w:jc w:val="both"/>
        <w:rPr>
          <w:rFonts w:ascii="Tahoma" w:hAnsi="Tahoma" w:cs="Tahoma"/>
          <w:color w:val="0066CC"/>
          <w:sz w:val="24"/>
        </w:rPr>
      </w:pPr>
      <w:r w:rsidRPr="00187676">
        <w:rPr>
          <w:rFonts w:ascii="Tahoma" w:hAnsi="Tahoma" w:cs="Tahoma"/>
          <w:color w:val="0066CC"/>
          <w:sz w:val="24"/>
        </w:rPr>
        <w:t>Sorghum &amp; finger millet</w:t>
      </w:r>
      <w:r w:rsidRPr="00187676">
        <w:rPr>
          <w:rFonts w:ascii="Tahoma" w:hAnsi="Tahoma" w:cs="Tahoma"/>
          <w:color w:val="0066CC"/>
          <w:sz w:val="24"/>
        </w:rPr>
        <w:tab/>
        <w:t>Planting, weeding, harvesting</w:t>
      </w:r>
      <w:r w:rsidRPr="00187676">
        <w:rPr>
          <w:rFonts w:ascii="Tahoma" w:hAnsi="Tahoma" w:cs="Tahoma"/>
          <w:color w:val="0066CC"/>
          <w:sz w:val="24"/>
        </w:rPr>
        <w:tab/>
        <w:t>Time to plant, weed and harvest</w:t>
      </w:r>
      <w:r w:rsidRPr="00187676">
        <w:rPr>
          <w:rFonts w:ascii="Tahoma" w:hAnsi="Tahoma" w:cs="Tahoma"/>
          <w:color w:val="0066CC"/>
          <w:sz w:val="24"/>
        </w:rPr>
        <w:tab/>
      </w:r>
      <w:proofErr w:type="spellStart"/>
      <w:r w:rsidRPr="00187676">
        <w:rPr>
          <w:rFonts w:ascii="Tahoma" w:hAnsi="Tahoma" w:cs="Tahoma"/>
          <w:color w:val="0066CC"/>
          <w:sz w:val="24"/>
        </w:rPr>
        <w:t>Labour</w:t>
      </w:r>
      <w:proofErr w:type="spellEnd"/>
      <w:r w:rsidRPr="00187676">
        <w:rPr>
          <w:rFonts w:ascii="Tahoma" w:hAnsi="Tahoma" w:cs="Tahoma"/>
          <w:color w:val="0066CC"/>
          <w:sz w:val="24"/>
        </w:rPr>
        <w:t xml:space="preserve"> intensive</w:t>
      </w:r>
    </w:p>
    <w:p w:rsidR="001C565B" w:rsidRDefault="00187676" w:rsidP="00187676">
      <w:pPr>
        <w:jc w:val="both"/>
        <w:rPr>
          <w:rFonts w:ascii="Tahoma" w:hAnsi="Tahoma" w:cs="Tahoma"/>
          <w:color w:val="0066CC"/>
          <w:sz w:val="24"/>
        </w:rPr>
      </w:pPr>
      <w:r w:rsidRPr="00187676">
        <w:rPr>
          <w:rFonts w:ascii="Tahoma" w:hAnsi="Tahoma" w:cs="Tahoma"/>
          <w:color w:val="0066CC"/>
          <w:sz w:val="24"/>
        </w:rPr>
        <w:t xml:space="preserve">Poultry (Chicken) </w:t>
      </w:r>
      <w:r w:rsidRPr="00187676">
        <w:rPr>
          <w:rFonts w:ascii="Tahoma" w:hAnsi="Tahoma" w:cs="Tahoma"/>
          <w:color w:val="0066CC"/>
          <w:sz w:val="24"/>
        </w:rPr>
        <w:tab/>
        <w:t>Rearing, selling</w:t>
      </w:r>
      <w:r w:rsidRPr="00187676">
        <w:rPr>
          <w:rFonts w:ascii="Tahoma" w:hAnsi="Tahoma" w:cs="Tahoma"/>
          <w:color w:val="0066CC"/>
          <w:sz w:val="24"/>
        </w:rPr>
        <w:tab/>
        <w:t>Decides on all operations</w:t>
      </w:r>
      <w:r w:rsidRPr="00187676">
        <w:rPr>
          <w:rFonts w:ascii="Tahoma" w:hAnsi="Tahoma" w:cs="Tahoma"/>
          <w:color w:val="0066CC"/>
          <w:sz w:val="24"/>
        </w:rPr>
        <w:tab/>
        <w:t>Mainly women enterprise</w:t>
      </w:r>
    </w:p>
    <w:p w:rsidR="001C565B" w:rsidRDefault="00707353">
      <w:pPr>
        <w:jc w:val="both"/>
        <w:rPr>
          <w:rFonts w:ascii="Tahoma" w:hAnsi="Tahoma" w:cs="Tahoma"/>
        </w:rPr>
      </w:pPr>
      <w:r>
        <w:rPr>
          <w:rFonts w:ascii="Tahoma" w:hAnsi="Tahoma" w:cs="Tahoma"/>
          <w:b/>
          <w:sz w:val="24"/>
        </w:rPr>
        <w:t>Climate Change and Emerging Enterprises</w:t>
      </w:r>
    </w:p>
    <w:p w:rsidR="001C565B" w:rsidRDefault="00707353">
      <w:pPr>
        <w:pStyle w:val="ListParagraph"/>
        <w:numPr>
          <w:ilvl w:val="0"/>
          <w:numId w:val="14"/>
        </w:numPr>
        <w:jc w:val="both"/>
        <w:rPr>
          <w:rFonts w:ascii="Tahoma" w:hAnsi="Tahoma" w:cs="Tahoma"/>
        </w:rPr>
      </w:pPr>
      <w:r>
        <w:rPr>
          <w:rFonts w:ascii="Tahoma" w:hAnsi="Tahoma" w:cs="Tahoma"/>
        </w:rPr>
        <w:t>How have changing climatic conditions influenced the types of enterprises being prioritized in your county?</w:t>
      </w:r>
    </w:p>
    <w:p w:rsidR="001C565B" w:rsidRDefault="00707353">
      <w:pPr>
        <w:pStyle w:val="ListParagraph"/>
        <w:ind w:left="1080"/>
        <w:jc w:val="both"/>
        <w:rPr>
          <w:rFonts w:ascii="Tahoma" w:hAnsi="Tahoma" w:cs="Tahoma"/>
          <w:b/>
          <w:bCs/>
          <w:color w:val="002060"/>
        </w:rPr>
      </w:pPr>
      <w:r>
        <w:rPr>
          <w:rFonts w:ascii="Tahoma" w:hAnsi="Tahoma" w:cs="Tahoma"/>
          <w:b/>
          <w:bCs/>
          <w:color w:val="002060"/>
        </w:rPr>
        <w:t>Crop Based enterprises</w:t>
      </w:r>
    </w:p>
    <w:p w:rsidR="001C565B" w:rsidRDefault="00707353">
      <w:pPr>
        <w:pStyle w:val="ListParagraph"/>
        <w:numPr>
          <w:ilvl w:val="0"/>
          <w:numId w:val="10"/>
        </w:numPr>
        <w:jc w:val="both"/>
        <w:rPr>
          <w:rFonts w:ascii="Tahoma" w:hAnsi="Tahoma" w:cs="Tahoma"/>
          <w:color w:val="002060"/>
        </w:rPr>
      </w:pPr>
      <w:r>
        <w:rPr>
          <w:rFonts w:ascii="Tahoma" w:hAnsi="Tahoma" w:cs="Tahoma"/>
          <w:color w:val="002060"/>
        </w:rPr>
        <w:t xml:space="preserve">Varietal selection (tolerant varieties, </w:t>
      </w:r>
      <w:r>
        <w:rPr>
          <w:rFonts w:ascii="Tahoma" w:hAnsi="Tahoma" w:cs="Tahoma"/>
          <w:color w:val="002060"/>
        </w:rPr>
        <w:t>resistant varieties)</w:t>
      </w:r>
    </w:p>
    <w:p w:rsidR="001C565B" w:rsidRDefault="00707353">
      <w:pPr>
        <w:pStyle w:val="ListParagraph"/>
        <w:numPr>
          <w:ilvl w:val="0"/>
          <w:numId w:val="10"/>
        </w:numPr>
        <w:jc w:val="both"/>
        <w:rPr>
          <w:rFonts w:ascii="Tahoma" w:hAnsi="Tahoma" w:cs="Tahoma"/>
          <w:color w:val="002060"/>
        </w:rPr>
      </w:pPr>
      <w:r>
        <w:rPr>
          <w:rFonts w:ascii="Tahoma" w:hAnsi="Tahoma" w:cs="Tahoma"/>
          <w:color w:val="002060"/>
        </w:rPr>
        <w:t>Method of land preparation (sunken beds or raised beds)</w:t>
      </w:r>
    </w:p>
    <w:p w:rsidR="001C565B" w:rsidRDefault="00707353">
      <w:pPr>
        <w:pStyle w:val="ListParagraph"/>
        <w:numPr>
          <w:ilvl w:val="0"/>
          <w:numId w:val="10"/>
        </w:numPr>
        <w:jc w:val="both"/>
        <w:rPr>
          <w:rFonts w:ascii="Tahoma" w:hAnsi="Tahoma" w:cs="Tahoma"/>
          <w:color w:val="002060"/>
        </w:rPr>
      </w:pPr>
      <w:r>
        <w:rPr>
          <w:rFonts w:ascii="Tahoma" w:hAnsi="Tahoma" w:cs="Tahoma"/>
          <w:color w:val="002060"/>
        </w:rPr>
        <w:t xml:space="preserve">Dry planting or onset of rains </w:t>
      </w:r>
    </w:p>
    <w:p w:rsidR="001C565B" w:rsidRDefault="00707353">
      <w:pPr>
        <w:pStyle w:val="ListParagraph"/>
        <w:numPr>
          <w:ilvl w:val="0"/>
          <w:numId w:val="10"/>
        </w:numPr>
        <w:jc w:val="both"/>
        <w:rPr>
          <w:rFonts w:ascii="Tahoma" w:hAnsi="Tahoma" w:cs="Tahoma"/>
          <w:color w:val="002060"/>
        </w:rPr>
      </w:pPr>
      <w:r>
        <w:rPr>
          <w:rFonts w:ascii="Tahoma" w:hAnsi="Tahoma" w:cs="Tahoma"/>
          <w:color w:val="002060"/>
        </w:rPr>
        <w:t>Weeding (manual, chemical or mechanical)</w:t>
      </w:r>
    </w:p>
    <w:p w:rsidR="001C565B" w:rsidRDefault="00707353">
      <w:pPr>
        <w:pStyle w:val="ListParagraph"/>
        <w:numPr>
          <w:ilvl w:val="0"/>
          <w:numId w:val="10"/>
        </w:numPr>
        <w:jc w:val="both"/>
        <w:rPr>
          <w:rFonts w:ascii="Tahoma" w:hAnsi="Tahoma" w:cs="Tahoma"/>
          <w:color w:val="002060"/>
        </w:rPr>
      </w:pPr>
      <w:r>
        <w:rPr>
          <w:rFonts w:ascii="Tahoma" w:hAnsi="Tahoma" w:cs="Tahoma"/>
          <w:color w:val="002060"/>
        </w:rPr>
        <w:t xml:space="preserve">Crop protection: mechanical, chemical or manual  </w:t>
      </w:r>
    </w:p>
    <w:p w:rsidR="001C565B" w:rsidRDefault="00707353">
      <w:pPr>
        <w:pStyle w:val="ListParagraph"/>
        <w:numPr>
          <w:ilvl w:val="0"/>
          <w:numId w:val="10"/>
        </w:numPr>
        <w:jc w:val="both"/>
        <w:rPr>
          <w:rFonts w:ascii="Tahoma" w:hAnsi="Tahoma" w:cs="Tahoma"/>
          <w:color w:val="002060"/>
        </w:rPr>
      </w:pPr>
      <w:r>
        <w:rPr>
          <w:rFonts w:ascii="Tahoma" w:hAnsi="Tahoma" w:cs="Tahoma"/>
          <w:color w:val="002060"/>
        </w:rPr>
        <w:t xml:space="preserve">Harvesting: mechanical and manual </w:t>
      </w:r>
    </w:p>
    <w:p w:rsidR="001C565B" w:rsidRDefault="00707353">
      <w:pPr>
        <w:pStyle w:val="ListParagraph"/>
        <w:numPr>
          <w:ilvl w:val="0"/>
          <w:numId w:val="10"/>
        </w:numPr>
        <w:jc w:val="both"/>
        <w:rPr>
          <w:rFonts w:ascii="Tahoma" w:hAnsi="Tahoma" w:cs="Tahoma"/>
          <w:color w:val="002060"/>
        </w:rPr>
      </w:pPr>
      <w:r>
        <w:rPr>
          <w:rFonts w:ascii="Tahoma" w:hAnsi="Tahoma" w:cs="Tahoma"/>
          <w:color w:val="002060"/>
        </w:rPr>
        <w:t xml:space="preserve">Type of crop to be planted: cereals or tuberous </w:t>
      </w:r>
    </w:p>
    <w:p w:rsidR="001C565B" w:rsidRDefault="00707353">
      <w:pPr>
        <w:ind w:left="1440"/>
        <w:jc w:val="both"/>
        <w:rPr>
          <w:rFonts w:ascii="Tahoma" w:hAnsi="Tahoma" w:cs="Tahoma"/>
          <w:b/>
          <w:bCs/>
          <w:color w:val="002060"/>
        </w:rPr>
      </w:pPr>
      <w:r>
        <w:rPr>
          <w:rFonts w:ascii="Tahoma" w:hAnsi="Tahoma" w:cs="Tahoma"/>
          <w:b/>
          <w:bCs/>
          <w:color w:val="002060"/>
        </w:rPr>
        <w:t>Livestock based enterprises</w:t>
      </w:r>
    </w:p>
    <w:p w:rsidR="001C565B" w:rsidRDefault="00707353">
      <w:pPr>
        <w:pStyle w:val="ListParagraph"/>
        <w:numPr>
          <w:ilvl w:val="0"/>
          <w:numId w:val="15"/>
        </w:numPr>
        <w:jc w:val="both"/>
        <w:rPr>
          <w:rFonts w:ascii="Tahoma" w:hAnsi="Tahoma" w:cs="Tahoma"/>
          <w:color w:val="002060"/>
        </w:rPr>
      </w:pPr>
      <w:r>
        <w:rPr>
          <w:rFonts w:ascii="Tahoma" w:hAnsi="Tahoma" w:cs="Tahoma"/>
          <w:color w:val="002060"/>
        </w:rPr>
        <w:t>Type of breed (either tolerant breeds or high yielding)</w:t>
      </w:r>
    </w:p>
    <w:p w:rsidR="001C565B" w:rsidRDefault="00707353">
      <w:pPr>
        <w:pStyle w:val="ListParagraph"/>
        <w:numPr>
          <w:ilvl w:val="0"/>
          <w:numId w:val="15"/>
        </w:numPr>
        <w:jc w:val="both"/>
        <w:rPr>
          <w:rFonts w:ascii="Tahoma" w:hAnsi="Tahoma" w:cs="Tahoma"/>
          <w:color w:val="002060"/>
        </w:rPr>
      </w:pPr>
      <w:r>
        <w:rPr>
          <w:rFonts w:ascii="Tahoma" w:hAnsi="Tahoma" w:cs="Tahoma"/>
          <w:color w:val="002060"/>
        </w:rPr>
        <w:t>Type of animal:</w:t>
      </w:r>
    </w:p>
    <w:p w:rsidR="001C565B" w:rsidRDefault="00707353">
      <w:pPr>
        <w:pStyle w:val="ListParagraph"/>
        <w:numPr>
          <w:ilvl w:val="0"/>
          <w:numId w:val="15"/>
        </w:numPr>
        <w:jc w:val="both"/>
        <w:rPr>
          <w:rFonts w:ascii="Tahoma" w:hAnsi="Tahoma" w:cs="Tahoma"/>
          <w:color w:val="002060"/>
        </w:rPr>
      </w:pPr>
      <w:r>
        <w:rPr>
          <w:rFonts w:ascii="Tahoma" w:hAnsi="Tahoma" w:cs="Tahoma"/>
          <w:color w:val="002060"/>
        </w:rPr>
        <w:t>Availability of fodder and feeds in conserved form</w:t>
      </w:r>
    </w:p>
    <w:p w:rsidR="001C565B" w:rsidRDefault="00707353">
      <w:pPr>
        <w:pStyle w:val="ListParagraph"/>
        <w:numPr>
          <w:ilvl w:val="0"/>
          <w:numId w:val="15"/>
        </w:numPr>
        <w:jc w:val="both"/>
        <w:rPr>
          <w:rFonts w:ascii="Tahoma" w:hAnsi="Tahoma" w:cs="Tahoma"/>
          <w:color w:val="002060"/>
        </w:rPr>
      </w:pPr>
      <w:r>
        <w:rPr>
          <w:rFonts w:ascii="Tahoma" w:hAnsi="Tahoma" w:cs="Tahoma"/>
          <w:color w:val="002060"/>
        </w:rPr>
        <w:t>Early warning system: sensitization on climate risk</w:t>
      </w:r>
    </w:p>
    <w:p w:rsidR="001C565B" w:rsidRDefault="00707353">
      <w:pPr>
        <w:pStyle w:val="ListParagraph"/>
        <w:numPr>
          <w:ilvl w:val="0"/>
          <w:numId w:val="14"/>
        </w:numPr>
        <w:jc w:val="both"/>
        <w:rPr>
          <w:rFonts w:ascii="Tahoma" w:hAnsi="Tahoma" w:cs="Tahoma"/>
        </w:rPr>
      </w:pPr>
      <w:r>
        <w:rPr>
          <w:rFonts w:ascii="Tahoma" w:hAnsi="Tahoma" w:cs="Tahoma"/>
        </w:rPr>
        <w:lastRenderedPageBreak/>
        <w:t>What</w:t>
      </w:r>
      <w:r>
        <w:rPr>
          <w:rFonts w:ascii="Tahoma" w:hAnsi="Tahoma" w:cs="Tahoma"/>
        </w:rPr>
        <w:t xml:space="preserve"> are some examples of new enterprises that have emerged as a direct response to climate challenges, and how are they distributed across different gender or age groups?</w:t>
      </w:r>
    </w:p>
    <w:p w:rsidR="001C565B" w:rsidRDefault="00707353">
      <w:pPr>
        <w:pStyle w:val="ListParagraph"/>
        <w:numPr>
          <w:ilvl w:val="0"/>
          <w:numId w:val="16"/>
        </w:numPr>
        <w:jc w:val="both"/>
        <w:rPr>
          <w:rFonts w:ascii="Tahoma" w:hAnsi="Tahoma" w:cs="Tahoma"/>
          <w:color w:val="002060"/>
        </w:rPr>
      </w:pPr>
      <w:r>
        <w:rPr>
          <w:rFonts w:ascii="Tahoma" w:hAnsi="Tahoma" w:cs="Tahoma"/>
          <w:color w:val="002060"/>
        </w:rPr>
        <w:t xml:space="preserve">The introduction of </w:t>
      </w:r>
      <w:proofErr w:type="spellStart"/>
      <w:r>
        <w:rPr>
          <w:rFonts w:ascii="Tahoma" w:hAnsi="Tahoma" w:cs="Tahoma"/>
          <w:color w:val="002060"/>
        </w:rPr>
        <w:t>Galla</w:t>
      </w:r>
      <w:proofErr w:type="spellEnd"/>
      <w:r>
        <w:rPr>
          <w:rFonts w:ascii="Tahoma" w:hAnsi="Tahoma" w:cs="Tahoma"/>
          <w:color w:val="002060"/>
        </w:rPr>
        <w:t xml:space="preserve"> Goats for breeding purposes to youth and women.</w:t>
      </w:r>
    </w:p>
    <w:p w:rsidR="001C565B" w:rsidRDefault="00707353">
      <w:pPr>
        <w:pStyle w:val="ListParagraph"/>
        <w:numPr>
          <w:ilvl w:val="0"/>
          <w:numId w:val="16"/>
        </w:numPr>
        <w:jc w:val="both"/>
        <w:rPr>
          <w:rFonts w:ascii="Tahoma" w:hAnsi="Tahoma" w:cs="Tahoma"/>
          <w:color w:val="002060"/>
        </w:rPr>
      </w:pPr>
      <w:r>
        <w:rPr>
          <w:rFonts w:ascii="Tahoma" w:hAnsi="Tahoma" w:cs="Tahoma"/>
          <w:color w:val="002060"/>
        </w:rPr>
        <w:t>Purchase of fo</w:t>
      </w:r>
      <w:r>
        <w:rPr>
          <w:rFonts w:ascii="Tahoma" w:hAnsi="Tahoma" w:cs="Tahoma"/>
          <w:color w:val="002060"/>
        </w:rPr>
        <w:t>dder seeds to all men, women and youth</w:t>
      </w:r>
    </w:p>
    <w:p w:rsidR="001C565B" w:rsidRDefault="00707353">
      <w:pPr>
        <w:pStyle w:val="ListParagraph"/>
        <w:numPr>
          <w:ilvl w:val="0"/>
          <w:numId w:val="16"/>
        </w:numPr>
        <w:jc w:val="both"/>
        <w:rPr>
          <w:rFonts w:ascii="Tahoma" w:hAnsi="Tahoma" w:cs="Tahoma"/>
          <w:color w:val="002060"/>
        </w:rPr>
      </w:pPr>
      <w:r>
        <w:rPr>
          <w:rFonts w:ascii="Tahoma" w:hAnsi="Tahoma" w:cs="Tahoma"/>
          <w:color w:val="002060"/>
        </w:rPr>
        <w:t>Fodder reserves/feed banks</w:t>
      </w:r>
    </w:p>
    <w:p w:rsidR="001C565B" w:rsidRDefault="00707353">
      <w:pPr>
        <w:pStyle w:val="ListParagraph"/>
        <w:numPr>
          <w:ilvl w:val="0"/>
          <w:numId w:val="16"/>
        </w:numPr>
        <w:jc w:val="both"/>
        <w:rPr>
          <w:rFonts w:ascii="Tahoma" w:hAnsi="Tahoma" w:cs="Tahoma"/>
          <w:color w:val="002060"/>
        </w:rPr>
      </w:pPr>
      <w:r>
        <w:rPr>
          <w:rFonts w:ascii="Tahoma" w:hAnsi="Tahoma" w:cs="Tahoma"/>
          <w:color w:val="002060"/>
        </w:rPr>
        <w:t>Grafted seedlings to youths and women</w:t>
      </w:r>
    </w:p>
    <w:p w:rsidR="001C565B" w:rsidRDefault="00707353">
      <w:pPr>
        <w:pStyle w:val="ListParagraph"/>
        <w:numPr>
          <w:ilvl w:val="0"/>
          <w:numId w:val="16"/>
        </w:numPr>
        <w:jc w:val="both"/>
        <w:rPr>
          <w:rFonts w:ascii="Tahoma" w:hAnsi="Tahoma" w:cs="Tahoma"/>
          <w:color w:val="002060"/>
        </w:rPr>
      </w:pPr>
      <w:r>
        <w:rPr>
          <w:rFonts w:ascii="Tahoma" w:hAnsi="Tahoma" w:cs="Tahoma"/>
          <w:color w:val="002060"/>
        </w:rPr>
        <w:t>Tolerant varieties for youths and women</w:t>
      </w:r>
    </w:p>
    <w:p w:rsidR="001C565B" w:rsidRDefault="00707353">
      <w:pPr>
        <w:pStyle w:val="ListParagraph"/>
        <w:numPr>
          <w:ilvl w:val="0"/>
          <w:numId w:val="16"/>
        </w:numPr>
        <w:jc w:val="both"/>
        <w:rPr>
          <w:rFonts w:ascii="Tahoma" w:hAnsi="Tahoma" w:cs="Tahoma"/>
          <w:color w:val="002060"/>
        </w:rPr>
      </w:pPr>
      <w:r>
        <w:rPr>
          <w:rFonts w:ascii="Tahoma" w:hAnsi="Tahoma" w:cs="Tahoma"/>
          <w:color w:val="002060"/>
        </w:rPr>
        <w:t xml:space="preserve">Emerging crops for example Moringa, Amaranthus, Mushroom: </w:t>
      </w:r>
      <w:proofErr w:type="spellStart"/>
      <w:r>
        <w:rPr>
          <w:rFonts w:ascii="Tahoma" w:hAnsi="Tahoma" w:cs="Tahoma"/>
          <w:color w:val="002060"/>
        </w:rPr>
        <w:t>Rongo</w:t>
      </w:r>
      <w:proofErr w:type="spellEnd"/>
      <w:r>
        <w:rPr>
          <w:rFonts w:ascii="Tahoma" w:hAnsi="Tahoma" w:cs="Tahoma"/>
          <w:color w:val="002060"/>
        </w:rPr>
        <w:t xml:space="preserve">, </w:t>
      </w:r>
      <w:proofErr w:type="spellStart"/>
      <w:r>
        <w:rPr>
          <w:rFonts w:ascii="Tahoma" w:hAnsi="Tahoma" w:cs="Tahoma"/>
          <w:color w:val="002060"/>
        </w:rPr>
        <w:t>Awendo</w:t>
      </w:r>
      <w:proofErr w:type="spellEnd"/>
      <w:r>
        <w:rPr>
          <w:rFonts w:ascii="Tahoma" w:hAnsi="Tahoma" w:cs="Tahoma"/>
          <w:color w:val="002060"/>
        </w:rPr>
        <w:t>, Kuria East/West</w:t>
      </w:r>
    </w:p>
    <w:p w:rsidR="001C565B" w:rsidRDefault="00707353">
      <w:pPr>
        <w:pStyle w:val="ListParagraph"/>
        <w:numPr>
          <w:ilvl w:val="0"/>
          <w:numId w:val="16"/>
        </w:numPr>
        <w:jc w:val="both"/>
        <w:rPr>
          <w:rFonts w:ascii="Tahoma" w:hAnsi="Tahoma" w:cs="Tahoma"/>
          <w:color w:val="002060"/>
        </w:rPr>
      </w:pPr>
      <w:r>
        <w:rPr>
          <w:rFonts w:ascii="Tahoma" w:hAnsi="Tahoma" w:cs="Tahoma"/>
          <w:color w:val="002060"/>
        </w:rPr>
        <w:t>Promotion of Africa Lea</w:t>
      </w:r>
      <w:r>
        <w:rPr>
          <w:rFonts w:ascii="Tahoma" w:hAnsi="Tahoma" w:cs="Tahoma"/>
          <w:color w:val="002060"/>
        </w:rPr>
        <w:t>fy vegetables across the county: Women groups</w:t>
      </w:r>
    </w:p>
    <w:p w:rsidR="001C565B" w:rsidRDefault="00707353">
      <w:pPr>
        <w:jc w:val="both"/>
        <w:rPr>
          <w:rFonts w:ascii="Tahoma" w:hAnsi="Tahoma" w:cs="Tahoma"/>
        </w:rPr>
      </w:pPr>
      <w:r>
        <w:rPr>
          <w:rFonts w:ascii="Tahoma" w:hAnsi="Tahoma" w:cs="Tahoma"/>
          <w:b/>
          <w:sz w:val="24"/>
        </w:rPr>
        <w:t>Access to Resources and Digital Tools</w:t>
      </w:r>
    </w:p>
    <w:p w:rsidR="001C565B" w:rsidRDefault="00707353">
      <w:pPr>
        <w:jc w:val="both"/>
        <w:rPr>
          <w:rFonts w:ascii="Tahoma" w:hAnsi="Tahoma" w:cs="Tahoma"/>
        </w:rPr>
      </w:pPr>
      <w:r>
        <w:rPr>
          <w:rFonts w:ascii="Tahoma" w:hAnsi="Tahoma" w:cs="Tahoma"/>
        </w:rPr>
        <w:t>1.</w:t>
      </w:r>
      <w:r>
        <w:rPr>
          <w:rFonts w:ascii="Tahoma" w:hAnsi="Tahoma" w:cs="Tahoma"/>
        </w:rPr>
        <w:tab/>
        <w:t>In your experience, how do men and women, youth and elderly differ in accessing critical resources such as</w:t>
      </w:r>
    </w:p>
    <w:p w:rsidR="001C565B" w:rsidRDefault="00707353">
      <w:pPr>
        <w:jc w:val="both"/>
        <w:rPr>
          <w:rFonts w:ascii="Tahoma" w:hAnsi="Tahoma" w:cs="Tahoma"/>
        </w:rPr>
      </w:pPr>
      <w:r>
        <w:rPr>
          <w:rFonts w:ascii="Tahoma" w:hAnsi="Tahoma" w:cs="Tahoma"/>
        </w:rPr>
        <w:t>a.</w:t>
      </w:r>
      <w:r>
        <w:rPr>
          <w:rFonts w:ascii="Tahoma" w:hAnsi="Tahoma" w:cs="Tahoma"/>
        </w:rPr>
        <w:tab/>
        <w:t>land</w:t>
      </w:r>
      <w:r>
        <w:rPr>
          <w:rFonts w:ascii="Tahoma" w:hAnsi="Tahoma" w:cs="Tahoma"/>
          <w:color w:val="002060"/>
        </w:rPr>
        <w:t>: Owned by men</w:t>
      </w:r>
    </w:p>
    <w:p w:rsidR="001C565B" w:rsidRDefault="00707353">
      <w:pPr>
        <w:jc w:val="both"/>
        <w:rPr>
          <w:rFonts w:ascii="Tahoma" w:hAnsi="Tahoma" w:cs="Tahoma"/>
        </w:rPr>
      </w:pPr>
      <w:r>
        <w:rPr>
          <w:rFonts w:ascii="Tahoma" w:hAnsi="Tahoma" w:cs="Tahoma"/>
        </w:rPr>
        <w:t>b.</w:t>
      </w:r>
      <w:r>
        <w:rPr>
          <w:rFonts w:ascii="Tahoma" w:hAnsi="Tahoma" w:cs="Tahoma"/>
        </w:rPr>
        <w:tab/>
        <w:t>Finance-the overall financial landsca</w:t>
      </w:r>
      <w:r>
        <w:rPr>
          <w:rFonts w:ascii="Tahoma" w:hAnsi="Tahoma" w:cs="Tahoma"/>
        </w:rPr>
        <w:t>pe for access including the informal such as community Savings and loans associations) Saccos, banks, insurance services</w:t>
      </w:r>
    </w:p>
    <w:p w:rsidR="001C565B" w:rsidRDefault="00707353">
      <w:pPr>
        <w:pStyle w:val="ListParagraph"/>
        <w:numPr>
          <w:ilvl w:val="0"/>
          <w:numId w:val="17"/>
        </w:numPr>
        <w:jc w:val="both"/>
        <w:rPr>
          <w:rFonts w:ascii="Tahoma" w:hAnsi="Tahoma" w:cs="Tahoma"/>
          <w:color w:val="002060"/>
        </w:rPr>
      </w:pPr>
      <w:r>
        <w:rPr>
          <w:rFonts w:ascii="Tahoma" w:hAnsi="Tahoma" w:cs="Tahoma"/>
          <w:color w:val="002060"/>
        </w:rPr>
        <w:t>Women access funds through the already established women groups, table banking, ROSCAS (Rotational Savings and Credit associations)</w:t>
      </w:r>
    </w:p>
    <w:p w:rsidR="001C565B" w:rsidRDefault="00707353">
      <w:pPr>
        <w:pStyle w:val="ListParagraph"/>
        <w:numPr>
          <w:ilvl w:val="0"/>
          <w:numId w:val="17"/>
        </w:numPr>
        <w:jc w:val="both"/>
        <w:rPr>
          <w:rFonts w:ascii="Tahoma" w:hAnsi="Tahoma" w:cs="Tahoma"/>
          <w:color w:val="002060"/>
        </w:rPr>
      </w:pPr>
      <w:r>
        <w:rPr>
          <w:rFonts w:ascii="Tahoma" w:hAnsi="Tahoma" w:cs="Tahoma"/>
          <w:color w:val="002060"/>
        </w:rPr>
        <w:t>Men</w:t>
      </w:r>
      <w:r>
        <w:rPr>
          <w:rFonts w:ascii="Tahoma" w:hAnsi="Tahoma" w:cs="Tahoma"/>
          <w:color w:val="002060"/>
        </w:rPr>
        <w:t xml:space="preserve"> can access funds through banks and other micro finance institutions because they have collateral</w:t>
      </w:r>
    </w:p>
    <w:p w:rsidR="001C565B" w:rsidRDefault="00707353">
      <w:pPr>
        <w:jc w:val="both"/>
        <w:rPr>
          <w:rFonts w:ascii="Tahoma" w:hAnsi="Tahoma" w:cs="Tahoma"/>
        </w:rPr>
      </w:pPr>
      <w:r>
        <w:rPr>
          <w:rFonts w:ascii="Tahoma" w:hAnsi="Tahoma" w:cs="Tahoma"/>
        </w:rPr>
        <w:t>c.</w:t>
      </w:r>
      <w:r>
        <w:rPr>
          <w:rFonts w:ascii="Tahoma" w:hAnsi="Tahoma" w:cs="Tahoma"/>
        </w:rPr>
        <w:tab/>
        <w:t>Access to training and knowledge/extension</w:t>
      </w:r>
    </w:p>
    <w:p w:rsidR="001C565B" w:rsidRDefault="00707353">
      <w:pPr>
        <w:pStyle w:val="ListParagraph"/>
        <w:numPr>
          <w:ilvl w:val="0"/>
          <w:numId w:val="18"/>
        </w:numPr>
        <w:jc w:val="both"/>
        <w:rPr>
          <w:rFonts w:ascii="Tahoma" w:hAnsi="Tahoma" w:cs="Tahoma"/>
          <w:color w:val="002060"/>
        </w:rPr>
      </w:pPr>
      <w:r>
        <w:rPr>
          <w:rFonts w:ascii="Tahoma" w:hAnsi="Tahoma" w:cs="Tahoma"/>
          <w:color w:val="002060"/>
        </w:rPr>
        <w:t xml:space="preserve">All have access; however, group </w:t>
      </w:r>
      <w:r>
        <w:rPr>
          <w:rFonts w:ascii="Tahoma" w:hAnsi="Tahoma" w:cs="Tahoma"/>
          <w:color w:val="002060"/>
        </w:rPr>
        <w:t>training</w:t>
      </w:r>
      <w:r>
        <w:rPr>
          <w:rFonts w:ascii="Tahoma" w:hAnsi="Tahoma" w:cs="Tahoma"/>
          <w:color w:val="002060"/>
        </w:rPr>
        <w:t xml:space="preserve"> </w:t>
      </w:r>
      <w:proofErr w:type="gramStart"/>
      <w:r>
        <w:rPr>
          <w:rFonts w:ascii="Tahoma" w:hAnsi="Tahoma" w:cs="Tahoma"/>
          <w:color w:val="002060"/>
        </w:rPr>
        <w:t>have</w:t>
      </w:r>
      <w:proofErr w:type="gramEnd"/>
      <w:r>
        <w:rPr>
          <w:rFonts w:ascii="Tahoma" w:hAnsi="Tahoma" w:cs="Tahoma"/>
          <w:color w:val="002060"/>
        </w:rPr>
        <w:t xml:space="preserve"> made it possible for more women to be trained.</w:t>
      </w:r>
    </w:p>
    <w:p w:rsidR="001C565B" w:rsidRDefault="00707353">
      <w:pPr>
        <w:jc w:val="both"/>
        <w:rPr>
          <w:rFonts w:ascii="Tahoma" w:hAnsi="Tahoma" w:cs="Tahoma"/>
        </w:rPr>
      </w:pPr>
      <w:r>
        <w:rPr>
          <w:rFonts w:ascii="Tahoma" w:hAnsi="Tahoma" w:cs="Tahoma"/>
        </w:rPr>
        <w:t>d.</w:t>
      </w:r>
      <w:r>
        <w:rPr>
          <w:rFonts w:ascii="Tahoma" w:hAnsi="Tahoma" w:cs="Tahoma"/>
        </w:rPr>
        <w:tab/>
        <w:t xml:space="preserve">Access to </w:t>
      </w:r>
      <w:r>
        <w:rPr>
          <w:rFonts w:ascii="Tahoma" w:hAnsi="Tahoma" w:cs="Tahoma"/>
        </w:rPr>
        <w:t>information as market, weather</w:t>
      </w:r>
    </w:p>
    <w:p w:rsidR="001C565B" w:rsidRDefault="00707353">
      <w:pPr>
        <w:pStyle w:val="ListParagraph"/>
        <w:numPr>
          <w:ilvl w:val="0"/>
          <w:numId w:val="18"/>
        </w:numPr>
        <w:jc w:val="both"/>
        <w:rPr>
          <w:rFonts w:ascii="Tahoma" w:hAnsi="Tahoma" w:cs="Tahoma"/>
          <w:color w:val="002060"/>
        </w:rPr>
      </w:pPr>
      <w:r>
        <w:rPr>
          <w:rFonts w:ascii="Tahoma" w:hAnsi="Tahoma" w:cs="Tahoma"/>
          <w:color w:val="002060"/>
        </w:rPr>
        <w:t>Youth have more access due to high literacy level on ICT and possession of smart digital tools</w:t>
      </w:r>
    </w:p>
    <w:p w:rsidR="001C565B" w:rsidRDefault="00707353">
      <w:pPr>
        <w:jc w:val="both"/>
        <w:rPr>
          <w:rFonts w:ascii="Tahoma" w:hAnsi="Tahoma" w:cs="Tahoma"/>
        </w:rPr>
      </w:pPr>
      <w:r>
        <w:rPr>
          <w:rFonts w:ascii="Tahoma" w:hAnsi="Tahoma" w:cs="Tahoma"/>
        </w:rPr>
        <w:t>e.</w:t>
      </w:r>
      <w:r>
        <w:rPr>
          <w:rFonts w:ascii="Tahoma" w:hAnsi="Tahoma" w:cs="Tahoma"/>
        </w:rPr>
        <w:tab/>
        <w:t xml:space="preserve">Access to technology </w:t>
      </w:r>
      <w:proofErr w:type="spellStart"/>
      <w:r>
        <w:rPr>
          <w:rFonts w:ascii="Tahoma" w:hAnsi="Tahoma" w:cs="Tahoma"/>
        </w:rPr>
        <w:t>eg</w:t>
      </w:r>
      <w:proofErr w:type="spellEnd"/>
      <w:r>
        <w:rPr>
          <w:rFonts w:ascii="Tahoma" w:hAnsi="Tahoma" w:cs="Tahoma"/>
        </w:rPr>
        <w:t xml:space="preserve"> ICT, digital gadgets, internet, digital literacy</w:t>
      </w:r>
    </w:p>
    <w:p w:rsidR="001C565B" w:rsidRDefault="00707353">
      <w:pPr>
        <w:pStyle w:val="ListParagraph"/>
        <w:numPr>
          <w:ilvl w:val="0"/>
          <w:numId w:val="18"/>
        </w:numPr>
        <w:jc w:val="both"/>
        <w:rPr>
          <w:rFonts w:ascii="Tahoma" w:hAnsi="Tahoma" w:cs="Tahoma"/>
          <w:color w:val="002060"/>
        </w:rPr>
      </w:pPr>
      <w:r>
        <w:rPr>
          <w:rFonts w:ascii="Tahoma" w:hAnsi="Tahoma" w:cs="Tahoma"/>
          <w:color w:val="002060"/>
        </w:rPr>
        <w:t>Youth have more access due to high literacy level on I</w:t>
      </w:r>
      <w:r>
        <w:rPr>
          <w:rFonts w:ascii="Tahoma" w:hAnsi="Tahoma" w:cs="Tahoma"/>
          <w:color w:val="002060"/>
        </w:rPr>
        <w:t>CT and possession of smart digital tools</w:t>
      </w:r>
    </w:p>
    <w:p w:rsidR="001C565B" w:rsidRDefault="00707353">
      <w:pPr>
        <w:pStyle w:val="ListParagraph"/>
        <w:numPr>
          <w:ilvl w:val="0"/>
          <w:numId w:val="14"/>
        </w:numPr>
        <w:jc w:val="both"/>
        <w:rPr>
          <w:rFonts w:ascii="Tahoma" w:hAnsi="Tahoma" w:cs="Tahoma"/>
        </w:rPr>
      </w:pPr>
      <w:r>
        <w:rPr>
          <w:rFonts w:ascii="Tahoma" w:hAnsi="Tahoma" w:cs="Tahoma"/>
        </w:rPr>
        <w:t>What challenges do women face in using digital platforms or ICT tools for enterprise development, and how are they navigating these barriers?</w:t>
      </w:r>
    </w:p>
    <w:p w:rsidR="001C565B" w:rsidRDefault="00707353">
      <w:pPr>
        <w:pStyle w:val="ListParagraph"/>
        <w:numPr>
          <w:ilvl w:val="0"/>
          <w:numId w:val="18"/>
        </w:numPr>
        <w:jc w:val="both"/>
        <w:rPr>
          <w:rFonts w:ascii="Tahoma" w:hAnsi="Tahoma" w:cs="Tahoma"/>
          <w:color w:val="002060"/>
        </w:rPr>
      </w:pPr>
      <w:r>
        <w:rPr>
          <w:rFonts w:ascii="Tahoma" w:hAnsi="Tahoma" w:cs="Tahoma"/>
          <w:color w:val="002060"/>
        </w:rPr>
        <w:t>Low Literacy levels and limited access to digital tools</w:t>
      </w:r>
    </w:p>
    <w:p w:rsidR="001C565B" w:rsidRDefault="00707353">
      <w:pPr>
        <w:pStyle w:val="ListParagraph"/>
        <w:numPr>
          <w:ilvl w:val="0"/>
          <w:numId w:val="18"/>
        </w:numPr>
        <w:jc w:val="both"/>
        <w:rPr>
          <w:rFonts w:ascii="Tahoma" w:hAnsi="Tahoma" w:cs="Tahoma"/>
          <w:color w:val="002060"/>
        </w:rPr>
      </w:pPr>
      <w:r>
        <w:rPr>
          <w:rFonts w:ascii="Tahoma" w:hAnsi="Tahoma" w:cs="Tahoma"/>
          <w:color w:val="002060"/>
        </w:rPr>
        <w:lastRenderedPageBreak/>
        <w:t>High Cost of digi</w:t>
      </w:r>
      <w:r>
        <w:rPr>
          <w:rFonts w:ascii="Tahoma" w:hAnsi="Tahoma" w:cs="Tahoma"/>
          <w:color w:val="002060"/>
        </w:rPr>
        <w:t>tal tools</w:t>
      </w:r>
    </w:p>
    <w:p w:rsidR="001C565B" w:rsidRDefault="00707353">
      <w:pPr>
        <w:pStyle w:val="ListParagraph"/>
        <w:numPr>
          <w:ilvl w:val="0"/>
          <w:numId w:val="18"/>
        </w:numPr>
        <w:jc w:val="both"/>
        <w:rPr>
          <w:rFonts w:ascii="Tahoma" w:hAnsi="Tahoma" w:cs="Tahoma"/>
          <w:color w:val="002060"/>
        </w:rPr>
      </w:pPr>
      <w:r>
        <w:rPr>
          <w:rFonts w:ascii="Tahoma" w:hAnsi="Tahoma" w:cs="Tahoma"/>
          <w:color w:val="002060"/>
        </w:rPr>
        <w:t>Cyber insecurity issues</w:t>
      </w:r>
    </w:p>
    <w:p w:rsidR="001C565B" w:rsidRDefault="00707353">
      <w:pPr>
        <w:jc w:val="both"/>
        <w:rPr>
          <w:rFonts w:ascii="Tahoma" w:hAnsi="Tahoma" w:cs="Tahoma"/>
        </w:rPr>
      </w:pPr>
      <w:r>
        <w:rPr>
          <w:rFonts w:ascii="Tahoma" w:hAnsi="Tahoma" w:cs="Tahoma"/>
          <w:b/>
          <w:sz w:val="24"/>
        </w:rPr>
        <w:t>Economic Viability &amp; Market analysis</w:t>
      </w:r>
    </w:p>
    <w:p w:rsidR="001C565B" w:rsidRDefault="00707353">
      <w:pPr>
        <w:pStyle w:val="ListParagraph"/>
        <w:numPr>
          <w:ilvl w:val="0"/>
          <w:numId w:val="19"/>
        </w:numPr>
        <w:jc w:val="both"/>
        <w:rPr>
          <w:rFonts w:ascii="Tahoma" w:hAnsi="Tahoma" w:cs="Tahoma"/>
        </w:rPr>
      </w:pPr>
      <w:r>
        <w:rPr>
          <w:rFonts w:ascii="Tahoma" w:hAnsi="Tahoma" w:cs="Tahoma"/>
        </w:rPr>
        <w:t>How is the market demand for the product (specific value chain)?</w:t>
      </w:r>
    </w:p>
    <w:p w:rsidR="00187676" w:rsidRPr="00187676" w:rsidRDefault="00187676" w:rsidP="00187676">
      <w:pPr>
        <w:pStyle w:val="ListParagraph"/>
        <w:ind w:left="1800"/>
        <w:jc w:val="both"/>
        <w:rPr>
          <w:rFonts w:ascii="Tahoma" w:hAnsi="Tahoma" w:cs="Tahoma"/>
        </w:rPr>
      </w:pPr>
      <w:r w:rsidRPr="00187676">
        <w:rPr>
          <w:rFonts w:ascii="Tahoma" w:hAnsi="Tahoma" w:cs="Tahoma"/>
        </w:rPr>
        <w:t>VC</w:t>
      </w:r>
      <w:r w:rsidRPr="00187676">
        <w:rPr>
          <w:rFonts w:ascii="Tahoma" w:hAnsi="Tahoma" w:cs="Tahoma"/>
        </w:rPr>
        <w:tab/>
        <w:t>Demand</w:t>
      </w:r>
    </w:p>
    <w:p w:rsidR="00187676" w:rsidRPr="00187676" w:rsidRDefault="00187676" w:rsidP="00187676">
      <w:pPr>
        <w:pStyle w:val="ListParagraph"/>
        <w:ind w:left="1800"/>
        <w:jc w:val="both"/>
        <w:rPr>
          <w:rFonts w:ascii="Tahoma" w:hAnsi="Tahoma" w:cs="Tahoma"/>
        </w:rPr>
      </w:pPr>
      <w:r w:rsidRPr="00187676">
        <w:rPr>
          <w:rFonts w:ascii="Tahoma" w:hAnsi="Tahoma" w:cs="Tahoma"/>
        </w:rPr>
        <w:t xml:space="preserve">Dairy farming </w:t>
      </w:r>
      <w:r w:rsidRPr="00187676">
        <w:rPr>
          <w:rFonts w:ascii="Tahoma" w:hAnsi="Tahoma" w:cs="Tahoma"/>
        </w:rPr>
        <w:tab/>
        <w:t>High</w:t>
      </w:r>
    </w:p>
    <w:p w:rsidR="00187676" w:rsidRPr="00187676" w:rsidRDefault="00187676" w:rsidP="00187676">
      <w:pPr>
        <w:pStyle w:val="ListParagraph"/>
        <w:ind w:left="1800"/>
        <w:jc w:val="both"/>
        <w:rPr>
          <w:rFonts w:ascii="Tahoma" w:hAnsi="Tahoma" w:cs="Tahoma"/>
        </w:rPr>
      </w:pPr>
      <w:r w:rsidRPr="00187676">
        <w:rPr>
          <w:rFonts w:ascii="Tahoma" w:hAnsi="Tahoma" w:cs="Tahoma"/>
        </w:rPr>
        <w:t xml:space="preserve">Sugarcane </w:t>
      </w:r>
      <w:r w:rsidRPr="00187676">
        <w:rPr>
          <w:rFonts w:ascii="Tahoma" w:hAnsi="Tahoma" w:cs="Tahoma"/>
        </w:rPr>
        <w:tab/>
        <w:t xml:space="preserve">High </w:t>
      </w:r>
    </w:p>
    <w:p w:rsidR="00187676" w:rsidRPr="00187676" w:rsidRDefault="00187676" w:rsidP="00187676">
      <w:pPr>
        <w:pStyle w:val="ListParagraph"/>
        <w:ind w:left="1800"/>
        <w:jc w:val="both"/>
        <w:rPr>
          <w:rFonts w:ascii="Tahoma" w:hAnsi="Tahoma" w:cs="Tahoma"/>
        </w:rPr>
      </w:pPr>
      <w:r w:rsidRPr="00187676">
        <w:rPr>
          <w:rFonts w:ascii="Tahoma" w:hAnsi="Tahoma" w:cs="Tahoma"/>
        </w:rPr>
        <w:t xml:space="preserve">Maize&amp; beans </w:t>
      </w:r>
      <w:r w:rsidRPr="00187676">
        <w:rPr>
          <w:rFonts w:ascii="Tahoma" w:hAnsi="Tahoma" w:cs="Tahoma"/>
        </w:rPr>
        <w:tab/>
        <w:t xml:space="preserve">High </w:t>
      </w:r>
    </w:p>
    <w:p w:rsidR="00187676" w:rsidRPr="00187676" w:rsidRDefault="00187676" w:rsidP="00187676">
      <w:pPr>
        <w:pStyle w:val="ListParagraph"/>
        <w:ind w:left="1800"/>
        <w:jc w:val="both"/>
        <w:rPr>
          <w:rFonts w:ascii="Tahoma" w:hAnsi="Tahoma" w:cs="Tahoma"/>
        </w:rPr>
      </w:pPr>
      <w:r w:rsidRPr="00187676">
        <w:rPr>
          <w:rFonts w:ascii="Tahoma" w:hAnsi="Tahoma" w:cs="Tahoma"/>
        </w:rPr>
        <w:t xml:space="preserve">Sweet Potato </w:t>
      </w:r>
      <w:r w:rsidRPr="00187676">
        <w:rPr>
          <w:rFonts w:ascii="Tahoma" w:hAnsi="Tahoma" w:cs="Tahoma"/>
        </w:rPr>
        <w:tab/>
        <w:t xml:space="preserve">High </w:t>
      </w:r>
    </w:p>
    <w:p w:rsidR="00187676" w:rsidRPr="00187676" w:rsidRDefault="00187676" w:rsidP="00187676">
      <w:pPr>
        <w:pStyle w:val="ListParagraph"/>
        <w:ind w:left="1800"/>
        <w:jc w:val="both"/>
        <w:rPr>
          <w:rFonts w:ascii="Tahoma" w:hAnsi="Tahoma" w:cs="Tahoma"/>
        </w:rPr>
      </w:pPr>
      <w:r w:rsidRPr="00187676">
        <w:rPr>
          <w:rFonts w:ascii="Tahoma" w:hAnsi="Tahoma" w:cs="Tahoma"/>
        </w:rPr>
        <w:t xml:space="preserve">Horticulture </w:t>
      </w:r>
      <w:r w:rsidRPr="00187676">
        <w:rPr>
          <w:rFonts w:ascii="Tahoma" w:hAnsi="Tahoma" w:cs="Tahoma"/>
        </w:rPr>
        <w:tab/>
        <w:t xml:space="preserve">High </w:t>
      </w:r>
    </w:p>
    <w:p w:rsidR="00187676" w:rsidRPr="00187676" w:rsidRDefault="00187676" w:rsidP="00187676">
      <w:pPr>
        <w:pStyle w:val="ListParagraph"/>
        <w:ind w:left="1800"/>
        <w:jc w:val="both"/>
        <w:rPr>
          <w:rFonts w:ascii="Tahoma" w:hAnsi="Tahoma" w:cs="Tahoma"/>
        </w:rPr>
      </w:pPr>
      <w:r w:rsidRPr="00187676">
        <w:rPr>
          <w:rFonts w:ascii="Tahoma" w:hAnsi="Tahoma" w:cs="Tahoma"/>
        </w:rPr>
        <w:t xml:space="preserve">Aquaculture </w:t>
      </w:r>
      <w:r w:rsidRPr="00187676">
        <w:rPr>
          <w:rFonts w:ascii="Tahoma" w:hAnsi="Tahoma" w:cs="Tahoma"/>
        </w:rPr>
        <w:tab/>
        <w:t xml:space="preserve">high </w:t>
      </w:r>
    </w:p>
    <w:p w:rsidR="001C565B" w:rsidRDefault="00187676" w:rsidP="00187676">
      <w:pPr>
        <w:pStyle w:val="ListParagraph"/>
        <w:ind w:left="1800"/>
        <w:jc w:val="both"/>
        <w:rPr>
          <w:rFonts w:ascii="Tahoma" w:hAnsi="Tahoma" w:cs="Tahoma"/>
        </w:rPr>
      </w:pPr>
      <w:r w:rsidRPr="00187676">
        <w:rPr>
          <w:rFonts w:ascii="Tahoma" w:hAnsi="Tahoma" w:cs="Tahoma"/>
        </w:rPr>
        <w:t>Sorghum &amp; finger millet</w:t>
      </w:r>
      <w:r w:rsidRPr="00187676">
        <w:rPr>
          <w:rFonts w:ascii="Tahoma" w:hAnsi="Tahoma" w:cs="Tahoma"/>
        </w:rPr>
        <w:tab/>
        <w:t>High</w:t>
      </w:r>
    </w:p>
    <w:p w:rsidR="001C565B" w:rsidRDefault="00707353">
      <w:pPr>
        <w:pStyle w:val="ListParagraph"/>
        <w:numPr>
          <w:ilvl w:val="0"/>
          <w:numId w:val="19"/>
        </w:numPr>
        <w:jc w:val="both"/>
        <w:rPr>
          <w:rFonts w:ascii="Tahoma" w:hAnsi="Tahoma" w:cs="Tahoma"/>
        </w:rPr>
      </w:pPr>
      <w:r>
        <w:rPr>
          <w:rFonts w:ascii="Tahoma" w:hAnsi="Tahoma" w:cs="Tahoma"/>
        </w:rPr>
        <w:t xml:space="preserve">What is the competition landscape for this product and any opportunity where women can tap more on through value addition </w:t>
      </w:r>
      <w:proofErr w:type="spellStart"/>
      <w:proofErr w:type="gramStart"/>
      <w:r>
        <w:rPr>
          <w:rFonts w:ascii="Tahoma" w:hAnsi="Tahoma" w:cs="Tahoma"/>
        </w:rPr>
        <w:t>etc</w:t>
      </w:r>
      <w:proofErr w:type="spellEnd"/>
      <w:proofErr w:type="gramEnd"/>
    </w:p>
    <w:p w:rsidR="00187676" w:rsidRPr="00187676" w:rsidRDefault="00187676" w:rsidP="00187676">
      <w:pPr>
        <w:pStyle w:val="ListParagraph"/>
        <w:ind w:left="1080"/>
        <w:jc w:val="both"/>
        <w:rPr>
          <w:rFonts w:ascii="Tahoma" w:hAnsi="Tahoma" w:cs="Tahoma"/>
        </w:rPr>
      </w:pPr>
      <w:r w:rsidRPr="00187676">
        <w:rPr>
          <w:rFonts w:ascii="Tahoma" w:hAnsi="Tahoma" w:cs="Tahoma"/>
        </w:rPr>
        <w:t>VC</w:t>
      </w:r>
      <w:r w:rsidRPr="00187676">
        <w:rPr>
          <w:rFonts w:ascii="Tahoma" w:hAnsi="Tahoma" w:cs="Tahoma"/>
        </w:rPr>
        <w:tab/>
        <w:t>Competition Landscape description</w:t>
      </w:r>
      <w:r w:rsidRPr="00187676">
        <w:rPr>
          <w:rFonts w:ascii="Tahoma" w:hAnsi="Tahoma" w:cs="Tahoma"/>
        </w:rPr>
        <w:tab/>
        <w:t>Opportunities</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Dairy farming </w:t>
      </w:r>
      <w:r w:rsidRPr="00187676">
        <w:rPr>
          <w:rFonts w:ascii="Tahoma" w:hAnsi="Tahoma" w:cs="Tahoma"/>
        </w:rPr>
        <w:tab/>
        <w:t xml:space="preserve">High demand, low production, small scale milk producers, semi intensive Areas around </w:t>
      </w:r>
      <w:proofErr w:type="spellStart"/>
      <w:r w:rsidRPr="00187676">
        <w:rPr>
          <w:rFonts w:ascii="Tahoma" w:hAnsi="Tahoma" w:cs="Tahoma"/>
        </w:rPr>
        <w:t>Nyatike</w:t>
      </w:r>
      <w:proofErr w:type="spellEnd"/>
      <w:r w:rsidRPr="00187676">
        <w:rPr>
          <w:rFonts w:ascii="Tahoma" w:hAnsi="Tahoma" w:cs="Tahoma"/>
        </w:rPr>
        <w:t xml:space="preserve"> </w:t>
      </w:r>
      <w:r w:rsidRPr="00187676">
        <w:rPr>
          <w:rFonts w:ascii="Tahoma" w:hAnsi="Tahoma" w:cs="Tahoma"/>
        </w:rPr>
        <w:tab/>
        <w:t xml:space="preserve">Promote milk production in </w:t>
      </w:r>
      <w:proofErr w:type="spellStart"/>
      <w:r w:rsidRPr="00187676">
        <w:rPr>
          <w:rFonts w:ascii="Tahoma" w:hAnsi="Tahoma" w:cs="Tahoma"/>
        </w:rPr>
        <w:t>Nyatike</w:t>
      </w:r>
      <w:proofErr w:type="spellEnd"/>
      <w:r w:rsidRPr="00187676">
        <w:rPr>
          <w:rFonts w:ascii="Tahoma" w:hAnsi="Tahoma" w:cs="Tahoma"/>
        </w:rPr>
        <w:t xml:space="preserve"> with its suitable vast land for Large scale dairy production. </w:t>
      </w:r>
      <w:proofErr w:type="spellStart"/>
      <w:r w:rsidRPr="00187676">
        <w:rPr>
          <w:rFonts w:ascii="Tahoma" w:hAnsi="Tahoma" w:cs="Tahoma"/>
        </w:rPr>
        <w:t>Agro</w:t>
      </w:r>
      <w:proofErr w:type="spellEnd"/>
      <w:r w:rsidRPr="00187676">
        <w:rPr>
          <w:rFonts w:ascii="Tahoma" w:hAnsi="Tahoma" w:cs="Tahoma"/>
        </w:rPr>
        <w:t>-processing for example Yogurt, cheese</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Sugarcane </w:t>
      </w:r>
      <w:r w:rsidRPr="00187676">
        <w:rPr>
          <w:rFonts w:ascii="Tahoma" w:hAnsi="Tahoma" w:cs="Tahoma"/>
        </w:rPr>
        <w:tab/>
        <w:t xml:space="preserve">High </w:t>
      </w:r>
      <w:r w:rsidRPr="00187676">
        <w:rPr>
          <w:rFonts w:ascii="Tahoma" w:hAnsi="Tahoma" w:cs="Tahoma"/>
        </w:rPr>
        <w:tab/>
        <w:t>Sugarcane juice</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Maize&amp; beans </w:t>
      </w:r>
      <w:r w:rsidRPr="00187676">
        <w:rPr>
          <w:rFonts w:ascii="Tahoma" w:hAnsi="Tahoma" w:cs="Tahoma"/>
        </w:rPr>
        <w:tab/>
        <w:t>High demand and exports from neighboring counties</w:t>
      </w:r>
      <w:r w:rsidRPr="00187676">
        <w:rPr>
          <w:rFonts w:ascii="Tahoma" w:hAnsi="Tahoma" w:cs="Tahoma"/>
        </w:rPr>
        <w:tab/>
        <w:t xml:space="preserve">Maize flour, fortified maize flour </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Sweet Potato </w:t>
      </w:r>
      <w:r w:rsidRPr="00187676">
        <w:rPr>
          <w:rFonts w:ascii="Tahoma" w:hAnsi="Tahoma" w:cs="Tahoma"/>
        </w:rPr>
        <w:tab/>
        <w:t xml:space="preserve">High </w:t>
      </w:r>
      <w:r w:rsidRPr="00187676">
        <w:rPr>
          <w:rFonts w:ascii="Tahoma" w:hAnsi="Tahoma" w:cs="Tahoma"/>
        </w:rPr>
        <w:tab/>
        <w:t>Crisps, flour, puree</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Horticulture </w:t>
      </w:r>
      <w:r w:rsidRPr="00187676">
        <w:rPr>
          <w:rFonts w:ascii="Tahoma" w:hAnsi="Tahoma" w:cs="Tahoma"/>
        </w:rPr>
        <w:tab/>
        <w:t xml:space="preserve">High </w:t>
      </w:r>
      <w:r w:rsidRPr="00187676">
        <w:rPr>
          <w:rFonts w:ascii="Tahoma" w:hAnsi="Tahoma" w:cs="Tahoma"/>
        </w:rPr>
        <w:tab/>
        <w:t>Dry vegetables, canned fruits</w:t>
      </w:r>
    </w:p>
    <w:p w:rsidR="00187676" w:rsidRPr="00187676" w:rsidRDefault="00187676" w:rsidP="00187676">
      <w:pPr>
        <w:pStyle w:val="ListParagraph"/>
        <w:ind w:left="1080"/>
        <w:jc w:val="both"/>
        <w:rPr>
          <w:rFonts w:ascii="Tahoma" w:hAnsi="Tahoma" w:cs="Tahoma"/>
        </w:rPr>
      </w:pPr>
      <w:r w:rsidRPr="00187676">
        <w:rPr>
          <w:rFonts w:ascii="Tahoma" w:hAnsi="Tahoma" w:cs="Tahoma"/>
        </w:rPr>
        <w:t xml:space="preserve">Aquaculture </w:t>
      </w:r>
      <w:r w:rsidRPr="00187676">
        <w:rPr>
          <w:rFonts w:ascii="Tahoma" w:hAnsi="Tahoma" w:cs="Tahoma"/>
        </w:rPr>
        <w:tab/>
        <w:t xml:space="preserve">high </w:t>
      </w:r>
      <w:r w:rsidRPr="00187676">
        <w:rPr>
          <w:rFonts w:ascii="Tahoma" w:hAnsi="Tahoma" w:cs="Tahoma"/>
        </w:rPr>
        <w:tab/>
        <w:t>Dried fish, semi-canned,</w:t>
      </w:r>
    </w:p>
    <w:p w:rsidR="001C565B" w:rsidRDefault="00187676" w:rsidP="00187676">
      <w:pPr>
        <w:pStyle w:val="ListParagraph"/>
        <w:ind w:left="1080"/>
        <w:jc w:val="both"/>
        <w:rPr>
          <w:rFonts w:ascii="Tahoma" w:hAnsi="Tahoma" w:cs="Tahoma"/>
        </w:rPr>
      </w:pPr>
      <w:r w:rsidRPr="00187676">
        <w:rPr>
          <w:rFonts w:ascii="Tahoma" w:hAnsi="Tahoma" w:cs="Tahoma"/>
        </w:rPr>
        <w:t>Sorghum &amp; finger millet</w:t>
      </w:r>
      <w:r w:rsidRPr="00187676">
        <w:rPr>
          <w:rFonts w:ascii="Tahoma" w:hAnsi="Tahoma" w:cs="Tahoma"/>
        </w:rPr>
        <w:tab/>
        <w:t xml:space="preserve">High </w:t>
      </w:r>
      <w:r w:rsidRPr="00187676">
        <w:rPr>
          <w:rFonts w:ascii="Tahoma" w:hAnsi="Tahoma" w:cs="Tahoma"/>
        </w:rPr>
        <w:tab/>
        <w:t>Flour, fortified flour</w:t>
      </w:r>
      <w:bookmarkStart w:id="1" w:name="_GoBack"/>
      <w:bookmarkEnd w:id="1"/>
    </w:p>
    <w:p w:rsidR="001C565B" w:rsidRDefault="00707353">
      <w:pPr>
        <w:pStyle w:val="ListParagraph"/>
        <w:numPr>
          <w:ilvl w:val="0"/>
          <w:numId w:val="19"/>
        </w:numPr>
        <w:jc w:val="both"/>
        <w:rPr>
          <w:rFonts w:ascii="Tahoma" w:hAnsi="Tahoma" w:cs="Tahoma"/>
        </w:rPr>
      </w:pPr>
      <w:r>
        <w:rPr>
          <w:rFonts w:ascii="Tahoma" w:hAnsi="Tahoma" w:cs="Tahoma"/>
        </w:rPr>
        <w:t>What are the economic benefits and profitability levels of these enterprises for women?</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 xml:space="preserve">Self-reliance </w:t>
      </w:r>
    </w:p>
    <w:p w:rsidR="001C565B" w:rsidRDefault="00707353">
      <w:pPr>
        <w:pStyle w:val="ListParagraph"/>
        <w:numPr>
          <w:ilvl w:val="0"/>
          <w:numId w:val="20"/>
        </w:numPr>
        <w:jc w:val="both"/>
        <w:rPr>
          <w:rFonts w:ascii="Tahoma" w:hAnsi="Tahoma" w:cs="Tahoma"/>
          <w:color w:val="002060"/>
        </w:rPr>
      </w:pPr>
      <w:bookmarkStart w:id="2" w:name="_Hlk195796961"/>
      <w:r>
        <w:rPr>
          <w:rFonts w:ascii="Tahoma" w:hAnsi="Tahoma" w:cs="Tahoma"/>
          <w:color w:val="002060"/>
        </w:rPr>
        <w:t xml:space="preserve">Increased gross margin </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Increased Household income</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Economic empowerment of women</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Increased food an</w:t>
      </w:r>
      <w:r>
        <w:rPr>
          <w:rFonts w:ascii="Tahoma" w:hAnsi="Tahoma" w:cs="Tahoma"/>
          <w:color w:val="002060"/>
        </w:rPr>
        <w:t>d nutrition security.</w:t>
      </w:r>
    </w:p>
    <w:bookmarkEnd w:id="2"/>
    <w:p w:rsidR="001C565B" w:rsidRDefault="001C565B">
      <w:pPr>
        <w:pStyle w:val="ListParagraph"/>
        <w:jc w:val="both"/>
        <w:rPr>
          <w:rFonts w:ascii="Tahoma" w:hAnsi="Tahoma" w:cs="Tahoma"/>
        </w:rPr>
      </w:pPr>
    </w:p>
    <w:p w:rsidR="001C565B" w:rsidRDefault="00707353">
      <w:pPr>
        <w:pStyle w:val="ListParagraph"/>
        <w:numPr>
          <w:ilvl w:val="0"/>
          <w:numId w:val="19"/>
        </w:numPr>
        <w:jc w:val="both"/>
        <w:rPr>
          <w:rFonts w:ascii="Tahoma" w:hAnsi="Tahoma" w:cs="Tahoma"/>
        </w:rPr>
      </w:pPr>
      <w:r>
        <w:rPr>
          <w:rFonts w:ascii="Tahoma" w:hAnsi="Tahoma" w:cs="Tahoma"/>
        </w:rPr>
        <w:t>How do these enterprises compare to male-dominated ones in terms of income and sustainability?</w:t>
      </w:r>
    </w:p>
    <w:p w:rsidR="001C565B" w:rsidRDefault="00707353">
      <w:pPr>
        <w:pStyle w:val="ListParagraph"/>
        <w:numPr>
          <w:ilvl w:val="0"/>
          <w:numId w:val="21"/>
        </w:numPr>
        <w:jc w:val="both"/>
        <w:rPr>
          <w:rFonts w:ascii="Tahoma" w:hAnsi="Tahoma" w:cs="Tahoma"/>
          <w:color w:val="002060"/>
        </w:rPr>
      </w:pPr>
      <w:r>
        <w:rPr>
          <w:rFonts w:ascii="Tahoma" w:hAnsi="Tahoma" w:cs="Tahoma"/>
          <w:color w:val="002060"/>
        </w:rPr>
        <w:t>Income are lower as compared to male dominated enterprises</w:t>
      </w:r>
    </w:p>
    <w:p w:rsidR="001C565B" w:rsidRDefault="00707353">
      <w:pPr>
        <w:pStyle w:val="ListParagraph"/>
        <w:numPr>
          <w:ilvl w:val="0"/>
          <w:numId w:val="21"/>
        </w:numPr>
        <w:jc w:val="both"/>
        <w:rPr>
          <w:rFonts w:ascii="Tahoma" w:hAnsi="Tahoma" w:cs="Tahoma"/>
          <w:color w:val="002060"/>
        </w:rPr>
      </w:pPr>
      <w:r>
        <w:rPr>
          <w:rFonts w:ascii="Tahoma" w:hAnsi="Tahoma" w:cs="Tahoma"/>
          <w:color w:val="002060"/>
        </w:rPr>
        <w:t>Low sustainability as compared to male dominated enterprises</w:t>
      </w:r>
    </w:p>
    <w:p w:rsidR="001C565B" w:rsidRDefault="00707353">
      <w:pPr>
        <w:pStyle w:val="ListParagraph"/>
        <w:numPr>
          <w:ilvl w:val="0"/>
          <w:numId w:val="19"/>
        </w:numPr>
        <w:jc w:val="both"/>
        <w:rPr>
          <w:rFonts w:ascii="Tahoma" w:hAnsi="Tahoma" w:cs="Tahoma"/>
        </w:rPr>
      </w:pPr>
      <w:r>
        <w:rPr>
          <w:rFonts w:ascii="Tahoma" w:hAnsi="Tahoma" w:cs="Tahoma"/>
        </w:rPr>
        <w:t xml:space="preserve">What </w:t>
      </w:r>
      <w:r>
        <w:rPr>
          <w:rFonts w:ascii="Tahoma" w:hAnsi="Tahoma" w:cs="Tahoma"/>
        </w:rPr>
        <w:t>socio-economic benefits (e.g., improved household welfare, community development) do these enterprises bring?</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 xml:space="preserve">Increased profit </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lastRenderedPageBreak/>
        <w:t>Increased Household income</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Economic empowerment of women</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Increased food and nutrition security.</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Social dignity/respect</w:t>
      </w:r>
    </w:p>
    <w:p w:rsidR="001C565B" w:rsidRDefault="00707353">
      <w:pPr>
        <w:pStyle w:val="ListParagraph"/>
        <w:numPr>
          <w:ilvl w:val="0"/>
          <w:numId w:val="20"/>
        </w:numPr>
        <w:jc w:val="both"/>
        <w:rPr>
          <w:rFonts w:ascii="Tahoma" w:hAnsi="Tahoma" w:cs="Tahoma"/>
          <w:color w:val="002060"/>
        </w:rPr>
      </w:pPr>
      <w:r>
        <w:rPr>
          <w:rFonts w:ascii="Tahoma" w:hAnsi="Tahoma" w:cs="Tahoma"/>
          <w:color w:val="002060"/>
        </w:rPr>
        <w:t xml:space="preserve">Decision </w:t>
      </w:r>
      <w:r>
        <w:rPr>
          <w:rFonts w:ascii="Tahoma" w:hAnsi="Tahoma" w:cs="Tahoma"/>
          <w:color w:val="002060"/>
        </w:rPr>
        <w:t>making improved</w:t>
      </w:r>
    </w:p>
    <w:p w:rsidR="001C565B" w:rsidRDefault="00707353">
      <w:pPr>
        <w:jc w:val="both"/>
        <w:rPr>
          <w:rFonts w:ascii="Tahoma" w:hAnsi="Tahoma" w:cs="Tahoma"/>
        </w:rPr>
      </w:pPr>
      <w:r>
        <w:rPr>
          <w:rFonts w:ascii="Tahoma" w:hAnsi="Tahoma" w:cs="Tahoma"/>
          <w:b/>
          <w:sz w:val="24"/>
        </w:rPr>
        <w:t>Replicability &amp; Scalability</w:t>
      </w:r>
    </w:p>
    <w:p w:rsidR="001C565B" w:rsidRDefault="00707353">
      <w:pPr>
        <w:pStyle w:val="ListParagraph"/>
        <w:numPr>
          <w:ilvl w:val="0"/>
          <w:numId w:val="22"/>
        </w:numPr>
        <w:jc w:val="both"/>
        <w:rPr>
          <w:rFonts w:ascii="Tahoma" w:hAnsi="Tahoma" w:cs="Tahoma"/>
        </w:rPr>
      </w:pPr>
      <w:r>
        <w:rPr>
          <w:rFonts w:ascii="Tahoma" w:hAnsi="Tahoma" w:cs="Tahoma"/>
        </w:rPr>
        <w:t>What factors contribute to the success of these enterprises?</w:t>
      </w:r>
    </w:p>
    <w:p w:rsidR="001C565B" w:rsidRDefault="00707353">
      <w:pPr>
        <w:pStyle w:val="ListParagraph"/>
        <w:numPr>
          <w:ilvl w:val="0"/>
          <w:numId w:val="23"/>
        </w:numPr>
        <w:jc w:val="both"/>
        <w:rPr>
          <w:rFonts w:ascii="Tahoma" w:hAnsi="Tahoma" w:cs="Tahoma"/>
          <w:color w:val="002060"/>
        </w:rPr>
      </w:pPr>
      <w:r>
        <w:rPr>
          <w:rFonts w:ascii="Tahoma" w:hAnsi="Tahoma" w:cs="Tahoma"/>
          <w:color w:val="002060"/>
        </w:rPr>
        <w:t>Trainings</w:t>
      </w:r>
    </w:p>
    <w:p w:rsidR="001C565B" w:rsidRDefault="00707353">
      <w:pPr>
        <w:pStyle w:val="ListParagraph"/>
        <w:numPr>
          <w:ilvl w:val="0"/>
          <w:numId w:val="23"/>
        </w:numPr>
        <w:jc w:val="both"/>
        <w:rPr>
          <w:rFonts w:ascii="Tahoma" w:hAnsi="Tahoma" w:cs="Tahoma"/>
          <w:color w:val="002060"/>
        </w:rPr>
      </w:pPr>
      <w:r>
        <w:rPr>
          <w:rFonts w:ascii="Tahoma" w:hAnsi="Tahoma" w:cs="Tahoma"/>
          <w:color w:val="002060"/>
        </w:rPr>
        <w:t>Access to credits</w:t>
      </w:r>
    </w:p>
    <w:p w:rsidR="001C565B" w:rsidRDefault="00707353">
      <w:pPr>
        <w:pStyle w:val="ListParagraph"/>
        <w:numPr>
          <w:ilvl w:val="0"/>
          <w:numId w:val="23"/>
        </w:numPr>
        <w:jc w:val="both"/>
        <w:rPr>
          <w:rFonts w:ascii="Tahoma" w:hAnsi="Tahoma" w:cs="Tahoma"/>
          <w:color w:val="002060"/>
        </w:rPr>
      </w:pPr>
      <w:r>
        <w:rPr>
          <w:rFonts w:ascii="Tahoma" w:hAnsi="Tahoma" w:cs="Tahoma"/>
          <w:color w:val="002060"/>
        </w:rPr>
        <w:t>Conducive policies environment</w:t>
      </w:r>
    </w:p>
    <w:p w:rsidR="001C565B" w:rsidRDefault="00707353">
      <w:pPr>
        <w:pStyle w:val="ListParagraph"/>
        <w:numPr>
          <w:ilvl w:val="0"/>
          <w:numId w:val="23"/>
        </w:numPr>
        <w:jc w:val="both"/>
        <w:rPr>
          <w:rFonts w:ascii="Tahoma" w:hAnsi="Tahoma" w:cs="Tahoma"/>
          <w:color w:val="002060"/>
        </w:rPr>
      </w:pPr>
      <w:r>
        <w:rPr>
          <w:rFonts w:ascii="Tahoma" w:hAnsi="Tahoma" w:cs="Tahoma"/>
          <w:color w:val="002060"/>
        </w:rPr>
        <w:t>Favorable climatic conditions/similarly of climatic conditions</w:t>
      </w:r>
    </w:p>
    <w:p w:rsidR="001C565B" w:rsidRDefault="00707353">
      <w:pPr>
        <w:pStyle w:val="ListParagraph"/>
        <w:numPr>
          <w:ilvl w:val="0"/>
          <w:numId w:val="23"/>
        </w:numPr>
        <w:jc w:val="both"/>
        <w:rPr>
          <w:rFonts w:ascii="Tahoma" w:hAnsi="Tahoma" w:cs="Tahoma"/>
          <w:color w:val="002060"/>
        </w:rPr>
      </w:pPr>
      <w:r>
        <w:rPr>
          <w:rFonts w:ascii="Tahoma" w:hAnsi="Tahoma" w:cs="Tahoma"/>
          <w:color w:val="002060"/>
        </w:rPr>
        <w:t>Political goodwill</w:t>
      </w:r>
    </w:p>
    <w:p w:rsidR="001C565B" w:rsidRDefault="00707353">
      <w:pPr>
        <w:pStyle w:val="ListParagraph"/>
        <w:numPr>
          <w:ilvl w:val="0"/>
          <w:numId w:val="23"/>
        </w:numPr>
        <w:jc w:val="both"/>
        <w:rPr>
          <w:rFonts w:ascii="Tahoma" w:hAnsi="Tahoma" w:cs="Tahoma"/>
          <w:color w:val="002060"/>
        </w:rPr>
      </w:pPr>
      <w:r>
        <w:rPr>
          <w:rFonts w:ascii="Tahoma" w:hAnsi="Tahoma" w:cs="Tahoma"/>
          <w:color w:val="002060"/>
        </w:rPr>
        <w:t>Collaboration/partnership with the stakeholders</w:t>
      </w:r>
    </w:p>
    <w:p w:rsidR="001C565B" w:rsidRDefault="001C565B">
      <w:pPr>
        <w:pStyle w:val="ListParagraph"/>
        <w:jc w:val="both"/>
        <w:rPr>
          <w:rFonts w:ascii="Tahoma" w:hAnsi="Tahoma" w:cs="Tahoma"/>
        </w:rPr>
      </w:pPr>
    </w:p>
    <w:p w:rsidR="001C565B" w:rsidRDefault="00707353">
      <w:pPr>
        <w:pStyle w:val="ListParagraph"/>
        <w:numPr>
          <w:ilvl w:val="0"/>
          <w:numId w:val="22"/>
        </w:numPr>
        <w:jc w:val="both"/>
        <w:rPr>
          <w:rFonts w:ascii="Tahoma" w:hAnsi="Tahoma" w:cs="Tahoma"/>
        </w:rPr>
      </w:pPr>
      <w:r>
        <w:rPr>
          <w:rFonts w:ascii="Tahoma" w:hAnsi="Tahoma" w:cs="Tahoma"/>
        </w:rPr>
        <w:t>Can these enterprises be replicated in other counties/regions? What conditions are necessary?</w:t>
      </w:r>
    </w:p>
    <w:p w:rsidR="001C565B" w:rsidRDefault="00707353">
      <w:pPr>
        <w:pStyle w:val="ListParagraph"/>
        <w:numPr>
          <w:ilvl w:val="0"/>
          <w:numId w:val="24"/>
        </w:numPr>
        <w:jc w:val="both"/>
        <w:rPr>
          <w:rFonts w:ascii="Tahoma" w:hAnsi="Tahoma" w:cs="Tahoma"/>
          <w:color w:val="002060"/>
        </w:rPr>
      </w:pPr>
      <w:r>
        <w:rPr>
          <w:rFonts w:ascii="Tahoma" w:hAnsi="Tahoma" w:cs="Tahoma"/>
          <w:color w:val="002060"/>
        </w:rPr>
        <w:t>Yes, Under the above conditions.</w:t>
      </w:r>
    </w:p>
    <w:p w:rsidR="001C565B" w:rsidRDefault="00707353">
      <w:pPr>
        <w:pStyle w:val="ListParagraph"/>
        <w:numPr>
          <w:ilvl w:val="0"/>
          <w:numId w:val="22"/>
        </w:numPr>
        <w:jc w:val="both"/>
        <w:rPr>
          <w:rFonts w:ascii="Tahoma" w:hAnsi="Tahoma" w:cs="Tahoma"/>
        </w:rPr>
      </w:pPr>
      <w:r>
        <w:rPr>
          <w:rFonts w:ascii="Tahoma" w:hAnsi="Tahoma" w:cs="Tahoma"/>
        </w:rPr>
        <w:t>How can value chains and market access be improved to enhance their viability?</w:t>
      </w:r>
    </w:p>
    <w:p w:rsidR="001C565B" w:rsidRDefault="00707353">
      <w:pPr>
        <w:pStyle w:val="ListParagraph"/>
        <w:numPr>
          <w:ilvl w:val="0"/>
          <w:numId w:val="24"/>
        </w:numPr>
        <w:jc w:val="both"/>
        <w:rPr>
          <w:rFonts w:ascii="Tahoma" w:hAnsi="Tahoma" w:cs="Tahoma"/>
          <w:color w:val="002060"/>
        </w:rPr>
      </w:pPr>
      <w:r>
        <w:rPr>
          <w:rFonts w:ascii="Tahoma" w:hAnsi="Tahoma" w:cs="Tahoma"/>
          <w:color w:val="002060"/>
        </w:rPr>
        <w:t>Market linkages</w:t>
      </w:r>
    </w:p>
    <w:p w:rsidR="001C565B" w:rsidRDefault="00707353">
      <w:pPr>
        <w:pStyle w:val="ListParagraph"/>
        <w:numPr>
          <w:ilvl w:val="0"/>
          <w:numId w:val="24"/>
        </w:numPr>
        <w:jc w:val="both"/>
        <w:rPr>
          <w:rFonts w:ascii="Tahoma" w:hAnsi="Tahoma" w:cs="Tahoma"/>
          <w:color w:val="002060"/>
        </w:rPr>
      </w:pPr>
      <w:r>
        <w:rPr>
          <w:rFonts w:ascii="Tahoma" w:hAnsi="Tahoma" w:cs="Tahoma"/>
          <w:color w:val="002060"/>
        </w:rPr>
        <w:t>Financial access</w:t>
      </w:r>
    </w:p>
    <w:p w:rsidR="001C565B" w:rsidRDefault="00707353">
      <w:pPr>
        <w:pStyle w:val="ListParagraph"/>
        <w:numPr>
          <w:ilvl w:val="0"/>
          <w:numId w:val="24"/>
        </w:numPr>
        <w:jc w:val="both"/>
        <w:rPr>
          <w:rFonts w:ascii="Tahoma" w:hAnsi="Tahoma" w:cs="Tahoma"/>
          <w:color w:val="002060"/>
        </w:rPr>
      </w:pPr>
      <w:r>
        <w:rPr>
          <w:rFonts w:ascii="Tahoma" w:hAnsi="Tahoma" w:cs="Tahoma"/>
          <w:color w:val="002060"/>
        </w:rPr>
        <w:t>Cooperative movements</w:t>
      </w:r>
    </w:p>
    <w:p w:rsidR="001C565B" w:rsidRDefault="00707353">
      <w:pPr>
        <w:pStyle w:val="ListParagraph"/>
        <w:numPr>
          <w:ilvl w:val="0"/>
          <w:numId w:val="24"/>
        </w:numPr>
        <w:jc w:val="both"/>
        <w:rPr>
          <w:rFonts w:ascii="Tahoma" w:hAnsi="Tahoma" w:cs="Tahoma"/>
          <w:color w:val="002060"/>
        </w:rPr>
      </w:pPr>
      <w:r>
        <w:rPr>
          <w:rFonts w:ascii="Tahoma" w:hAnsi="Tahoma" w:cs="Tahoma"/>
          <w:color w:val="002060"/>
        </w:rPr>
        <w:t>Value addition.</w:t>
      </w:r>
    </w:p>
    <w:p w:rsidR="001C565B" w:rsidRDefault="00707353">
      <w:pPr>
        <w:pStyle w:val="ListParagraph"/>
        <w:numPr>
          <w:ilvl w:val="0"/>
          <w:numId w:val="24"/>
        </w:numPr>
        <w:jc w:val="both"/>
        <w:rPr>
          <w:rFonts w:ascii="Tahoma" w:hAnsi="Tahoma" w:cs="Tahoma"/>
          <w:color w:val="002060"/>
        </w:rPr>
      </w:pPr>
      <w:r>
        <w:rPr>
          <w:rFonts w:ascii="Tahoma" w:hAnsi="Tahoma" w:cs="Tahoma"/>
          <w:color w:val="002060"/>
        </w:rPr>
        <w:t>Product Certification.</w:t>
      </w:r>
    </w:p>
    <w:p w:rsidR="001C565B" w:rsidRDefault="00707353">
      <w:pPr>
        <w:pStyle w:val="ListParagraph"/>
        <w:numPr>
          <w:ilvl w:val="0"/>
          <w:numId w:val="24"/>
        </w:numPr>
        <w:jc w:val="both"/>
        <w:rPr>
          <w:rFonts w:ascii="Tahoma" w:hAnsi="Tahoma" w:cs="Tahoma"/>
          <w:color w:val="002060"/>
        </w:rPr>
      </w:pPr>
      <w:r>
        <w:rPr>
          <w:rFonts w:ascii="Tahoma" w:hAnsi="Tahoma" w:cs="Tahoma"/>
          <w:color w:val="002060"/>
        </w:rPr>
        <w:t>Structured market</w:t>
      </w:r>
    </w:p>
    <w:p w:rsidR="001C565B" w:rsidRDefault="00707353">
      <w:pPr>
        <w:jc w:val="both"/>
        <w:rPr>
          <w:rFonts w:ascii="Tahoma" w:hAnsi="Tahoma" w:cs="Tahoma"/>
        </w:rPr>
      </w:pPr>
      <w:r>
        <w:rPr>
          <w:rFonts w:ascii="Tahoma" w:hAnsi="Tahoma" w:cs="Tahoma"/>
          <w:b/>
          <w:sz w:val="24"/>
        </w:rPr>
        <w:t>6. Data Availability &amp; Policy Support</w:t>
      </w:r>
    </w:p>
    <w:p w:rsidR="001C565B" w:rsidRDefault="00707353">
      <w:pPr>
        <w:jc w:val="both"/>
        <w:rPr>
          <w:rFonts w:ascii="Tahoma" w:hAnsi="Tahoma" w:cs="Tahoma"/>
        </w:rPr>
      </w:pPr>
      <w:r>
        <w:rPr>
          <w:rFonts w:ascii="Tahoma" w:hAnsi="Tahoma" w:cs="Tahoma"/>
        </w:rPr>
        <w:t>1.</w:t>
      </w:r>
      <w:r>
        <w:rPr>
          <w:rFonts w:ascii="Tahoma" w:hAnsi="Tahoma" w:cs="Tahoma"/>
        </w:rPr>
        <w:tab/>
        <w:t>What data sources exist to track the success and impact of these women-led enterprises?</w:t>
      </w:r>
    </w:p>
    <w:p w:rsidR="001C565B" w:rsidRDefault="00707353">
      <w:pPr>
        <w:pStyle w:val="ListParagraph"/>
        <w:numPr>
          <w:ilvl w:val="0"/>
          <w:numId w:val="25"/>
        </w:numPr>
        <w:jc w:val="both"/>
        <w:rPr>
          <w:rFonts w:ascii="Tahoma" w:hAnsi="Tahoma" w:cs="Tahoma"/>
          <w:color w:val="002060"/>
        </w:rPr>
      </w:pPr>
      <w:r>
        <w:rPr>
          <w:rFonts w:ascii="Tahoma" w:hAnsi="Tahoma" w:cs="Tahoma"/>
          <w:color w:val="002060"/>
        </w:rPr>
        <w:t>Monthly reports</w:t>
      </w:r>
      <w:r>
        <w:rPr>
          <w:rFonts w:ascii="Tahoma" w:hAnsi="Tahoma" w:cs="Tahoma"/>
          <w:color w:val="002060"/>
        </w:rPr>
        <w:t xml:space="preserve"> from the stakeholders and government agencies</w:t>
      </w:r>
    </w:p>
    <w:p w:rsidR="001C565B" w:rsidRDefault="00707353">
      <w:pPr>
        <w:pStyle w:val="ListParagraph"/>
        <w:numPr>
          <w:ilvl w:val="0"/>
          <w:numId w:val="25"/>
        </w:numPr>
        <w:jc w:val="both"/>
        <w:rPr>
          <w:rFonts w:ascii="Tahoma" w:hAnsi="Tahoma" w:cs="Tahoma"/>
          <w:color w:val="002060"/>
        </w:rPr>
      </w:pPr>
      <w:r>
        <w:rPr>
          <w:rFonts w:ascii="Tahoma" w:hAnsi="Tahoma" w:cs="Tahoma"/>
          <w:color w:val="002060"/>
        </w:rPr>
        <w:t>Financial institutions</w:t>
      </w:r>
    </w:p>
    <w:p w:rsidR="001C565B" w:rsidRDefault="00707353">
      <w:pPr>
        <w:pStyle w:val="ListParagraph"/>
        <w:numPr>
          <w:ilvl w:val="0"/>
          <w:numId w:val="25"/>
        </w:numPr>
        <w:jc w:val="both"/>
        <w:rPr>
          <w:rFonts w:ascii="Tahoma" w:hAnsi="Tahoma" w:cs="Tahoma"/>
          <w:color w:val="002060"/>
        </w:rPr>
      </w:pPr>
      <w:r>
        <w:rPr>
          <w:rFonts w:ascii="Tahoma" w:hAnsi="Tahoma" w:cs="Tahoma"/>
          <w:color w:val="002060"/>
        </w:rPr>
        <w:t>Women based groups</w:t>
      </w:r>
    </w:p>
    <w:p w:rsidR="001C565B" w:rsidRDefault="00707353">
      <w:pPr>
        <w:jc w:val="both"/>
        <w:rPr>
          <w:rFonts w:ascii="Tahoma" w:hAnsi="Tahoma" w:cs="Tahoma"/>
        </w:rPr>
      </w:pPr>
      <w:r>
        <w:rPr>
          <w:rFonts w:ascii="Tahoma" w:hAnsi="Tahoma" w:cs="Tahoma"/>
        </w:rPr>
        <w:t>2.</w:t>
      </w:r>
      <w:r>
        <w:rPr>
          <w:rFonts w:ascii="Tahoma" w:hAnsi="Tahoma" w:cs="Tahoma"/>
        </w:rPr>
        <w:tab/>
        <w:t>Qualitatively capture the policy frameworks supporting the women -led V.Cs</w:t>
      </w:r>
    </w:p>
    <w:p w:rsidR="001C565B" w:rsidRDefault="00707353">
      <w:pPr>
        <w:pStyle w:val="ListParagraph"/>
        <w:numPr>
          <w:ilvl w:val="0"/>
          <w:numId w:val="26"/>
        </w:numPr>
        <w:jc w:val="both"/>
        <w:rPr>
          <w:rFonts w:ascii="Tahoma" w:hAnsi="Tahoma" w:cs="Tahoma"/>
          <w:color w:val="002060"/>
        </w:rPr>
      </w:pPr>
      <w:r>
        <w:rPr>
          <w:rFonts w:ascii="Tahoma" w:hAnsi="Tahoma" w:cs="Tahoma"/>
          <w:color w:val="002060"/>
        </w:rPr>
        <w:t xml:space="preserve">Affirmative action plan: involvement of women in agricultural enterprises </w:t>
      </w:r>
    </w:p>
    <w:p w:rsidR="001C565B" w:rsidRDefault="00707353">
      <w:pPr>
        <w:pStyle w:val="ListParagraph"/>
        <w:numPr>
          <w:ilvl w:val="0"/>
          <w:numId w:val="26"/>
        </w:numPr>
        <w:jc w:val="both"/>
        <w:rPr>
          <w:rFonts w:ascii="Tahoma" w:hAnsi="Tahoma" w:cs="Tahoma"/>
          <w:color w:val="002060"/>
        </w:rPr>
      </w:pPr>
      <w:r>
        <w:rPr>
          <w:rFonts w:ascii="Tahoma" w:hAnsi="Tahoma" w:cs="Tahoma"/>
          <w:color w:val="002060"/>
        </w:rPr>
        <w:t>Gender mainstr</w:t>
      </w:r>
      <w:r>
        <w:rPr>
          <w:rFonts w:ascii="Tahoma" w:hAnsi="Tahoma" w:cs="Tahoma"/>
          <w:color w:val="002060"/>
        </w:rPr>
        <w:t>eaming policy</w:t>
      </w:r>
    </w:p>
    <w:p w:rsidR="001C565B" w:rsidRDefault="00707353">
      <w:pPr>
        <w:jc w:val="both"/>
        <w:rPr>
          <w:rFonts w:ascii="Tahoma" w:hAnsi="Tahoma" w:cs="Tahoma"/>
        </w:rPr>
      </w:pPr>
      <w:r>
        <w:rPr>
          <w:rFonts w:ascii="Tahoma" w:hAnsi="Tahoma" w:cs="Tahoma"/>
        </w:rPr>
        <w:t xml:space="preserve">3.Map the landscape for women’s collectives or cooperatives that would enhance their collective voices for </w:t>
      </w:r>
      <w:proofErr w:type="spellStart"/>
      <w:r>
        <w:rPr>
          <w:rFonts w:ascii="Tahoma" w:hAnsi="Tahoma" w:cs="Tahoma"/>
        </w:rPr>
        <w:t>favourable</w:t>
      </w:r>
      <w:proofErr w:type="spellEnd"/>
      <w:r>
        <w:rPr>
          <w:rFonts w:ascii="Tahoma" w:hAnsi="Tahoma" w:cs="Tahoma"/>
        </w:rPr>
        <w:t xml:space="preserve"> enabling environment</w:t>
      </w:r>
    </w:p>
    <w:p w:rsidR="001C565B" w:rsidRDefault="00707353">
      <w:pPr>
        <w:pStyle w:val="ListParagraph"/>
        <w:numPr>
          <w:ilvl w:val="0"/>
          <w:numId w:val="27"/>
        </w:numPr>
        <w:jc w:val="both"/>
        <w:rPr>
          <w:rFonts w:ascii="Tahoma" w:hAnsi="Tahoma" w:cs="Tahoma"/>
        </w:rPr>
      </w:pPr>
      <w:r>
        <w:rPr>
          <w:rFonts w:ascii="Tahoma" w:hAnsi="Tahoma" w:cs="Tahoma"/>
          <w:color w:val="002060"/>
        </w:rPr>
        <w:lastRenderedPageBreak/>
        <w:t>Kenya Women Trust Fund</w:t>
      </w:r>
    </w:p>
    <w:p w:rsidR="001C565B" w:rsidRDefault="00707353">
      <w:pPr>
        <w:pStyle w:val="ListParagraph"/>
        <w:numPr>
          <w:ilvl w:val="0"/>
          <w:numId w:val="27"/>
        </w:numPr>
        <w:jc w:val="both"/>
        <w:rPr>
          <w:rFonts w:ascii="Tahoma" w:hAnsi="Tahoma" w:cs="Tahoma"/>
          <w:color w:val="002060"/>
        </w:rPr>
      </w:pPr>
      <w:r>
        <w:rPr>
          <w:rFonts w:ascii="Tahoma" w:hAnsi="Tahoma" w:cs="Tahoma"/>
          <w:color w:val="002060"/>
        </w:rPr>
        <w:t>Women Saccos.</w:t>
      </w:r>
    </w:p>
    <w:p w:rsidR="001C565B" w:rsidRDefault="001C565B">
      <w:pPr>
        <w:pStyle w:val="ListParagraph"/>
        <w:jc w:val="both"/>
        <w:rPr>
          <w:rFonts w:ascii="Tahoma" w:hAnsi="Tahoma" w:cs="Tahoma"/>
        </w:rPr>
      </w:pPr>
    </w:p>
    <w:p w:rsidR="001C565B" w:rsidRDefault="00707353">
      <w:pPr>
        <w:jc w:val="both"/>
        <w:rPr>
          <w:rFonts w:ascii="Tahoma" w:hAnsi="Tahoma" w:cs="Tahoma"/>
        </w:rPr>
      </w:pPr>
      <w:r>
        <w:rPr>
          <w:rFonts w:ascii="Tahoma" w:hAnsi="Tahoma" w:cs="Tahoma"/>
        </w:rPr>
        <w:t>4.</w:t>
      </w:r>
      <w:r>
        <w:rPr>
          <w:rFonts w:ascii="Tahoma" w:hAnsi="Tahoma" w:cs="Tahoma"/>
        </w:rPr>
        <w:tab/>
        <w:t>Are there any policy gaps that need to be addressed to further</w:t>
      </w:r>
      <w:r>
        <w:rPr>
          <w:rFonts w:ascii="Tahoma" w:hAnsi="Tahoma" w:cs="Tahoma"/>
        </w:rPr>
        <w:t xml:space="preserve"> support women in these enterprises?</w:t>
      </w:r>
    </w:p>
    <w:p w:rsidR="001C565B" w:rsidRDefault="00707353">
      <w:pPr>
        <w:pStyle w:val="ListParagraph"/>
        <w:numPr>
          <w:ilvl w:val="0"/>
          <w:numId w:val="28"/>
        </w:numPr>
        <w:jc w:val="both"/>
        <w:rPr>
          <w:rFonts w:ascii="Tahoma" w:hAnsi="Tahoma" w:cs="Tahoma"/>
          <w:color w:val="002060"/>
        </w:rPr>
      </w:pPr>
      <w:r>
        <w:rPr>
          <w:rFonts w:ascii="Tahoma" w:hAnsi="Tahoma" w:cs="Tahoma"/>
          <w:color w:val="002060"/>
        </w:rPr>
        <w:t>Yes, the national polices should be customized to county level.</w:t>
      </w:r>
    </w:p>
    <w:p w:rsidR="001C565B" w:rsidRDefault="00707353">
      <w:pPr>
        <w:jc w:val="both"/>
        <w:rPr>
          <w:rFonts w:ascii="Tahoma" w:hAnsi="Tahoma" w:cs="Tahoma"/>
        </w:rPr>
      </w:pPr>
      <w:r>
        <w:rPr>
          <w:rFonts w:ascii="Tahoma" w:hAnsi="Tahoma" w:cs="Tahoma"/>
        </w:rPr>
        <w:t>5.</w:t>
      </w:r>
      <w:r>
        <w:rPr>
          <w:rFonts w:ascii="Tahoma" w:hAnsi="Tahoma" w:cs="Tahoma"/>
        </w:rPr>
        <w:tab/>
        <w:t>What recommendations can be made to strengthen these enterprises through policy interventions and investments?</w:t>
      </w:r>
    </w:p>
    <w:p w:rsidR="001C565B" w:rsidRDefault="00707353">
      <w:pPr>
        <w:pStyle w:val="ListParagraph"/>
        <w:numPr>
          <w:ilvl w:val="0"/>
          <w:numId w:val="28"/>
        </w:numPr>
        <w:jc w:val="both"/>
        <w:rPr>
          <w:rFonts w:ascii="Tahoma" w:hAnsi="Tahoma" w:cs="Tahoma"/>
          <w:color w:val="002060"/>
        </w:rPr>
      </w:pPr>
      <w:r>
        <w:rPr>
          <w:rFonts w:ascii="Tahoma" w:hAnsi="Tahoma" w:cs="Tahoma"/>
          <w:color w:val="002060"/>
        </w:rPr>
        <w:t xml:space="preserve">Implementation of the existing policies. </w:t>
      </w:r>
    </w:p>
    <w:p w:rsidR="001C565B" w:rsidRDefault="00707353">
      <w:pPr>
        <w:pStyle w:val="ListParagraph"/>
        <w:numPr>
          <w:ilvl w:val="0"/>
          <w:numId w:val="28"/>
        </w:numPr>
        <w:jc w:val="both"/>
        <w:rPr>
          <w:rFonts w:ascii="Tahoma" w:hAnsi="Tahoma" w:cs="Tahoma"/>
          <w:color w:val="002060"/>
        </w:rPr>
      </w:pPr>
      <w:r>
        <w:rPr>
          <w:rFonts w:ascii="Tahoma" w:hAnsi="Tahoma" w:cs="Tahoma"/>
          <w:color w:val="002060"/>
        </w:rPr>
        <w:t>Formulate more policy intervention at the County level.</w:t>
      </w:r>
    </w:p>
    <w:p w:rsidR="001C565B" w:rsidRDefault="001C565B">
      <w:pPr>
        <w:pStyle w:val="ListParagraph"/>
        <w:jc w:val="both"/>
        <w:rPr>
          <w:rFonts w:ascii="Tahoma" w:hAnsi="Tahoma" w:cs="Tahoma"/>
          <w:color w:val="002060"/>
        </w:rPr>
      </w:pPr>
    </w:p>
    <w:p w:rsidR="001C565B" w:rsidRDefault="00707353">
      <w:pPr>
        <w:jc w:val="both"/>
        <w:rPr>
          <w:rFonts w:ascii="Tahoma" w:hAnsi="Tahoma" w:cs="Tahoma"/>
        </w:rPr>
      </w:pPr>
      <w:r>
        <w:rPr>
          <w:rFonts w:ascii="Tahoma" w:hAnsi="Tahoma" w:cs="Tahoma"/>
        </w:rPr>
        <w:t>6.</w:t>
      </w:r>
      <w:r>
        <w:rPr>
          <w:rFonts w:ascii="Tahoma" w:hAnsi="Tahoma" w:cs="Tahoma"/>
        </w:rPr>
        <w:tab/>
        <w:t>From your perspective, what policies are currently enabling or hindering women’s participation in climate-resilient enterprises?</w:t>
      </w:r>
    </w:p>
    <w:p w:rsidR="001C565B" w:rsidRDefault="00707353">
      <w:pPr>
        <w:jc w:val="both"/>
        <w:rPr>
          <w:rFonts w:ascii="Tahoma" w:hAnsi="Tahoma" w:cs="Tahoma"/>
        </w:rPr>
      </w:pPr>
      <w:r>
        <w:rPr>
          <w:rFonts w:ascii="Tahoma" w:hAnsi="Tahoma" w:cs="Tahoma"/>
        </w:rPr>
        <w:t xml:space="preserve">Enabling: </w:t>
      </w:r>
    </w:p>
    <w:p w:rsidR="001C565B" w:rsidRDefault="00707353">
      <w:pPr>
        <w:pStyle w:val="ListParagraph"/>
        <w:numPr>
          <w:ilvl w:val="0"/>
          <w:numId w:val="29"/>
        </w:numPr>
        <w:jc w:val="both"/>
        <w:rPr>
          <w:rFonts w:ascii="Tahoma" w:hAnsi="Tahoma" w:cs="Tahoma"/>
          <w:color w:val="002060"/>
        </w:rPr>
      </w:pPr>
      <w:r>
        <w:rPr>
          <w:rFonts w:ascii="Tahoma" w:hAnsi="Tahoma" w:cs="Tahoma"/>
          <w:color w:val="002060"/>
        </w:rPr>
        <w:t xml:space="preserve">Affirmative action plan: involvement of women in agricultural enterprises </w:t>
      </w:r>
    </w:p>
    <w:p w:rsidR="001C565B" w:rsidRDefault="00707353">
      <w:pPr>
        <w:pStyle w:val="ListParagraph"/>
        <w:numPr>
          <w:ilvl w:val="0"/>
          <w:numId w:val="29"/>
        </w:numPr>
        <w:jc w:val="both"/>
        <w:rPr>
          <w:rFonts w:ascii="Tahoma" w:hAnsi="Tahoma" w:cs="Tahoma"/>
          <w:color w:val="002060"/>
        </w:rPr>
      </w:pPr>
      <w:r>
        <w:rPr>
          <w:rFonts w:ascii="Tahoma" w:hAnsi="Tahoma" w:cs="Tahoma"/>
          <w:color w:val="002060"/>
        </w:rPr>
        <w:t>Gender mainstreaming policy</w:t>
      </w:r>
    </w:p>
    <w:p w:rsidR="001C565B" w:rsidRDefault="00707353">
      <w:pPr>
        <w:jc w:val="both"/>
        <w:rPr>
          <w:rFonts w:ascii="Tahoma" w:hAnsi="Tahoma" w:cs="Tahoma"/>
        </w:rPr>
      </w:pPr>
      <w:r>
        <w:rPr>
          <w:rFonts w:ascii="Tahoma" w:hAnsi="Tahoma" w:cs="Tahoma"/>
        </w:rPr>
        <w:t>Hindering:</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 xml:space="preserve">Land rights </w:t>
      </w:r>
    </w:p>
    <w:p w:rsidR="001C565B" w:rsidRDefault="00707353">
      <w:pPr>
        <w:jc w:val="both"/>
        <w:rPr>
          <w:rFonts w:ascii="Tahoma" w:hAnsi="Tahoma" w:cs="Tahoma"/>
        </w:rPr>
      </w:pPr>
      <w:r>
        <w:rPr>
          <w:rFonts w:ascii="Tahoma" w:hAnsi="Tahoma" w:cs="Tahoma"/>
        </w:rPr>
        <w:t>7.</w:t>
      </w:r>
      <w:r>
        <w:rPr>
          <w:rFonts w:ascii="Tahoma" w:hAnsi="Tahoma" w:cs="Tahoma"/>
        </w:rPr>
        <w:tab/>
        <w:t>What kinds of support (e.g., financial, technical, policy) would make it easier for women and marginalized groups to thrive in</w:t>
      </w:r>
      <w:r>
        <w:rPr>
          <w:rFonts w:ascii="Tahoma" w:hAnsi="Tahoma" w:cs="Tahoma"/>
        </w:rPr>
        <w:t xml:space="preserve"> enterprise development?</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 xml:space="preserve">Training on AAAA </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 xml:space="preserve">Financial support </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Infrastructure development.</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Relief on some taxes for example farm levies</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Access to extension services</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 xml:space="preserve">Land reforms on ownership rights </w:t>
      </w:r>
    </w:p>
    <w:p w:rsidR="001C565B" w:rsidRDefault="00707353">
      <w:pPr>
        <w:pStyle w:val="ListParagraph"/>
        <w:numPr>
          <w:ilvl w:val="0"/>
          <w:numId w:val="30"/>
        </w:numPr>
        <w:jc w:val="both"/>
        <w:rPr>
          <w:rFonts w:ascii="Tahoma" w:hAnsi="Tahoma" w:cs="Tahoma"/>
          <w:color w:val="002060"/>
        </w:rPr>
      </w:pPr>
      <w:r>
        <w:rPr>
          <w:rFonts w:ascii="Tahoma" w:hAnsi="Tahoma" w:cs="Tahoma"/>
          <w:color w:val="002060"/>
        </w:rPr>
        <w:t>Gender policies in Agriculture.</w:t>
      </w:r>
    </w:p>
    <w:sectPr w:rsidR="001C565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353" w:rsidRDefault="00707353">
      <w:pPr>
        <w:spacing w:line="240" w:lineRule="auto"/>
      </w:pPr>
      <w:r>
        <w:separator/>
      </w:r>
    </w:p>
  </w:endnote>
  <w:endnote w:type="continuationSeparator" w:id="0">
    <w:p w:rsidR="00707353" w:rsidRDefault="00707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353" w:rsidRDefault="00707353">
      <w:pPr>
        <w:spacing w:after="0"/>
      </w:pPr>
      <w:r>
        <w:separator/>
      </w:r>
    </w:p>
  </w:footnote>
  <w:footnote w:type="continuationSeparator" w:id="0">
    <w:p w:rsidR="00707353" w:rsidRDefault="007073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FFFFF7E"/>
    <w:lvl w:ilvl="0">
      <w:start w:val="1"/>
      <w:numFmt w:val="decimal"/>
      <w:pStyle w:val="ListNumber3"/>
      <w:lvlText w:val="%1."/>
      <w:lvlJc w:val="left"/>
      <w:pPr>
        <w:tabs>
          <w:tab w:val="left" w:pos="1530"/>
        </w:tabs>
        <w:ind w:left="153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5A77782"/>
    <w:multiLevelType w:val="multilevel"/>
    <w:tmpl w:val="05A7778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0D1105E5"/>
    <w:multiLevelType w:val="multilevel"/>
    <w:tmpl w:val="0D1105E5"/>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FF1CC5"/>
    <w:multiLevelType w:val="multilevel"/>
    <w:tmpl w:val="15FF1CC5"/>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DE6448C"/>
    <w:multiLevelType w:val="multilevel"/>
    <w:tmpl w:val="1DE644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EBB1362"/>
    <w:multiLevelType w:val="multilevel"/>
    <w:tmpl w:val="1EBB136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1E4894"/>
    <w:multiLevelType w:val="multilevel"/>
    <w:tmpl w:val="201E489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2279307F"/>
    <w:multiLevelType w:val="multilevel"/>
    <w:tmpl w:val="2279307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27B216AF"/>
    <w:multiLevelType w:val="multilevel"/>
    <w:tmpl w:val="27B216AF"/>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3506B0"/>
    <w:multiLevelType w:val="multilevel"/>
    <w:tmpl w:val="293506B0"/>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9C1FA3"/>
    <w:multiLevelType w:val="multilevel"/>
    <w:tmpl w:val="309C1F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EC5C3A"/>
    <w:multiLevelType w:val="multilevel"/>
    <w:tmpl w:val="31EC5C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3E9394F"/>
    <w:multiLevelType w:val="multilevel"/>
    <w:tmpl w:val="33E939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411BF4"/>
    <w:multiLevelType w:val="multilevel"/>
    <w:tmpl w:val="48411B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A074506"/>
    <w:multiLevelType w:val="multilevel"/>
    <w:tmpl w:val="4A0745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A0B3F3F"/>
    <w:multiLevelType w:val="multilevel"/>
    <w:tmpl w:val="4A0B3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CB840D8"/>
    <w:multiLevelType w:val="multilevel"/>
    <w:tmpl w:val="5CB840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2813007"/>
    <w:multiLevelType w:val="multilevel"/>
    <w:tmpl w:val="62813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C8F048C"/>
    <w:multiLevelType w:val="multilevel"/>
    <w:tmpl w:val="6C8F04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C1007C"/>
    <w:multiLevelType w:val="multilevel"/>
    <w:tmpl w:val="6CC1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D104A49"/>
    <w:multiLevelType w:val="multilevel"/>
    <w:tmpl w:val="6D104A4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71DE0FCE"/>
    <w:multiLevelType w:val="multilevel"/>
    <w:tmpl w:val="71DE0FCE"/>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4A94F47"/>
    <w:multiLevelType w:val="multilevel"/>
    <w:tmpl w:val="74A94F4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 w15:restartNumberingAfterBreak="0">
    <w:nsid w:val="761E2D95"/>
    <w:multiLevelType w:val="multilevel"/>
    <w:tmpl w:val="761E2D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E66595B"/>
    <w:multiLevelType w:val="multilevel"/>
    <w:tmpl w:val="7E66595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10"/>
  </w:num>
  <w:num w:numId="10">
    <w:abstractNumId w:val="12"/>
  </w:num>
  <w:num w:numId="11">
    <w:abstractNumId w:val="13"/>
  </w:num>
  <w:num w:numId="12">
    <w:abstractNumId w:val="16"/>
  </w:num>
  <w:num w:numId="13">
    <w:abstractNumId w:val="9"/>
  </w:num>
  <w:num w:numId="14">
    <w:abstractNumId w:val="26"/>
  </w:num>
  <w:num w:numId="15">
    <w:abstractNumId w:val="29"/>
  </w:num>
  <w:num w:numId="16">
    <w:abstractNumId w:val="27"/>
  </w:num>
  <w:num w:numId="17">
    <w:abstractNumId w:val="20"/>
  </w:num>
  <w:num w:numId="18">
    <w:abstractNumId w:val="28"/>
  </w:num>
  <w:num w:numId="19">
    <w:abstractNumId w:val="14"/>
  </w:num>
  <w:num w:numId="20">
    <w:abstractNumId w:val="23"/>
  </w:num>
  <w:num w:numId="21">
    <w:abstractNumId w:val="11"/>
  </w:num>
  <w:num w:numId="22">
    <w:abstractNumId w:val="7"/>
  </w:num>
  <w:num w:numId="23">
    <w:abstractNumId w:val="21"/>
  </w:num>
  <w:num w:numId="24">
    <w:abstractNumId w:val="25"/>
  </w:num>
  <w:num w:numId="25">
    <w:abstractNumId w:val="15"/>
  </w:num>
  <w:num w:numId="26">
    <w:abstractNumId w:val="18"/>
  </w:num>
  <w:num w:numId="27">
    <w:abstractNumId w:val="17"/>
  </w:num>
  <w:num w:numId="28">
    <w:abstractNumId w:val="22"/>
  </w:num>
  <w:num w:numId="29">
    <w:abstractNumId w:val="1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B6B"/>
    <w:rsid w:val="00034616"/>
    <w:rsid w:val="00043870"/>
    <w:rsid w:val="000519C4"/>
    <w:rsid w:val="0006063C"/>
    <w:rsid w:val="00070DB9"/>
    <w:rsid w:val="001176AB"/>
    <w:rsid w:val="0015074B"/>
    <w:rsid w:val="00187676"/>
    <w:rsid w:val="001B143B"/>
    <w:rsid w:val="001C565B"/>
    <w:rsid w:val="001F0F98"/>
    <w:rsid w:val="0020264A"/>
    <w:rsid w:val="0029639D"/>
    <w:rsid w:val="002C42BB"/>
    <w:rsid w:val="002F5869"/>
    <w:rsid w:val="00326F90"/>
    <w:rsid w:val="00330DF6"/>
    <w:rsid w:val="004D5443"/>
    <w:rsid w:val="004D5E31"/>
    <w:rsid w:val="004F1119"/>
    <w:rsid w:val="005076D7"/>
    <w:rsid w:val="00595F54"/>
    <w:rsid w:val="00596515"/>
    <w:rsid w:val="00606DC3"/>
    <w:rsid w:val="006622C7"/>
    <w:rsid w:val="00707353"/>
    <w:rsid w:val="00715395"/>
    <w:rsid w:val="007700F6"/>
    <w:rsid w:val="007C4488"/>
    <w:rsid w:val="007D7B72"/>
    <w:rsid w:val="007E0C96"/>
    <w:rsid w:val="00872010"/>
    <w:rsid w:val="008F24C9"/>
    <w:rsid w:val="00A900C9"/>
    <w:rsid w:val="00AA1D8D"/>
    <w:rsid w:val="00B15001"/>
    <w:rsid w:val="00B47730"/>
    <w:rsid w:val="00BB724D"/>
    <w:rsid w:val="00CB0664"/>
    <w:rsid w:val="00CD485D"/>
    <w:rsid w:val="00D3572D"/>
    <w:rsid w:val="00D40E7C"/>
    <w:rsid w:val="00D7102E"/>
    <w:rsid w:val="00D74396"/>
    <w:rsid w:val="00D86424"/>
    <w:rsid w:val="00DA3259"/>
    <w:rsid w:val="00DD1CCD"/>
    <w:rsid w:val="00DF50C2"/>
    <w:rsid w:val="00E01731"/>
    <w:rsid w:val="00E059FD"/>
    <w:rsid w:val="00E7422E"/>
    <w:rsid w:val="00EC5F2A"/>
    <w:rsid w:val="00EF7FDA"/>
    <w:rsid w:val="00F3466A"/>
    <w:rsid w:val="00F42B19"/>
    <w:rsid w:val="00F73B46"/>
    <w:rsid w:val="00F804D0"/>
    <w:rsid w:val="00FC693F"/>
    <w:rsid w:val="0CAC0156"/>
    <w:rsid w:val="0DB06FB1"/>
    <w:rsid w:val="12313CE5"/>
    <w:rsid w:val="23DB392A"/>
    <w:rsid w:val="42737515"/>
    <w:rsid w:val="51571188"/>
    <w:rsid w:val="534064E4"/>
    <w:rsid w:val="585D3BA8"/>
    <w:rsid w:val="72BC0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7FD39"/>
  <w14:defaultImageDpi w14:val="300"/>
  <w15:docId w15:val="{3DB6B146-37CE-4B74-B225-81A19AFD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77269-293E-4FFA-8E37-C07681AB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Rono</cp:lastModifiedBy>
  <cp:revision>11</cp:revision>
  <dcterms:created xsi:type="dcterms:W3CDTF">2025-04-17T10:56:00Z</dcterms:created>
  <dcterms:modified xsi:type="dcterms:W3CDTF">2025-08-02T22:38:00Z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2F4E4BBB56474DAAA657194FA3982F1C_13</vt:lpwstr>
  </property>
</Properties>
</file>