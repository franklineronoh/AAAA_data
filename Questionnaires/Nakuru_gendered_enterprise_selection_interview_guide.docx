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color w:val="0066cc"/>
          <w:sz w:val="32"/>
          <w:szCs w:val="32"/>
        </w:rPr>
      </w:pPr>
      <w:r w:rsidDel="00000000" w:rsidR="00000000" w:rsidRPr="00000000">
        <w:rPr>
          <w:color w:val="0066cc"/>
          <w:sz w:val="32"/>
          <w:szCs w:val="32"/>
          <w:rtl w:val="0"/>
        </w:rPr>
        <w:t xml:space="preserve">NAKURU GENDER-SENSITIVE ENTERPRISE SELECTION AND CLIMATE ADAPTATION</w:t>
      </w:r>
    </w:p>
    <w:p w:rsidR="00000000" w:rsidDel="00000000" w:rsidP="00000000" w:rsidRDefault="00000000" w:rsidRPr="00000000" w14:paraId="00000002">
      <w:pPr>
        <w:spacing w:after="240" w:before="240" w:lineRule="auto"/>
        <w:rPr/>
      </w:pPr>
      <w:r w:rsidDel="00000000" w:rsidR="00000000" w:rsidRPr="00000000">
        <w:rPr>
          <w:rtl w:val="0"/>
        </w:rPr>
        <w:t xml:space="preserve">We are undertaking a consultative process to better understand how agricultural enterprise selection at your county incorporate gender considerations, climate smart practices and support for women led enterprises. This interview aims to identify, how enterprise selection has been conducted at the county level. how gender norms shape gender roles across the various agricultural value chain, critical barriers, opportunities, and policy gaps that affect the inclusion of women, youth, and marginalized gr...</w:t>
      </w:r>
    </w:p>
    <w:p w:rsidR="00000000" w:rsidDel="00000000" w:rsidP="00000000" w:rsidRDefault="00000000" w:rsidRPr="00000000" w14:paraId="00000003">
      <w:pPr>
        <w:spacing w:after="240" w:before="240" w:lineRule="auto"/>
        <w:rPr/>
      </w:pPr>
      <w:r w:rsidDel="00000000" w:rsidR="00000000" w:rsidRPr="00000000">
        <w:rPr>
          <w:rtl w:val="0"/>
        </w:rPr>
        <w:t xml:space="preserve">This exercise is intended to support counties in documenting enterprise performance, community preferences, and contributions to climate-smart agriculture (CSA) strategies. Your insights will help us navigate these specific objectives, inform investment priorities, and shape inclusive policies. We welcome your guidance and local context as we align our efforts with the evolving needs of your county. Your responses will be used solely to inform evidence-based programming and policy recommendations.</w:t>
      </w:r>
    </w:p>
    <w:p w:rsidR="00000000" w:rsidDel="00000000" w:rsidP="00000000" w:rsidRDefault="00000000" w:rsidRPr="00000000" w14:paraId="00000004">
      <w:pPr>
        <w:spacing w:after="240" w:before="240" w:lineRule="auto"/>
        <w:rPr>
          <w:color w:val="0066cc"/>
          <w:sz w:val="24"/>
          <w:szCs w:val="24"/>
        </w:rPr>
      </w:pPr>
      <w:r w:rsidDel="00000000" w:rsidR="00000000" w:rsidRPr="00000000">
        <w:rPr>
          <w:color w:val="0066cc"/>
          <w:sz w:val="24"/>
          <w:szCs w:val="24"/>
          <w:rtl w:val="0"/>
        </w:rPr>
        <w:t xml:space="preserve">Enterprise Selection and Community Involvement</w:t>
      </w:r>
    </w:p>
    <w:p w:rsidR="00000000" w:rsidDel="00000000" w:rsidP="00000000" w:rsidRDefault="00000000" w:rsidRPr="00000000" w14:paraId="00000005">
      <w:pPr>
        <w:spacing w:after="240" w:before="240" w:lineRule="auto"/>
        <w:rPr/>
      </w:pPr>
      <w:r w:rsidDel="00000000" w:rsidR="00000000" w:rsidRPr="00000000">
        <w:rPr>
          <w:rtl w:val="0"/>
        </w:rPr>
        <w:t xml:space="preserve">1.How was the selection of agricultural and livestock enterprises conducted in your county, and what criteria guided this process?</w:t>
      </w:r>
    </w:p>
    <w:p w:rsidR="00000000" w:rsidDel="00000000" w:rsidP="00000000" w:rsidRDefault="00000000" w:rsidRPr="00000000" w14:paraId="00000006">
      <w:pPr>
        <w:spacing w:after="240" w:before="240" w:lineRule="auto"/>
        <w:rPr>
          <w:b w:val="1"/>
        </w:rPr>
      </w:pPr>
      <w:r w:rsidDel="00000000" w:rsidR="00000000" w:rsidRPr="00000000">
        <w:rPr>
          <w:b w:val="1"/>
          <w:rtl w:val="0"/>
        </w:rPr>
        <w:t xml:space="preserve">Agricultural and livestock enterprises were selected through a participatory process using the "one ward, one cooperative" model. Farmers led the selection, guided by criteria such as number of people involved, production volume, adaptability, and profitability. Enterprises were scored out of 45 to prioritize value chains per ward.</w:t>
      </w:r>
    </w:p>
    <w:p w:rsidR="00000000" w:rsidDel="00000000" w:rsidP="00000000" w:rsidRDefault="00000000" w:rsidRPr="00000000" w14:paraId="00000007">
      <w:pPr>
        <w:spacing w:after="240" w:before="240" w:lineRule="auto"/>
        <w:rPr/>
      </w:pPr>
      <w:r w:rsidDel="00000000" w:rsidR="00000000" w:rsidRPr="00000000">
        <w:rPr>
          <w:rtl w:val="0"/>
        </w:rPr>
        <w:t xml:space="preserve">2.In what ways were community members—including women, youth, and elders—engaged in the enterprise selection process?</w:t>
      </w:r>
    </w:p>
    <w:p w:rsidR="00000000" w:rsidDel="00000000" w:rsidP="00000000" w:rsidRDefault="00000000" w:rsidRPr="00000000" w14:paraId="00000008">
      <w:pPr>
        <w:spacing w:after="240" w:before="240" w:lineRule="auto"/>
        <w:rPr>
          <w:b w:val="1"/>
          <w:i w:val="1"/>
        </w:rPr>
      </w:pPr>
      <w:r w:rsidDel="00000000" w:rsidR="00000000" w:rsidRPr="00000000">
        <w:rPr>
          <w:b w:val="1"/>
          <w:i w:val="1"/>
          <w:rtl w:val="0"/>
        </w:rPr>
        <w:t xml:space="preserve">All these groups were actively represented during the enterprise selection process. Focus Group Discussions (FGDs) were conducted, ensuring participation from diverse representatives across different locations within the ward. This inclusive approach allowed women, youth, and elders to voice their views, contribute local knowledge, and help identify suitable enterprises based on community needs and priorities.</w:t>
      </w:r>
    </w:p>
    <w:p w:rsidR="00000000" w:rsidDel="00000000" w:rsidP="00000000" w:rsidRDefault="00000000" w:rsidRPr="00000000" w14:paraId="00000009">
      <w:pPr>
        <w:spacing w:after="240" w:before="240" w:lineRule="auto"/>
        <w:rPr/>
      </w:pPr>
      <w:r w:rsidDel="00000000" w:rsidR="00000000" w:rsidRPr="00000000">
        <w:rPr>
          <w:rtl w:val="0"/>
        </w:rPr>
        <w:t xml:space="preserve">3.What patterns have you observed in enterprise preferences across different community groups (e.g., by gender, age)?</w:t>
      </w:r>
    </w:p>
    <w:p w:rsidR="00000000" w:rsidDel="00000000" w:rsidP="00000000" w:rsidRDefault="00000000" w:rsidRPr="00000000" w14:paraId="0000000A">
      <w:pPr>
        <w:spacing w:after="240" w:before="240" w:line="276" w:lineRule="auto"/>
        <w:rPr>
          <w:b w:val="1"/>
          <w:sz w:val="24"/>
          <w:szCs w:val="24"/>
        </w:rPr>
      </w:pPr>
      <w:r w:rsidDel="00000000" w:rsidR="00000000" w:rsidRPr="00000000">
        <w:rPr>
          <w:b w:val="1"/>
          <w:sz w:val="24"/>
          <w:szCs w:val="24"/>
          <w:rtl w:val="0"/>
        </w:rPr>
        <w:t xml:space="preserve">Poultry - Poultry is for women but if the economic value is more this shifts to ownership by men</w:t>
      </w:r>
    </w:p>
    <w:p w:rsidR="00000000" w:rsidDel="00000000" w:rsidP="00000000" w:rsidRDefault="00000000" w:rsidRPr="00000000" w14:paraId="0000000B">
      <w:pPr>
        <w:spacing w:after="240" w:before="240" w:line="276" w:lineRule="auto"/>
        <w:rPr>
          <w:b w:val="1"/>
          <w:sz w:val="24"/>
          <w:szCs w:val="24"/>
        </w:rPr>
      </w:pPr>
      <w:r w:rsidDel="00000000" w:rsidR="00000000" w:rsidRPr="00000000">
        <w:rPr>
          <w:b w:val="1"/>
          <w:sz w:val="24"/>
          <w:szCs w:val="24"/>
          <w:rtl w:val="0"/>
        </w:rPr>
        <w:t xml:space="preserve">Through NAVCDP they conduct broad participatory integrated community development plan - can get gendered info in this report. All the 50 agri wards have the CIDP community integrated development plan - can get this information in soft copy from the CDA</w:t>
      </w:r>
    </w:p>
    <w:p w:rsidR="00000000" w:rsidDel="00000000" w:rsidP="00000000" w:rsidRDefault="00000000" w:rsidRPr="00000000" w14:paraId="0000000C">
      <w:pPr>
        <w:spacing w:after="240" w:before="240" w:line="276" w:lineRule="auto"/>
        <w:rPr>
          <w:b w:val="1"/>
          <w:sz w:val="24"/>
          <w:szCs w:val="24"/>
        </w:rPr>
      </w:pPr>
      <w:r w:rsidDel="00000000" w:rsidR="00000000" w:rsidRPr="00000000">
        <w:rPr>
          <w:b w:val="1"/>
          <w:sz w:val="24"/>
          <w:szCs w:val="24"/>
          <w:rtl w:val="0"/>
        </w:rPr>
        <w:t xml:space="preserve">Dairy goats - female are predominantly the owners especially if they are a few, if they are more this becomes for men</w:t>
      </w:r>
    </w:p>
    <w:p w:rsidR="00000000" w:rsidDel="00000000" w:rsidP="00000000" w:rsidRDefault="00000000" w:rsidRPr="00000000" w14:paraId="0000000D">
      <w:pPr>
        <w:spacing w:after="240" w:before="240" w:line="276" w:lineRule="auto"/>
        <w:rPr>
          <w:b w:val="1"/>
          <w:sz w:val="24"/>
          <w:szCs w:val="24"/>
        </w:rPr>
      </w:pPr>
      <w:r w:rsidDel="00000000" w:rsidR="00000000" w:rsidRPr="00000000">
        <w:rPr>
          <w:b w:val="1"/>
          <w:sz w:val="24"/>
          <w:szCs w:val="24"/>
          <w:rtl w:val="0"/>
        </w:rPr>
        <w:t xml:space="preserve">dairy cattle - mostly men. feeding is both gender, milk goes to women especially evening milk. The morning milk is for men.</w:t>
      </w:r>
    </w:p>
    <w:p w:rsidR="00000000" w:rsidDel="00000000" w:rsidP="00000000" w:rsidRDefault="00000000" w:rsidRPr="00000000" w14:paraId="0000000E">
      <w:pPr>
        <w:spacing w:after="240" w:before="240" w:line="276" w:lineRule="auto"/>
        <w:rPr>
          <w:b w:val="1"/>
          <w:sz w:val="24"/>
          <w:szCs w:val="24"/>
        </w:rPr>
      </w:pPr>
      <w:r w:rsidDel="00000000" w:rsidR="00000000" w:rsidRPr="00000000">
        <w:rPr>
          <w:b w:val="1"/>
          <w:sz w:val="24"/>
          <w:szCs w:val="24"/>
          <w:rtl w:val="0"/>
        </w:rPr>
        <w:t xml:space="preserve">beekeeping - male dominated</w:t>
      </w:r>
    </w:p>
    <w:p w:rsidR="00000000" w:rsidDel="00000000" w:rsidP="00000000" w:rsidRDefault="00000000" w:rsidRPr="00000000" w14:paraId="0000000F">
      <w:pPr>
        <w:spacing w:after="240" w:before="240" w:line="276" w:lineRule="auto"/>
        <w:rPr>
          <w:b w:val="1"/>
          <w:sz w:val="24"/>
          <w:szCs w:val="24"/>
        </w:rPr>
      </w:pPr>
      <w:r w:rsidDel="00000000" w:rsidR="00000000" w:rsidRPr="00000000">
        <w:rPr>
          <w:b w:val="1"/>
          <w:sz w:val="24"/>
          <w:szCs w:val="24"/>
          <w:rtl w:val="0"/>
        </w:rPr>
        <w:t xml:space="preserve">horticulture - if it is kitchen garden it is for women otherwise if it is commercial e.g carrots, green peas, cabbages,  this is for men</w:t>
      </w:r>
    </w:p>
    <w:p w:rsidR="00000000" w:rsidDel="00000000" w:rsidP="00000000" w:rsidRDefault="00000000" w:rsidRPr="00000000" w14:paraId="00000010">
      <w:pPr>
        <w:spacing w:after="240" w:before="240" w:line="276" w:lineRule="auto"/>
        <w:rPr>
          <w:b w:val="1"/>
          <w:sz w:val="24"/>
          <w:szCs w:val="24"/>
        </w:rPr>
      </w:pPr>
      <w:r w:rsidDel="00000000" w:rsidR="00000000" w:rsidRPr="00000000">
        <w:rPr>
          <w:b w:val="1"/>
          <w:sz w:val="24"/>
          <w:szCs w:val="24"/>
          <w:rtl w:val="0"/>
        </w:rPr>
        <w:t xml:space="preserve">*SCAOs have this</w:t>
      </w:r>
    </w:p>
    <w:p w:rsidR="00000000" w:rsidDel="00000000" w:rsidP="00000000" w:rsidRDefault="00000000" w:rsidRPr="00000000" w14:paraId="00000011">
      <w:pPr>
        <w:spacing w:after="240" w:before="240" w:lineRule="auto"/>
        <w:rPr/>
      </w:pPr>
      <w:r w:rsidDel="00000000" w:rsidR="00000000" w:rsidRPr="00000000">
        <w:rPr>
          <w:rtl w:val="0"/>
        </w:rPr>
        <w:t xml:space="preserve">1.       </w:t>
        <w:tab/>
        <w:t xml:space="preserve">What agricultural enterprises (both livestock and crops) are predominantly led by women, men, youth and elderly in each county?</w:t>
      </w:r>
    </w:p>
    <w:p w:rsidR="00000000" w:rsidDel="00000000" w:rsidP="00000000" w:rsidRDefault="00000000" w:rsidRPr="00000000" w14:paraId="00000012">
      <w:pPr>
        <w:spacing w:after="240" w:before="240" w:lineRule="auto"/>
        <w:rPr/>
      </w:pPr>
      <w:r w:rsidDel="00000000" w:rsidR="00000000" w:rsidRPr="00000000">
        <w:rPr>
          <w:rtl w:val="0"/>
        </w:rPr>
        <w:t xml:space="preserve">2.       </w:t>
        <w:tab/>
        <w:t xml:space="preserve">What traditional and  non traditional agricultural enterprises are women currently involved in?</w:t>
      </w:r>
    </w:p>
    <w:p w:rsidR="00000000" w:rsidDel="00000000" w:rsidP="00000000" w:rsidRDefault="00000000" w:rsidRPr="00000000" w14:paraId="00000013">
      <w:pPr>
        <w:spacing w:after="240" w:before="240" w:lineRule="auto"/>
        <w:rPr/>
      </w:pPr>
      <w:r w:rsidDel="00000000" w:rsidR="00000000" w:rsidRPr="00000000">
        <w:rPr>
          <w:rtl w:val="0"/>
        </w:rPr>
        <w:t xml:space="preserve">3.       </w:t>
        <w:tab/>
        <w:t xml:space="preserve">What factors contribute to women’s dominance in these enterprises? (e.g., ease of entry, cultural norms, policy incentives)</w:t>
      </w:r>
    </w:p>
    <w:p w:rsidR="00000000" w:rsidDel="00000000" w:rsidP="00000000" w:rsidRDefault="00000000" w:rsidRPr="00000000" w14:paraId="00000014">
      <w:pPr>
        <w:spacing w:after="240" w:before="240" w:lineRule="auto"/>
        <w:rPr>
          <w:b w:val="1"/>
        </w:rPr>
      </w:pPr>
      <w:r w:rsidDel="00000000" w:rsidR="00000000" w:rsidRPr="00000000">
        <w:rPr>
          <w:b w:val="1"/>
          <w:rtl w:val="0"/>
        </w:rPr>
        <w:t xml:space="preserve">In terms of feeding, if small numbers and small space to occupy. those value chains that require minimal resources become for women. Enterprises that require small capital is for women. E.G in Kuresoi if the number of poultry is above 50 or 100 it becomes for men. This is believed discriminatory as women are denied chance of ownership of profitable value chains</w:t>
      </w:r>
    </w:p>
    <w:p w:rsidR="00000000" w:rsidDel="00000000" w:rsidP="00000000" w:rsidRDefault="00000000" w:rsidRPr="00000000" w14:paraId="00000015">
      <w:pPr>
        <w:spacing w:after="240" w:before="240" w:lineRule="auto"/>
        <w:rPr>
          <w:b w:val="1"/>
        </w:rPr>
      </w:pPr>
      <w:r w:rsidDel="00000000" w:rsidR="00000000" w:rsidRPr="00000000">
        <w:rPr>
          <w:b w:val="1"/>
          <w:rtl w:val="0"/>
        </w:rPr>
        <w:t xml:space="preserve">Transport logistic  -male  youths</w:t>
      </w:r>
    </w:p>
    <w:p w:rsidR="00000000" w:rsidDel="00000000" w:rsidP="00000000" w:rsidRDefault="00000000" w:rsidRPr="00000000" w14:paraId="00000016">
      <w:pPr>
        <w:spacing w:after="240" w:before="240" w:lineRule="auto"/>
        <w:rPr>
          <w:b w:val="1"/>
        </w:rPr>
      </w:pPr>
      <w:r w:rsidDel="00000000" w:rsidR="00000000" w:rsidRPr="00000000">
        <w:rPr>
          <w:b w:val="1"/>
          <w:rtl w:val="0"/>
        </w:rPr>
        <w:t xml:space="preserve">The young females are missing in all these value chains and activities</w:t>
      </w:r>
    </w:p>
    <w:p w:rsidR="00000000" w:rsidDel="00000000" w:rsidP="00000000" w:rsidRDefault="00000000" w:rsidRPr="00000000" w14:paraId="00000017">
      <w:pPr>
        <w:spacing w:after="240" w:before="240" w:lineRule="auto"/>
        <w:rPr>
          <w:b w:val="1"/>
        </w:rPr>
      </w:pPr>
      <w:r w:rsidDel="00000000" w:rsidR="00000000" w:rsidRPr="00000000">
        <w:rPr>
          <w:b w:val="1"/>
          <w:rtl w:val="0"/>
        </w:rPr>
        <w:t xml:space="preserve">The traditional cash crops e.g tea, avocadoes, coffee, pyrethrum are elderly men mostly own pyrethrum, the farmers are mostly 60+. So is to coffee</w:t>
      </w:r>
    </w:p>
    <w:p w:rsidR="00000000" w:rsidDel="00000000" w:rsidP="00000000" w:rsidRDefault="00000000" w:rsidRPr="00000000" w14:paraId="00000018">
      <w:pPr>
        <w:spacing w:after="240" w:before="240" w:lineRule="auto"/>
        <w:rPr/>
      </w:pPr>
      <w:r w:rsidDel="00000000" w:rsidR="00000000" w:rsidRPr="00000000">
        <w:rPr>
          <w:rtl w:val="0"/>
        </w:rPr>
        <w:t xml:space="preserve">4. What social or institutional barriers have you seen affecting women’s leadership or decision-making in enterprise development?</w:t>
      </w:r>
    </w:p>
    <w:p w:rsidR="00000000" w:rsidDel="00000000" w:rsidP="00000000" w:rsidRDefault="00000000" w:rsidRPr="00000000" w14:paraId="00000019">
      <w:pPr>
        <w:spacing w:after="240" w:before="240" w:lineRule="auto"/>
        <w:rPr>
          <w:b w:val="1"/>
          <w:i w:val="1"/>
        </w:rPr>
      </w:pPr>
      <w:r w:rsidDel="00000000" w:rsidR="00000000" w:rsidRPr="00000000">
        <w:rPr>
          <w:b w:val="1"/>
          <w:i w:val="1"/>
          <w:rtl w:val="0"/>
        </w:rPr>
        <w:t xml:space="preserve">Those who turn up in value chain based meetings are men. Socially women have roles that prevent them. The county at times uses affirmative action in calling for meetings</w:t>
      </w:r>
    </w:p>
    <w:p w:rsidR="00000000" w:rsidDel="00000000" w:rsidP="00000000" w:rsidRDefault="00000000" w:rsidRPr="00000000" w14:paraId="0000001A">
      <w:pPr>
        <w:spacing w:after="240" w:before="240" w:lineRule="auto"/>
        <w:rPr>
          <w:b w:val="1"/>
          <w:i w:val="1"/>
        </w:rPr>
      </w:pPr>
      <w:r w:rsidDel="00000000" w:rsidR="00000000" w:rsidRPr="00000000">
        <w:rPr>
          <w:b w:val="1"/>
          <w:i w:val="1"/>
          <w:rtl w:val="0"/>
        </w:rPr>
        <w:t xml:space="preserve">Culture and tribe is a factor. Some women are more empowered than others based on this e.g kikuyu community women have more powers to decision making than for example kalen etc</w:t>
      </w:r>
    </w:p>
    <w:p w:rsidR="00000000" w:rsidDel="00000000" w:rsidP="00000000" w:rsidRDefault="00000000" w:rsidRPr="00000000" w14:paraId="0000001B">
      <w:pPr>
        <w:spacing w:after="240" w:before="240" w:lineRule="auto"/>
        <w:rPr>
          <w:b w:val="1"/>
          <w:i w:val="1"/>
        </w:rPr>
      </w:pPr>
      <w:r w:rsidDel="00000000" w:rsidR="00000000" w:rsidRPr="00000000">
        <w:rPr>
          <w:b w:val="1"/>
          <w:i w:val="1"/>
          <w:rtl w:val="0"/>
        </w:rPr>
        <w:t xml:space="preserve">some women in other communities are do long distance business because they have been cultured</w:t>
      </w:r>
    </w:p>
    <w:p w:rsidR="00000000" w:rsidDel="00000000" w:rsidP="00000000" w:rsidRDefault="00000000" w:rsidRPr="00000000" w14:paraId="0000001C">
      <w:pPr>
        <w:spacing w:after="240" w:before="240" w:lineRule="auto"/>
        <w:rPr>
          <w:b w:val="1"/>
        </w:rPr>
      </w:pPr>
      <w:r w:rsidDel="00000000" w:rsidR="00000000" w:rsidRPr="00000000">
        <w:rPr>
          <w:b w:val="1"/>
          <w:rtl w:val="0"/>
        </w:rPr>
        <w:t xml:space="preserve"> </w:t>
      </w:r>
    </w:p>
    <w:p w:rsidR="00000000" w:rsidDel="00000000" w:rsidP="00000000" w:rsidRDefault="00000000" w:rsidRPr="00000000" w14:paraId="0000001D">
      <w:pPr>
        <w:spacing w:after="240" w:before="240" w:lineRule="auto"/>
        <w:rPr>
          <w:color w:val="0066cc"/>
          <w:sz w:val="24"/>
          <w:szCs w:val="24"/>
        </w:rPr>
      </w:pPr>
      <w:r w:rsidDel="00000000" w:rsidR="00000000" w:rsidRPr="00000000">
        <w:rPr>
          <w:color w:val="0066cc"/>
          <w:sz w:val="24"/>
          <w:szCs w:val="24"/>
          <w:rtl w:val="0"/>
        </w:rPr>
        <w:t xml:space="preserve">Gender Roles in Agricultural Enterprises( for each of the enterprise selected ask the following questions</w:t>
      </w:r>
    </w:p>
    <w:p w:rsidR="00000000" w:rsidDel="00000000" w:rsidP="00000000" w:rsidRDefault="00000000" w:rsidRPr="00000000" w14:paraId="0000001E">
      <w:pPr>
        <w:spacing w:after="240" w:before="240" w:lineRule="auto"/>
        <w:rPr/>
      </w:pPr>
      <w:r w:rsidDel="00000000" w:rsidR="00000000" w:rsidRPr="00000000">
        <w:rPr>
          <w:rtl w:val="0"/>
        </w:rPr>
        <w:t xml:space="preserve">1.       </w:t>
        <w:tab/>
        <w:t xml:space="preserve">What specific tasks/ roles in these enterprises are performed by women, men, youth and elderly or shared?( for each enterprise selected probe for the gender roles across the value chain and reasons why?</w:t>
      </w:r>
    </w:p>
    <w:p w:rsidR="00000000" w:rsidDel="00000000" w:rsidP="00000000" w:rsidRDefault="00000000" w:rsidRPr="00000000" w14:paraId="0000001F">
      <w:pPr>
        <w:spacing w:after="240" w:before="240" w:lineRule="auto"/>
        <w:rPr>
          <w:b w:val="1"/>
          <w:i w:val="1"/>
        </w:rPr>
      </w:pPr>
      <w:r w:rsidDel="00000000" w:rsidR="00000000" w:rsidRPr="00000000">
        <w:rPr>
          <w:b w:val="1"/>
          <w:i w:val="1"/>
          <w:rtl w:val="0"/>
        </w:rPr>
        <w:t xml:space="preserve">In production activities women and youth lead. Marketing and transport mainly male youth and men</w:t>
      </w:r>
    </w:p>
    <w:p w:rsidR="00000000" w:rsidDel="00000000" w:rsidP="00000000" w:rsidRDefault="00000000" w:rsidRPr="00000000" w14:paraId="00000020">
      <w:pPr>
        <w:spacing w:after="240" w:before="240" w:lineRule="auto"/>
        <w:rPr/>
      </w:pPr>
      <w:r w:rsidDel="00000000" w:rsidR="00000000" w:rsidRPr="00000000">
        <w:rPr>
          <w:rtl w:val="0"/>
        </w:rPr>
        <w:t xml:space="preserve">2.       </w:t>
        <w:tab/>
        <w:t xml:space="preserve">What  barriers( social cultural economic) prevent women from expanding their roles in these enterprises?</w:t>
      </w:r>
    </w:p>
    <w:p w:rsidR="00000000" w:rsidDel="00000000" w:rsidP="00000000" w:rsidRDefault="00000000" w:rsidRPr="00000000" w14:paraId="00000021">
      <w:pPr>
        <w:spacing w:after="240" w:before="240" w:lineRule="auto"/>
        <w:rPr>
          <w:b w:val="1"/>
        </w:rPr>
      </w:pPr>
      <w:r w:rsidDel="00000000" w:rsidR="00000000" w:rsidRPr="00000000">
        <w:rPr>
          <w:b w:val="1"/>
          <w:rtl w:val="0"/>
        </w:rPr>
        <w:t xml:space="preserve">Control of resources is dominated by men. Decision making is mostly by men. Access to land and capital to undertake this value chains is mostly by men. Responsibilities women have like  reproductive responsibilities child care etc</w:t>
      </w:r>
    </w:p>
    <w:p w:rsidR="00000000" w:rsidDel="00000000" w:rsidP="00000000" w:rsidRDefault="00000000" w:rsidRPr="00000000" w14:paraId="00000022">
      <w:pPr>
        <w:spacing w:after="240" w:before="240" w:lineRule="auto"/>
        <w:rPr>
          <w:b w:val="1"/>
        </w:rPr>
      </w:pPr>
      <w:r w:rsidDel="00000000" w:rsidR="00000000" w:rsidRPr="00000000">
        <w:rPr>
          <w:b w:val="1"/>
          <w:rtl w:val="0"/>
        </w:rPr>
        <w:t xml:space="preserve"> </w:t>
      </w:r>
    </w:p>
    <w:p w:rsidR="00000000" w:rsidDel="00000000" w:rsidP="00000000" w:rsidRDefault="00000000" w:rsidRPr="00000000" w14:paraId="00000023">
      <w:pPr>
        <w:spacing w:after="240" w:before="240" w:lineRule="auto"/>
        <w:rPr/>
      </w:pPr>
      <w:r w:rsidDel="00000000" w:rsidR="00000000" w:rsidRPr="00000000">
        <w:rPr>
          <w:rtl w:val="0"/>
        </w:rPr>
        <w:t xml:space="preserve">3.       </w:t>
        <w:tab/>
        <w:t xml:space="preserve">At which process/ value chain for each enterprise do  women control decision-making and income and why?</w:t>
      </w:r>
    </w:p>
    <w:p w:rsidR="00000000" w:rsidDel="00000000" w:rsidP="00000000" w:rsidRDefault="00000000" w:rsidRPr="00000000" w14:paraId="00000024">
      <w:pPr>
        <w:spacing w:after="240" w:before="240" w:lineRule="auto"/>
        <w:rPr>
          <w:b w:val="1"/>
        </w:rPr>
      </w:pPr>
      <w:r w:rsidDel="00000000" w:rsidR="00000000" w:rsidRPr="00000000">
        <w:rPr>
          <w:b w:val="1"/>
          <w:rtl w:val="0"/>
        </w:rPr>
        <w:t xml:space="preserve">preparing the land  - mechanized it is men. This cuts across but in most cases women rise up early to go prepare the land</w:t>
      </w:r>
    </w:p>
    <w:p w:rsidR="00000000" w:rsidDel="00000000" w:rsidP="00000000" w:rsidRDefault="00000000" w:rsidRPr="00000000" w14:paraId="00000025">
      <w:pPr>
        <w:spacing w:after="240" w:before="240" w:lineRule="auto"/>
        <w:rPr>
          <w:b w:val="1"/>
        </w:rPr>
      </w:pPr>
      <w:r w:rsidDel="00000000" w:rsidR="00000000" w:rsidRPr="00000000">
        <w:rPr>
          <w:b w:val="1"/>
          <w:rtl w:val="0"/>
        </w:rPr>
        <w:t xml:space="preserve">milking - for cattle with more milk , men do . Otherwise it is women</w:t>
      </w:r>
    </w:p>
    <w:p w:rsidR="00000000" w:rsidDel="00000000" w:rsidP="00000000" w:rsidRDefault="00000000" w:rsidRPr="00000000" w14:paraId="00000026">
      <w:pPr>
        <w:spacing w:after="240" w:before="240" w:lineRule="auto"/>
        <w:rPr>
          <w:b w:val="1"/>
        </w:rPr>
      </w:pPr>
      <w:r w:rsidDel="00000000" w:rsidR="00000000" w:rsidRPr="00000000">
        <w:rPr>
          <w:b w:val="1"/>
          <w:rtl w:val="0"/>
        </w:rPr>
        <w:t xml:space="preserve">cattle feeding - mostly women especially if not employed.</w:t>
      </w:r>
    </w:p>
    <w:p w:rsidR="00000000" w:rsidDel="00000000" w:rsidP="00000000" w:rsidRDefault="00000000" w:rsidRPr="00000000" w14:paraId="00000027">
      <w:pPr>
        <w:spacing w:after="240" w:before="240" w:lineRule="auto"/>
        <w:rPr>
          <w:b w:val="1"/>
        </w:rPr>
      </w:pPr>
      <w:r w:rsidDel="00000000" w:rsidR="00000000" w:rsidRPr="00000000">
        <w:rPr>
          <w:b w:val="1"/>
          <w:rtl w:val="0"/>
        </w:rPr>
        <w:t xml:space="preserve">harvesting - for hired labor it is mostly both. If potatoes - men, pyrethrum/tea/ - women. Maize -mixed. Cabbages -men especially if many and when it involves loading into a lorry</w:t>
      </w:r>
    </w:p>
    <w:p w:rsidR="00000000" w:rsidDel="00000000" w:rsidP="00000000" w:rsidRDefault="00000000" w:rsidRPr="00000000" w14:paraId="00000028">
      <w:pPr>
        <w:spacing w:after="240" w:before="240" w:lineRule="auto"/>
        <w:rPr>
          <w:b w:val="1"/>
        </w:rPr>
      </w:pPr>
      <w:r w:rsidDel="00000000" w:rsidR="00000000" w:rsidRPr="00000000">
        <w:rPr>
          <w:b w:val="1"/>
          <w:rtl w:val="0"/>
        </w:rPr>
        <w:t xml:space="preserve">wedding  - mostly women.</w:t>
      </w:r>
    </w:p>
    <w:p w:rsidR="00000000" w:rsidDel="00000000" w:rsidP="00000000" w:rsidRDefault="00000000" w:rsidRPr="00000000" w14:paraId="00000029">
      <w:pPr>
        <w:spacing w:after="240" w:before="240" w:lineRule="auto"/>
        <w:rPr>
          <w:b w:val="1"/>
        </w:rPr>
      </w:pPr>
      <w:r w:rsidDel="00000000" w:rsidR="00000000" w:rsidRPr="00000000">
        <w:rPr>
          <w:b w:val="1"/>
          <w:rtl w:val="0"/>
        </w:rPr>
        <w:t xml:space="preserve">application manure - women</w:t>
      </w:r>
    </w:p>
    <w:p w:rsidR="00000000" w:rsidDel="00000000" w:rsidP="00000000" w:rsidRDefault="00000000" w:rsidRPr="00000000" w14:paraId="0000002A">
      <w:pPr>
        <w:spacing w:after="240" w:before="240" w:lineRule="auto"/>
        <w:rPr>
          <w:b w:val="1"/>
        </w:rPr>
      </w:pPr>
      <w:r w:rsidDel="00000000" w:rsidR="00000000" w:rsidRPr="00000000">
        <w:rPr>
          <w:b w:val="1"/>
          <w:rtl w:val="0"/>
        </w:rPr>
        <w:t xml:space="preserve">spraying - men</w:t>
      </w:r>
    </w:p>
    <w:p w:rsidR="00000000" w:rsidDel="00000000" w:rsidP="00000000" w:rsidRDefault="00000000" w:rsidRPr="00000000" w14:paraId="0000002B">
      <w:pPr>
        <w:spacing w:after="240" w:before="240" w:lineRule="auto"/>
        <w:rPr>
          <w:b w:val="1"/>
        </w:rPr>
      </w:pPr>
      <w:r w:rsidDel="00000000" w:rsidR="00000000" w:rsidRPr="00000000">
        <w:rPr>
          <w:b w:val="1"/>
          <w:rtl w:val="0"/>
        </w:rPr>
        <w:t xml:space="preserve">marketing  -men</w:t>
      </w:r>
    </w:p>
    <w:p w:rsidR="00000000" w:rsidDel="00000000" w:rsidP="00000000" w:rsidRDefault="00000000" w:rsidRPr="00000000" w14:paraId="0000002C">
      <w:pPr>
        <w:spacing w:after="240" w:before="240" w:lineRule="auto"/>
        <w:rPr/>
      </w:pPr>
      <w:r w:rsidDel="00000000" w:rsidR="00000000" w:rsidRPr="00000000">
        <w:rPr>
          <w:rtl w:val="0"/>
        </w:rPr>
        <w:t xml:space="preserve"> </w:t>
      </w:r>
    </w:p>
    <w:p w:rsidR="00000000" w:rsidDel="00000000" w:rsidP="00000000" w:rsidRDefault="00000000" w:rsidRPr="00000000" w14:paraId="0000002D">
      <w:pPr>
        <w:spacing w:after="240" w:before="240" w:lineRule="auto"/>
        <w:rPr>
          <w:color w:val="0066cc"/>
          <w:sz w:val="24"/>
          <w:szCs w:val="24"/>
        </w:rPr>
      </w:pPr>
      <w:r w:rsidDel="00000000" w:rsidR="00000000" w:rsidRPr="00000000">
        <w:rPr>
          <w:color w:val="0066cc"/>
          <w:sz w:val="24"/>
          <w:szCs w:val="24"/>
          <w:rtl w:val="0"/>
        </w:rPr>
        <w:t xml:space="preserve">Climate Change and Emerging Enterprises</w:t>
      </w:r>
    </w:p>
    <w:p w:rsidR="00000000" w:rsidDel="00000000" w:rsidP="00000000" w:rsidRDefault="00000000" w:rsidRPr="00000000" w14:paraId="0000002E">
      <w:pPr>
        <w:spacing w:after="240" w:before="240" w:lineRule="auto"/>
        <w:rPr/>
      </w:pPr>
      <w:r w:rsidDel="00000000" w:rsidR="00000000" w:rsidRPr="00000000">
        <w:rPr>
          <w:rtl w:val="0"/>
        </w:rPr>
        <w:t xml:space="preserve">1.How have changing climatic conditions influenced the types of enterprises being prioritized in your county?</w:t>
      </w:r>
    </w:p>
    <w:p w:rsidR="00000000" w:rsidDel="00000000" w:rsidP="00000000" w:rsidRDefault="00000000" w:rsidRPr="00000000" w14:paraId="0000002F">
      <w:pPr>
        <w:spacing w:after="240" w:before="240" w:lineRule="auto"/>
        <w:rPr>
          <w:b w:val="1"/>
        </w:rPr>
      </w:pPr>
      <w:r w:rsidDel="00000000" w:rsidR="00000000" w:rsidRPr="00000000">
        <w:rPr>
          <w:b w:val="1"/>
          <w:rtl w:val="0"/>
        </w:rPr>
        <w:t xml:space="preserve">Traditional maize growing wards have ventured into other value chains for example Kuresoi was not a maize zone but now they are doing. There has been suitability shifts as a result of climate change.</w:t>
      </w:r>
    </w:p>
    <w:p w:rsidR="00000000" w:rsidDel="00000000" w:rsidP="00000000" w:rsidRDefault="00000000" w:rsidRPr="00000000" w14:paraId="00000030">
      <w:pPr>
        <w:spacing w:after="240" w:before="240" w:lineRule="auto"/>
        <w:rPr/>
      </w:pPr>
      <w:r w:rsidDel="00000000" w:rsidR="00000000" w:rsidRPr="00000000">
        <w:rPr>
          <w:rtl w:val="0"/>
        </w:rPr>
        <w:t xml:space="preserve">2.       </w:t>
        <w:tab/>
        <w:t xml:space="preserve">What are some examples of new enterprises that have emerged as a direct response to climate challenges, and how are they distributed across different gender or age groups?</w:t>
      </w:r>
    </w:p>
    <w:p w:rsidR="00000000" w:rsidDel="00000000" w:rsidP="00000000" w:rsidRDefault="00000000" w:rsidRPr="00000000" w14:paraId="00000031">
      <w:pPr>
        <w:spacing w:after="240" w:before="240" w:lineRule="auto"/>
        <w:rPr>
          <w:b w:val="1"/>
        </w:rPr>
      </w:pPr>
      <w:r w:rsidDel="00000000" w:rsidR="00000000" w:rsidRPr="00000000">
        <w:rPr>
          <w:b w:val="1"/>
          <w:rtl w:val="0"/>
        </w:rPr>
        <w:t xml:space="preserve">Maize non-traditional places have embraced maize because they have become warm and the yield has increased. In some areas maize has been taking about 9 months but now taking shorter. Similarly this is happening for beans.</w:t>
      </w:r>
    </w:p>
    <w:p w:rsidR="00000000" w:rsidDel="00000000" w:rsidP="00000000" w:rsidRDefault="00000000" w:rsidRPr="00000000" w14:paraId="00000032">
      <w:pPr>
        <w:spacing w:after="240" w:before="240" w:lineRule="auto"/>
        <w:rPr>
          <w:b w:val="1"/>
        </w:rPr>
      </w:pPr>
      <w:r w:rsidDel="00000000" w:rsidR="00000000" w:rsidRPr="00000000">
        <w:rPr>
          <w:b w:val="1"/>
          <w:rtl w:val="0"/>
        </w:rPr>
        <w:t xml:space="preserve">Conditions have been more conducive for pests and diseases. There are emerging pests and diseases e.g the persian mines affects avocadoes</w:t>
      </w:r>
    </w:p>
    <w:p w:rsidR="00000000" w:rsidDel="00000000" w:rsidP="00000000" w:rsidRDefault="00000000" w:rsidRPr="00000000" w14:paraId="00000033">
      <w:pPr>
        <w:spacing w:after="240" w:before="240" w:lineRule="auto"/>
        <w:rPr>
          <w:b w:val="1"/>
        </w:rPr>
      </w:pPr>
      <w:r w:rsidDel="00000000" w:rsidR="00000000" w:rsidRPr="00000000">
        <w:rPr>
          <w:b w:val="1"/>
          <w:rtl w:val="0"/>
        </w:rPr>
        <w:t xml:space="preserve">Change of crop varieties e.g there are 3 -4 months has been adaptable to nakuru. Farmers have become open to short duration varieties</w:t>
      </w:r>
    </w:p>
    <w:p w:rsidR="00000000" w:rsidDel="00000000" w:rsidP="00000000" w:rsidRDefault="00000000" w:rsidRPr="00000000" w14:paraId="00000034">
      <w:pPr>
        <w:spacing w:after="240" w:before="240" w:lineRule="auto"/>
        <w:rPr/>
      </w:pPr>
      <w:r w:rsidDel="00000000" w:rsidR="00000000" w:rsidRPr="00000000">
        <w:rPr>
          <w:rtl w:val="0"/>
        </w:rPr>
        <w:t xml:space="preserve"> </w:t>
      </w:r>
    </w:p>
    <w:p w:rsidR="00000000" w:rsidDel="00000000" w:rsidP="00000000" w:rsidRDefault="00000000" w:rsidRPr="00000000" w14:paraId="00000035">
      <w:pPr>
        <w:spacing w:after="240" w:before="240" w:lineRule="auto"/>
        <w:rPr>
          <w:color w:val="0066cc"/>
          <w:sz w:val="24"/>
          <w:szCs w:val="24"/>
        </w:rPr>
      </w:pPr>
      <w:r w:rsidDel="00000000" w:rsidR="00000000" w:rsidRPr="00000000">
        <w:rPr>
          <w:color w:val="0066cc"/>
          <w:sz w:val="24"/>
          <w:szCs w:val="24"/>
          <w:rtl w:val="0"/>
        </w:rPr>
        <w:t xml:space="preserve">Access to Resources and Digital Tools</w:t>
      </w:r>
    </w:p>
    <w:p w:rsidR="00000000" w:rsidDel="00000000" w:rsidP="00000000" w:rsidRDefault="00000000" w:rsidRPr="00000000" w14:paraId="00000036">
      <w:pPr>
        <w:spacing w:after="240" w:before="240" w:lineRule="auto"/>
        <w:rPr/>
      </w:pPr>
      <w:r w:rsidDel="00000000" w:rsidR="00000000" w:rsidRPr="00000000">
        <w:rPr>
          <w:rtl w:val="0"/>
        </w:rPr>
        <w:t xml:space="preserve">1.       </w:t>
        <w:tab/>
        <w:t xml:space="preserve">In your experience, how do men and women, youth and elderly differ in accessing critical resources such as</w:t>
      </w:r>
    </w:p>
    <w:p w:rsidR="00000000" w:rsidDel="00000000" w:rsidP="00000000" w:rsidRDefault="00000000" w:rsidRPr="00000000" w14:paraId="00000037">
      <w:pPr>
        <w:spacing w:after="240" w:before="240" w:lineRule="auto"/>
        <w:rPr/>
      </w:pPr>
      <w:r w:rsidDel="00000000" w:rsidR="00000000" w:rsidRPr="00000000">
        <w:rPr>
          <w:rtl w:val="0"/>
        </w:rPr>
        <w:t xml:space="preserve">a.       </w:t>
        <w:tab/>
        <w:t xml:space="preserve">land,</w:t>
      </w:r>
    </w:p>
    <w:p w:rsidR="00000000" w:rsidDel="00000000" w:rsidP="00000000" w:rsidRDefault="00000000" w:rsidRPr="00000000" w14:paraId="00000038">
      <w:pPr>
        <w:spacing w:after="240" w:before="240" w:lineRule="auto"/>
        <w:rPr>
          <w:b w:val="1"/>
          <w:i w:val="1"/>
        </w:rPr>
      </w:pPr>
      <w:r w:rsidDel="00000000" w:rsidR="00000000" w:rsidRPr="00000000">
        <w:rPr>
          <w:b w:val="1"/>
          <w:i w:val="1"/>
          <w:rtl w:val="0"/>
        </w:rPr>
        <w:t xml:space="preserve">Land is mostly for men as the head of the family</w:t>
      </w:r>
    </w:p>
    <w:p w:rsidR="00000000" w:rsidDel="00000000" w:rsidP="00000000" w:rsidRDefault="00000000" w:rsidRPr="00000000" w14:paraId="00000039">
      <w:pPr>
        <w:spacing w:after="240" w:before="240" w:lineRule="auto"/>
        <w:rPr/>
      </w:pPr>
      <w:r w:rsidDel="00000000" w:rsidR="00000000" w:rsidRPr="00000000">
        <w:rPr>
          <w:rtl w:val="0"/>
        </w:rPr>
        <w:t xml:space="preserve">b.       </w:t>
        <w:tab/>
        <w:t xml:space="preserve">Finance-the overall financial landscape for access  including the informal such as community Savings and loans associations) Saccos  banks, insurance services</w:t>
      </w:r>
    </w:p>
    <w:p w:rsidR="00000000" w:rsidDel="00000000" w:rsidP="00000000" w:rsidRDefault="00000000" w:rsidRPr="00000000" w14:paraId="0000003A">
      <w:pPr>
        <w:spacing w:after="240" w:before="240" w:lineRule="auto"/>
        <w:rPr>
          <w:b w:val="1"/>
        </w:rPr>
      </w:pPr>
      <w:r w:rsidDel="00000000" w:rsidR="00000000" w:rsidRPr="00000000">
        <w:rPr>
          <w:b w:val="1"/>
          <w:rtl w:val="0"/>
        </w:rPr>
        <w:t xml:space="preserve">saccos -mainly men</w:t>
      </w:r>
    </w:p>
    <w:p w:rsidR="00000000" w:rsidDel="00000000" w:rsidP="00000000" w:rsidRDefault="00000000" w:rsidRPr="00000000" w14:paraId="0000003B">
      <w:pPr>
        <w:spacing w:after="240" w:before="240" w:lineRule="auto"/>
        <w:rPr>
          <w:b w:val="1"/>
        </w:rPr>
      </w:pPr>
      <w:r w:rsidDel="00000000" w:rsidR="00000000" w:rsidRPr="00000000">
        <w:rPr>
          <w:b w:val="1"/>
          <w:rtl w:val="0"/>
        </w:rPr>
        <w:t xml:space="preserve">Huge amounts of loans are accessible to mostly men</w:t>
      </w:r>
    </w:p>
    <w:p w:rsidR="00000000" w:rsidDel="00000000" w:rsidP="00000000" w:rsidRDefault="00000000" w:rsidRPr="00000000" w14:paraId="0000003C">
      <w:pPr>
        <w:spacing w:after="240" w:before="240" w:lineRule="auto"/>
        <w:rPr>
          <w:b w:val="1"/>
        </w:rPr>
      </w:pPr>
      <w:r w:rsidDel="00000000" w:rsidR="00000000" w:rsidRPr="00000000">
        <w:rPr>
          <w:b w:val="1"/>
          <w:rtl w:val="0"/>
        </w:rPr>
        <w:t xml:space="preserve">table banking is mostly for women but men have started participating</w:t>
      </w:r>
    </w:p>
    <w:p w:rsidR="00000000" w:rsidDel="00000000" w:rsidP="00000000" w:rsidRDefault="00000000" w:rsidRPr="00000000" w14:paraId="0000003D">
      <w:pPr>
        <w:spacing w:after="240" w:before="240" w:lineRule="auto"/>
        <w:rPr/>
      </w:pPr>
      <w:r w:rsidDel="00000000" w:rsidR="00000000" w:rsidRPr="00000000">
        <w:rPr>
          <w:rtl w:val="0"/>
        </w:rPr>
        <w:t xml:space="preserve">c.       </w:t>
        <w:tab/>
        <w:t xml:space="preserve">Access to training and knowledge/extension</w:t>
      </w:r>
    </w:p>
    <w:p w:rsidR="00000000" w:rsidDel="00000000" w:rsidP="00000000" w:rsidRDefault="00000000" w:rsidRPr="00000000" w14:paraId="0000003E">
      <w:pPr>
        <w:spacing w:after="240" w:before="240" w:lineRule="auto"/>
        <w:rPr>
          <w:b w:val="1"/>
        </w:rPr>
      </w:pPr>
      <w:r w:rsidDel="00000000" w:rsidR="00000000" w:rsidRPr="00000000">
        <w:rPr>
          <w:b w:val="1"/>
          <w:rtl w:val="0"/>
        </w:rPr>
        <w:t xml:space="preserve">Training for the county does a targeted approach. For a normal training  it mostly attended  by me</w:t>
      </w:r>
    </w:p>
    <w:p w:rsidR="00000000" w:rsidDel="00000000" w:rsidP="00000000" w:rsidRDefault="00000000" w:rsidRPr="00000000" w14:paraId="0000003F">
      <w:pPr>
        <w:spacing w:after="240" w:before="240" w:lineRule="auto"/>
        <w:rPr>
          <w:b w:val="1"/>
        </w:rPr>
      </w:pPr>
      <w:r w:rsidDel="00000000" w:rsidR="00000000" w:rsidRPr="00000000">
        <w:rPr>
          <w:b w:val="1"/>
          <w:rtl w:val="0"/>
        </w:rPr>
        <w:t xml:space="preserve">men attend training but women learn by practicing. In other cases, men become TOT trainers, they explain new knowledge to their women who then are the implementers</w:t>
      </w:r>
    </w:p>
    <w:p w:rsidR="00000000" w:rsidDel="00000000" w:rsidP="00000000" w:rsidRDefault="00000000" w:rsidRPr="00000000" w14:paraId="00000040">
      <w:pPr>
        <w:spacing w:after="240" w:before="240" w:lineRule="auto"/>
        <w:rPr>
          <w:b w:val="1"/>
        </w:rPr>
      </w:pPr>
      <w:r w:rsidDel="00000000" w:rsidR="00000000" w:rsidRPr="00000000">
        <w:rPr>
          <w:b w:val="1"/>
          <w:rtl w:val="0"/>
        </w:rPr>
        <w:t xml:space="preserve">Most men have access to knowledge and extension training skills. Ladies learn by doing, ladies can identify</w:t>
      </w:r>
    </w:p>
    <w:p w:rsidR="00000000" w:rsidDel="00000000" w:rsidP="00000000" w:rsidRDefault="00000000" w:rsidRPr="00000000" w14:paraId="00000041">
      <w:pPr>
        <w:spacing w:after="240" w:before="240" w:lineRule="auto"/>
        <w:rPr/>
      </w:pPr>
      <w:r w:rsidDel="00000000" w:rsidR="00000000" w:rsidRPr="00000000">
        <w:rPr>
          <w:rtl w:val="0"/>
        </w:rPr>
        <w:t xml:space="preserve">d.       </w:t>
        <w:tab/>
        <w:t xml:space="preserve">Access to information as market, weather</w:t>
      </w:r>
    </w:p>
    <w:p w:rsidR="00000000" w:rsidDel="00000000" w:rsidP="00000000" w:rsidRDefault="00000000" w:rsidRPr="00000000" w14:paraId="00000042">
      <w:pPr>
        <w:spacing w:after="240" w:before="240" w:lineRule="auto"/>
        <w:rPr>
          <w:b w:val="1"/>
        </w:rPr>
      </w:pPr>
      <w:r w:rsidDel="00000000" w:rsidR="00000000" w:rsidRPr="00000000">
        <w:rPr>
          <w:b w:val="1"/>
          <w:rtl w:val="0"/>
        </w:rPr>
        <w:t xml:space="preserve">Mostly men</w:t>
      </w:r>
    </w:p>
    <w:p w:rsidR="00000000" w:rsidDel="00000000" w:rsidP="00000000" w:rsidRDefault="00000000" w:rsidRPr="00000000" w14:paraId="00000043">
      <w:pPr>
        <w:spacing w:after="240" w:before="240" w:lineRule="auto"/>
        <w:rPr/>
      </w:pPr>
      <w:r w:rsidDel="00000000" w:rsidR="00000000" w:rsidRPr="00000000">
        <w:rPr>
          <w:rtl w:val="0"/>
        </w:rPr>
        <w:t xml:space="preserve">e.       </w:t>
        <w:tab/>
        <w:t xml:space="preserve">Access to technology eg ICT, digital gadgets, internet, digital literacy</w:t>
      </w:r>
    </w:p>
    <w:p w:rsidR="00000000" w:rsidDel="00000000" w:rsidP="00000000" w:rsidRDefault="00000000" w:rsidRPr="00000000" w14:paraId="00000044">
      <w:pPr>
        <w:spacing w:after="240" w:before="240" w:lineRule="auto"/>
        <w:rPr>
          <w:b w:val="1"/>
        </w:rPr>
      </w:pPr>
      <w:r w:rsidDel="00000000" w:rsidR="00000000" w:rsidRPr="00000000">
        <w:rPr>
          <w:b w:val="1"/>
          <w:rtl w:val="0"/>
        </w:rPr>
        <w:t xml:space="preserve">Mostly men, youths</w:t>
      </w:r>
    </w:p>
    <w:p w:rsidR="00000000" w:rsidDel="00000000" w:rsidP="00000000" w:rsidRDefault="00000000" w:rsidRPr="00000000" w14:paraId="00000045">
      <w:pPr>
        <w:spacing w:after="240" w:before="240" w:lineRule="auto"/>
        <w:rPr/>
      </w:pPr>
      <w:r w:rsidDel="00000000" w:rsidR="00000000" w:rsidRPr="00000000">
        <w:rPr>
          <w:rtl w:val="0"/>
        </w:rPr>
        <w:t xml:space="preserve">2.       </w:t>
        <w:tab/>
        <w:t xml:space="preserve">What challenges do women face in using digital platforms or ICT tools for enterprise development, and how are they navigating these barriers?</w:t>
      </w:r>
    </w:p>
    <w:p w:rsidR="00000000" w:rsidDel="00000000" w:rsidP="00000000" w:rsidRDefault="00000000" w:rsidRPr="00000000" w14:paraId="00000046">
      <w:pPr>
        <w:spacing w:after="240" w:before="240" w:lineRule="auto"/>
        <w:rPr>
          <w:b w:val="1"/>
        </w:rPr>
      </w:pPr>
      <w:r w:rsidDel="00000000" w:rsidR="00000000" w:rsidRPr="00000000">
        <w:rPr>
          <w:b w:val="1"/>
          <w:rtl w:val="0"/>
        </w:rPr>
        <w:t xml:space="preserve">Challenges: Little exposure of digital training, women just fear due to limited exposure, they mostly do not afford or own the technology including gadgets etc</w:t>
      </w:r>
    </w:p>
    <w:p w:rsidR="00000000" w:rsidDel="00000000" w:rsidP="00000000" w:rsidRDefault="00000000" w:rsidRPr="00000000" w14:paraId="00000047">
      <w:pPr>
        <w:spacing w:after="240" w:before="240" w:lineRule="auto"/>
        <w:rPr>
          <w:b w:val="1"/>
        </w:rPr>
      </w:pPr>
      <w:r w:rsidDel="00000000" w:rsidR="00000000" w:rsidRPr="00000000">
        <w:rPr>
          <w:b w:val="1"/>
          <w:rtl w:val="0"/>
        </w:rPr>
        <w:t xml:space="preserve">How they navigate: they are being assisted by their children. The developers of these technologies have come up with USSD to help them. Local radio stations/tv</w:t>
      </w:r>
    </w:p>
    <w:p w:rsidR="00000000" w:rsidDel="00000000" w:rsidP="00000000" w:rsidRDefault="00000000" w:rsidRPr="00000000" w14:paraId="00000048">
      <w:pPr>
        <w:spacing w:after="240" w:before="240" w:lineRule="auto"/>
        <w:rPr>
          <w:color w:val="0066cc"/>
          <w:sz w:val="24"/>
          <w:szCs w:val="24"/>
        </w:rPr>
      </w:pPr>
      <w:r w:rsidDel="00000000" w:rsidR="00000000" w:rsidRPr="00000000">
        <w:rPr>
          <w:color w:val="0066cc"/>
          <w:sz w:val="24"/>
          <w:szCs w:val="24"/>
          <w:rtl w:val="0"/>
        </w:rPr>
        <w:t xml:space="preserve">Economic Viability &amp; Market analysis</w:t>
      </w:r>
    </w:p>
    <w:p w:rsidR="00000000" w:rsidDel="00000000" w:rsidP="00000000" w:rsidRDefault="00000000" w:rsidRPr="00000000" w14:paraId="00000049">
      <w:pPr>
        <w:spacing w:after="240" w:before="240" w:lineRule="auto"/>
        <w:rPr/>
      </w:pPr>
      <w:r w:rsidDel="00000000" w:rsidR="00000000" w:rsidRPr="00000000">
        <w:rPr>
          <w:rtl w:val="0"/>
        </w:rPr>
        <w:t xml:space="preserve">1.       </w:t>
        <w:tab/>
        <w:t xml:space="preserve">How is the market demand for the product (specific value chain)</w:t>
      </w:r>
    </w:p>
    <w:p w:rsidR="00000000" w:rsidDel="00000000" w:rsidP="00000000" w:rsidRDefault="00000000" w:rsidRPr="00000000" w14:paraId="0000004A">
      <w:pPr>
        <w:spacing w:after="240" w:before="240" w:lineRule="auto"/>
        <w:rPr>
          <w:b w:val="1"/>
        </w:rPr>
      </w:pPr>
      <w:r w:rsidDel="00000000" w:rsidR="00000000" w:rsidRPr="00000000">
        <w:rPr>
          <w:b w:val="1"/>
          <w:rtl w:val="0"/>
        </w:rPr>
        <w:t xml:space="preserve">Tea - High  and this a high end crops</w:t>
      </w:r>
    </w:p>
    <w:p w:rsidR="00000000" w:rsidDel="00000000" w:rsidP="00000000" w:rsidRDefault="00000000" w:rsidRPr="00000000" w14:paraId="0000004B">
      <w:pPr>
        <w:spacing w:after="240" w:before="240" w:lineRule="auto"/>
        <w:rPr>
          <w:b w:val="1"/>
        </w:rPr>
      </w:pPr>
      <w:r w:rsidDel="00000000" w:rsidR="00000000" w:rsidRPr="00000000">
        <w:rPr>
          <w:b w:val="1"/>
          <w:rtl w:val="0"/>
        </w:rPr>
        <w:t xml:space="preserve">Maize - High - has demand but fluctuates with season. This is the leading crop followed by irish potatoes</w:t>
      </w:r>
    </w:p>
    <w:p w:rsidR="00000000" w:rsidDel="00000000" w:rsidP="00000000" w:rsidRDefault="00000000" w:rsidRPr="00000000" w14:paraId="0000004C">
      <w:pPr>
        <w:spacing w:after="240" w:before="240" w:lineRule="auto"/>
        <w:rPr>
          <w:b w:val="1"/>
        </w:rPr>
      </w:pPr>
      <w:r w:rsidDel="00000000" w:rsidR="00000000" w:rsidRPr="00000000">
        <w:rPr>
          <w:b w:val="1"/>
          <w:rtl w:val="0"/>
        </w:rPr>
        <w:t xml:space="preserve">Wheat - prices and market fluctuate  . quelea birds, wheat rust is common threat. The cost of production is high. Most people are shifting away. Heavily mechanized</w:t>
      </w:r>
    </w:p>
    <w:p w:rsidR="00000000" w:rsidDel="00000000" w:rsidP="00000000" w:rsidRDefault="00000000" w:rsidRPr="00000000" w14:paraId="0000004D">
      <w:pPr>
        <w:spacing w:after="240" w:before="240" w:lineRule="auto"/>
        <w:rPr>
          <w:b w:val="1"/>
        </w:rPr>
      </w:pPr>
      <w:r w:rsidDel="00000000" w:rsidR="00000000" w:rsidRPr="00000000">
        <w:rPr>
          <w:b w:val="1"/>
          <w:rtl w:val="0"/>
        </w:rPr>
        <w:t xml:space="preserve">Potatoes - leading after maize. Prices and demand is erratic</w:t>
      </w:r>
    </w:p>
    <w:p w:rsidR="00000000" w:rsidDel="00000000" w:rsidP="00000000" w:rsidRDefault="00000000" w:rsidRPr="00000000" w14:paraId="0000004E">
      <w:pPr>
        <w:spacing w:after="240" w:before="240" w:lineRule="auto"/>
        <w:rPr>
          <w:b w:val="1"/>
        </w:rPr>
      </w:pPr>
      <w:r w:rsidDel="00000000" w:rsidR="00000000" w:rsidRPr="00000000">
        <w:rPr>
          <w:b w:val="1"/>
          <w:rtl w:val="0"/>
        </w:rPr>
        <w:t xml:space="preserve">Dairy cattle - Very stable and lucrative market</w:t>
      </w:r>
    </w:p>
    <w:p w:rsidR="00000000" w:rsidDel="00000000" w:rsidP="00000000" w:rsidRDefault="00000000" w:rsidRPr="00000000" w14:paraId="0000004F">
      <w:pPr>
        <w:spacing w:after="240" w:before="240" w:lineRule="auto"/>
        <w:rPr>
          <w:b w:val="1"/>
        </w:rPr>
      </w:pPr>
      <w:r w:rsidDel="00000000" w:rsidR="00000000" w:rsidRPr="00000000">
        <w:rPr>
          <w:b w:val="1"/>
          <w:rtl w:val="0"/>
        </w:rPr>
        <w:t xml:space="preserve">poultry - Demand is high. Misuse and overuse of antibiotics so exposing human beings to antibiotic resistance</w:t>
      </w:r>
    </w:p>
    <w:p w:rsidR="00000000" w:rsidDel="00000000" w:rsidP="00000000" w:rsidRDefault="00000000" w:rsidRPr="00000000" w14:paraId="00000050">
      <w:pPr>
        <w:spacing w:after="240" w:before="240" w:lineRule="auto"/>
        <w:rPr/>
      </w:pPr>
      <w:r w:rsidDel="00000000" w:rsidR="00000000" w:rsidRPr="00000000">
        <w:rPr>
          <w:rtl w:val="0"/>
        </w:rPr>
        <w:t xml:space="preserve">2.What is the competition landscape for this product and any opportunity where women can tap more on through value addition etc</w:t>
      </w:r>
    </w:p>
    <w:p w:rsidR="00000000" w:rsidDel="00000000" w:rsidP="00000000" w:rsidRDefault="00000000" w:rsidRPr="00000000" w14:paraId="00000051">
      <w:pPr>
        <w:spacing w:after="240" w:before="240" w:lineRule="auto"/>
        <w:rPr>
          <w:b w:val="1"/>
        </w:rPr>
      </w:pPr>
      <w:r w:rsidDel="00000000" w:rsidR="00000000" w:rsidRPr="00000000">
        <w:rPr>
          <w:b w:val="1"/>
          <w:rtl w:val="0"/>
        </w:rPr>
        <w:t xml:space="preserve">Dairy cattle - ladies are emerging investors in this</w:t>
      </w:r>
    </w:p>
    <w:p w:rsidR="00000000" w:rsidDel="00000000" w:rsidP="00000000" w:rsidRDefault="00000000" w:rsidRPr="00000000" w14:paraId="00000052">
      <w:pPr>
        <w:spacing w:after="240" w:before="240" w:lineRule="auto"/>
        <w:rPr>
          <w:b w:val="1"/>
        </w:rPr>
      </w:pPr>
      <w:r w:rsidDel="00000000" w:rsidR="00000000" w:rsidRPr="00000000">
        <w:rPr>
          <w:b w:val="1"/>
          <w:rtl w:val="0"/>
        </w:rPr>
        <w:t xml:space="preserve">Poultry - women are included in this</w:t>
      </w:r>
    </w:p>
    <w:p w:rsidR="00000000" w:rsidDel="00000000" w:rsidP="00000000" w:rsidRDefault="00000000" w:rsidRPr="00000000" w14:paraId="00000053">
      <w:pPr>
        <w:spacing w:after="240" w:before="240" w:lineRule="auto"/>
        <w:rPr>
          <w:b w:val="1"/>
        </w:rPr>
      </w:pPr>
      <w:r w:rsidDel="00000000" w:rsidR="00000000" w:rsidRPr="00000000">
        <w:rPr>
          <w:b w:val="1"/>
          <w:rtl w:val="0"/>
        </w:rPr>
        <w:t xml:space="preserve">potatoes - women are involved</w:t>
      </w:r>
    </w:p>
    <w:p w:rsidR="00000000" w:rsidDel="00000000" w:rsidP="00000000" w:rsidRDefault="00000000" w:rsidRPr="00000000" w14:paraId="00000054">
      <w:pPr>
        <w:spacing w:after="240" w:before="240" w:lineRule="auto"/>
        <w:rPr/>
      </w:pPr>
      <w:r w:rsidDel="00000000" w:rsidR="00000000" w:rsidRPr="00000000">
        <w:rPr>
          <w:rtl w:val="0"/>
        </w:rPr>
        <w:t xml:space="preserve"> </w:t>
      </w:r>
    </w:p>
    <w:p w:rsidR="00000000" w:rsidDel="00000000" w:rsidP="00000000" w:rsidRDefault="00000000" w:rsidRPr="00000000" w14:paraId="00000055">
      <w:pPr>
        <w:spacing w:after="240" w:before="240" w:lineRule="auto"/>
        <w:rPr/>
      </w:pPr>
      <w:r w:rsidDel="00000000" w:rsidR="00000000" w:rsidRPr="00000000">
        <w:rPr>
          <w:rtl w:val="0"/>
        </w:rPr>
        <w:t xml:space="preserve">3.       </w:t>
        <w:tab/>
        <w:t xml:space="preserve">What are the economic benefits and profitability levels of these enterprises for women?</w:t>
      </w:r>
    </w:p>
    <w:p w:rsidR="00000000" w:rsidDel="00000000" w:rsidP="00000000" w:rsidRDefault="00000000" w:rsidRPr="00000000" w14:paraId="00000056">
      <w:pPr>
        <w:spacing w:after="240" w:before="240" w:lineRule="auto"/>
        <w:rPr>
          <w:b w:val="1"/>
        </w:rPr>
      </w:pPr>
      <w:r w:rsidDel="00000000" w:rsidR="00000000" w:rsidRPr="00000000">
        <w:rPr>
          <w:b w:val="1"/>
          <w:rtl w:val="0"/>
        </w:rPr>
        <w:t xml:space="preserve">Dairy cattle , poultry, potatoes, maize, there are moderate economic and profitability benefits</w:t>
      </w:r>
    </w:p>
    <w:p w:rsidR="00000000" w:rsidDel="00000000" w:rsidP="00000000" w:rsidRDefault="00000000" w:rsidRPr="00000000" w14:paraId="00000057">
      <w:pPr>
        <w:spacing w:after="240" w:before="240" w:lineRule="auto"/>
        <w:rPr/>
      </w:pPr>
      <w:r w:rsidDel="00000000" w:rsidR="00000000" w:rsidRPr="00000000">
        <w:rPr>
          <w:rtl w:val="0"/>
        </w:rPr>
        <w:t xml:space="preserve">4.       </w:t>
        <w:tab/>
        <w:t xml:space="preserve">How do these enterprises compare to male-dominated ones in terms of income and sustainability?</w:t>
      </w:r>
    </w:p>
    <w:p w:rsidR="00000000" w:rsidDel="00000000" w:rsidP="00000000" w:rsidRDefault="00000000" w:rsidRPr="00000000" w14:paraId="00000058">
      <w:pPr>
        <w:spacing w:after="240" w:before="240" w:lineRule="auto"/>
        <w:rPr>
          <w:b w:val="1"/>
        </w:rPr>
      </w:pPr>
      <w:r w:rsidDel="00000000" w:rsidR="00000000" w:rsidRPr="00000000">
        <w:rPr>
          <w:b w:val="1"/>
          <w:rtl w:val="0"/>
        </w:rPr>
        <w:t xml:space="preserve">For men, they are more sustainable and highly profitable because they have the most high value cash crops. Investment is high hence profitability margins is also high</w:t>
      </w:r>
    </w:p>
    <w:p w:rsidR="00000000" w:rsidDel="00000000" w:rsidP="00000000" w:rsidRDefault="00000000" w:rsidRPr="00000000" w14:paraId="00000059">
      <w:pPr>
        <w:spacing w:after="240" w:before="240" w:lineRule="auto"/>
        <w:rPr/>
      </w:pPr>
      <w:r w:rsidDel="00000000" w:rsidR="00000000" w:rsidRPr="00000000">
        <w:rPr>
          <w:rtl w:val="0"/>
        </w:rPr>
        <w:t xml:space="preserve">5.       </w:t>
        <w:tab/>
        <w:t xml:space="preserve">What socio-economic benefits (e.g., improved household welfare, community development) do these enterprises bring?</w:t>
      </w:r>
    </w:p>
    <w:p w:rsidR="00000000" w:rsidDel="00000000" w:rsidP="00000000" w:rsidRDefault="00000000" w:rsidRPr="00000000" w14:paraId="0000005A">
      <w:pPr>
        <w:spacing w:after="240" w:before="240" w:lineRule="auto"/>
        <w:rPr>
          <w:b w:val="1"/>
        </w:rPr>
      </w:pPr>
      <w:r w:rsidDel="00000000" w:rsidR="00000000" w:rsidRPr="00000000">
        <w:rPr>
          <w:b w:val="1"/>
          <w:rtl w:val="0"/>
        </w:rPr>
        <w:t xml:space="preserve">Dairy cattle , poultry, potatoes, maize contribute to household income, food  and nutrition security.</w:t>
      </w:r>
    </w:p>
    <w:p w:rsidR="00000000" w:rsidDel="00000000" w:rsidP="00000000" w:rsidRDefault="00000000" w:rsidRPr="00000000" w14:paraId="0000005B">
      <w:pPr>
        <w:spacing w:after="240" w:before="240" w:lineRule="auto"/>
        <w:rPr>
          <w:color w:val="0066cc"/>
          <w:sz w:val="24"/>
          <w:szCs w:val="24"/>
        </w:rPr>
      </w:pPr>
      <w:r w:rsidDel="00000000" w:rsidR="00000000" w:rsidRPr="00000000">
        <w:rPr>
          <w:color w:val="0066cc"/>
          <w:sz w:val="24"/>
          <w:szCs w:val="24"/>
          <w:rtl w:val="0"/>
        </w:rPr>
        <w:t xml:space="preserve">Replicability &amp; Scalability</w:t>
      </w:r>
    </w:p>
    <w:p w:rsidR="00000000" w:rsidDel="00000000" w:rsidP="00000000" w:rsidRDefault="00000000" w:rsidRPr="00000000" w14:paraId="0000005C">
      <w:pPr>
        <w:spacing w:after="240" w:before="240" w:lineRule="auto"/>
        <w:rPr/>
      </w:pPr>
      <w:r w:rsidDel="00000000" w:rsidR="00000000" w:rsidRPr="00000000">
        <w:rPr>
          <w:rtl w:val="0"/>
        </w:rPr>
        <w:t xml:space="preserve">1.       </w:t>
        <w:tab/>
        <w:t xml:space="preserve">What factors contribute to the success of these enterprises?</w:t>
      </w:r>
    </w:p>
    <w:p w:rsidR="00000000" w:rsidDel="00000000" w:rsidP="00000000" w:rsidRDefault="00000000" w:rsidRPr="00000000" w14:paraId="0000005D">
      <w:pPr>
        <w:spacing w:after="240" w:before="240" w:lineRule="auto"/>
        <w:rPr>
          <w:b w:val="1"/>
        </w:rPr>
      </w:pPr>
      <w:r w:rsidDel="00000000" w:rsidR="00000000" w:rsidRPr="00000000">
        <w:rPr>
          <w:b w:val="1"/>
          <w:rtl w:val="0"/>
        </w:rPr>
        <w:t xml:space="preserve">Dairy cattle , poultry, potatoes, maize are favored by climatic conditions, source of and availability of farm inputs, markets and technical know-how</w:t>
      </w:r>
    </w:p>
    <w:p w:rsidR="00000000" w:rsidDel="00000000" w:rsidP="00000000" w:rsidRDefault="00000000" w:rsidRPr="00000000" w14:paraId="0000005E">
      <w:pPr>
        <w:spacing w:after="240" w:before="240" w:lineRule="auto"/>
        <w:rPr/>
      </w:pPr>
      <w:r w:rsidDel="00000000" w:rsidR="00000000" w:rsidRPr="00000000">
        <w:rPr>
          <w:rtl w:val="0"/>
        </w:rPr>
        <w:t xml:space="preserve">2.       </w:t>
        <w:tab/>
        <w:t xml:space="preserve">Can these enterprises be replicated in other counties/regions? What conditions are necessary?</w:t>
      </w:r>
    </w:p>
    <w:p w:rsidR="00000000" w:rsidDel="00000000" w:rsidP="00000000" w:rsidRDefault="00000000" w:rsidRPr="00000000" w14:paraId="0000005F">
      <w:pPr>
        <w:spacing w:after="240" w:before="240" w:lineRule="auto"/>
        <w:rPr>
          <w:b w:val="1"/>
        </w:rPr>
      </w:pPr>
      <w:r w:rsidDel="00000000" w:rsidR="00000000" w:rsidRPr="00000000">
        <w:rPr>
          <w:b w:val="1"/>
          <w:rtl w:val="0"/>
        </w:rPr>
        <w:t xml:space="preserve">Dairy cattle , poultry, potatoes, maize . Yes. As long as they have similar ecological, political, socio economic factors. Population is a factor in which high population provides the demand and market</w:t>
      </w:r>
    </w:p>
    <w:p w:rsidR="00000000" w:rsidDel="00000000" w:rsidP="00000000" w:rsidRDefault="00000000" w:rsidRPr="00000000" w14:paraId="00000060">
      <w:pPr>
        <w:spacing w:after="240" w:before="240" w:lineRule="auto"/>
        <w:rPr/>
      </w:pPr>
      <w:r w:rsidDel="00000000" w:rsidR="00000000" w:rsidRPr="00000000">
        <w:rPr>
          <w:rtl w:val="0"/>
        </w:rPr>
        <w:t xml:space="preserve">3.       </w:t>
        <w:tab/>
        <w:t xml:space="preserve">How can value chains and market access be improved to enhance their viability?</w:t>
      </w:r>
    </w:p>
    <w:p w:rsidR="00000000" w:rsidDel="00000000" w:rsidP="00000000" w:rsidRDefault="00000000" w:rsidRPr="00000000" w14:paraId="00000061">
      <w:pPr>
        <w:spacing w:after="240" w:before="240" w:lineRule="auto"/>
        <w:rPr>
          <w:b w:val="1"/>
        </w:rPr>
      </w:pPr>
      <w:r w:rsidDel="00000000" w:rsidR="00000000" w:rsidRPr="00000000">
        <w:rPr>
          <w:b w:val="1"/>
          <w:rtl w:val="0"/>
        </w:rPr>
        <w:t xml:space="preserve">Dairy cattle , poultry, potatoes, maize . If dairy cattle can be improved by having high yielding breeds, availability of AI services, quality feeds, enhanced diseases prevention mechanisms, and market for the product. Intensive system as opposed to free range. increase the infrastructure of cold chain. Crop value chain source of quality inputs, production technologies, road network</w:t>
      </w:r>
    </w:p>
    <w:p w:rsidR="00000000" w:rsidDel="00000000" w:rsidP="00000000" w:rsidRDefault="00000000" w:rsidRPr="00000000" w14:paraId="00000062">
      <w:pPr>
        <w:spacing w:after="240" w:before="240" w:lineRule="auto"/>
        <w:rPr>
          <w:color w:val="0066cc"/>
          <w:sz w:val="24"/>
          <w:szCs w:val="24"/>
        </w:rPr>
      </w:pPr>
      <w:r w:rsidDel="00000000" w:rsidR="00000000" w:rsidRPr="00000000">
        <w:rPr>
          <w:color w:val="0066cc"/>
          <w:sz w:val="24"/>
          <w:szCs w:val="24"/>
          <w:rtl w:val="0"/>
        </w:rPr>
        <w:t xml:space="preserve">6. Data Availability &amp; Policy Support</w:t>
      </w:r>
    </w:p>
    <w:p w:rsidR="00000000" w:rsidDel="00000000" w:rsidP="00000000" w:rsidRDefault="00000000" w:rsidRPr="00000000" w14:paraId="00000063">
      <w:pPr>
        <w:spacing w:after="240" w:before="240" w:lineRule="auto"/>
        <w:rPr/>
      </w:pPr>
      <w:r w:rsidDel="00000000" w:rsidR="00000000" w:rsidRPr="00000000">
        <w:rPr>
          <w:rtl w:val="0"/>
        </w:rPr>
        <w:t xml:space="preserve">1.       </w:t>
        <w:tab/>
        <w:t xml:space="preserve">Qualitatively capture the policy frameworks supporting the women -led V.Cs</w:t>
      </w:r>
    </w:p>
    <w:p w:rsidR="00000000" w:rsidDel="00000000" w:rsidP="00000000" w:rsidRDefault="00000000" w:rsidRPr="00000000" w14:paraId="00000064">
      <w:pPr>
        <w:spacing w:after="0" w:lineRule="auto"/>
        <w:ind w:left="1080" w:firstLine="0"/>
        <w:rPr>
          <w:b w:val="1"/>
        </w:rPr>
      </w:pPr>
      <w:r w:rsidDel="00000000" w:rsidR="00000000" w:rsidRPr="00000000">
        <w:rPr>
          <w:sz w:val="14"/>
          <w:szCs w:val="14"/>
          <w:rtl w:val="0"/>
        </w:rPr>
        <w:t xml:space="preserve">    </w:t>
        <w:tab/>
      </w:r>
      <w:r w:rsidDel="00000000" w:rsidR="00000000" w:rsidRPr="00000000">
        <w:rPr>
          <w:b w:val="1"/>
          <w:rtl w:val="0"/>
        </w:rPr>
        <w:t xml:space="preserve">Crop(Irish potato) regulation 2019 advocates for packaging of potatoes into packages not more than 50kgs. Reduces the exploitation in terms of market</w:t>
      </w:r>
    </w:p>
    <w:p w:rsidR="00000000" w:rsidDel="00000000" w:rsidP="00000000" w:rsidRDefault="00000000" w:rsidRPr="00000000" w14:paraId="00000065">
      <w:pPr>
        <w:spacing w:after="0" w:lineRule="auto"/>
        <w:ind w:left="1080" w:firstLine="0"/>
        <w:rPr>
          <w:b w:val="1"/>
        </w:rPr>
      </w:pPr>
      <w:r w:rsidDel="00000000" w:rsidR="00000000" w:rsidRPr="00000000">
        <w:rPr>
          <w:b w:val="1"/>
          <w:rtl w:val="0"/>
        </w:rPr>
        <w:t xml:space="preserve">Nakuru gender and development  policy advocate for support the women led enterprise</w:t>
      </w:r>
    </w:p>
    <w:p w:rsidR="00000000" w:rsidDel="00000000" w:rsidP="00000000" w:rsidRDefault="00000000" w:rsidRPr="00000000" w14:paraId="00000066">
      <w:pPr>
        <w:spacing w:after="240" w:before="240" w:lineRule="auto"/>
        <w:ind w:left="1080" w:firstLine="0"/>
        <w:rPr>
          <w:b w:val="1"/>
        </w:rPr>
      </w:pPr>
      <w:r w:rsidDel="00000000" w:rsidR="00000000" w:rsidRPr="00000000">
        <w:rPr>
          <w:b w:val="1"/>
          <w:rtl w:val="0"/>
        </w:rPr>
        <w:t xml:space="preserve">For all procurement at the national and county government requires certain threshold of meeting the gender need</w:t>
      </w:r>
    </w:p>
    <w:p w:rsidR="00000000" w:rsidDel="00000000" w:rsidP="00000000" w:rsidRDefault="00000000" w:rsidRPr="00000000" w14:paraId="00000067">
      <w:pPr>
        <w:spacing w:after="240" w:before="240" w:lineRule="auto"/>
        <w:ind w:left="720" w:firstLine="0"/>
        <w:rPr/>
      </w:pPr>
      <w:r w:rsidDel="00000000" w:rsidR="00000000" w:rsidRPr="00000000">
        <w:rPr>
          <w:rtl w:val="0"/>
        </w:rPr>
        <w:t xml:space="preserve"> </w:t>
      </w:r>
    </w:p>
    <w:p w:rsidR="00000000" w:rsidDel="00000000" w:rsidP="00000000" w:rsidRDefault="00000000" w:rsidRPr="00000000" w14:paraId="00000068">
      <w:pPr>
        <w:spacing w:after="240" w:before="240" w:lineRule="auto"/>
        <w:rPr/>
      </w:pPr>
      <w:r w:rsidDel="00000000" w:rsidR="00000000" w:rsidRPr="00000000">
        <w:rPr>
          <w:rtl w:val="0"/>
        </w:rPr>
        <w:t xml:space="preserve">2.       </w:t>
        <w:tab/>
        <w:t xml:space="preserve">Map the landscape for women’s collectives or cooperatives that would enhance their collective voices for favorable enabling environment</w:t>
      </w:r>
    </w:p>
    <w:p w:rsidR="00000000" w:rsidDel="00000000" w:rsidP="00000000" w:rsidRDefault="00000000" w:rsidRPr="00000000" w14:paraId="00000069">
      <w:pPr>
        <w:spacing w:after="240" w:before="240" w:lineRule="auto"/>
        <w:rPr>
          <w:b w:val="1"/>
        </w:rPr>
      </w:pPr>
      <w:r w:rsidDel="00000000" w:rsidR="00000000" w:rsidRPr="00000000">
        <w:rPr>
          <w:b w:val="1"/>
          <w:rtl w:val="0"/>
        </w:rPr>
        <w:t xml:space="preserve">For nakuru county potato cooperatives union -negotiates with processors on behalf of the potatoes cooperatives. Offers mechanization services</w:t>
      </w:r>
    </w:p>
    <w:p w:rsidR="00000000" w:rsidDel="00000000" w:rsidP="00000000" w:rsidRDefault="00000000" w:rsidRPr="00000000" w14:paraId="0000006A">
      <w:pPr>
        <w:spacing w:after="240" w:before="240" w:lineRule="auto"/>
        <w:rPr>
          <w:b w:val="1"/>
        </w:rPr>
      </w:pPr>
      <w:r w:rsidDel="00000000" w:rsidR="00000000" w:rsidRPr="00000000">
        <w:rPr>
          <w:b w:val="1"/>
          <w:rtl w:val="0"/>
        </w:rPr>
        <w:t xml:space="preserve">nakuru dairy cooperative union  - negotiates with processors on behalf of the dairy cooperatives</w:t>
      </w:r>
    </w:p>
    <w:p w:rsidR="00000000" w:rsidDel="00000000" w:rsidP="00000000" w:rsidRDefault="00000000" w:rsidRPr="00000000" w14:paraId="0000006B">
      <w:pPr>
        <w:spacing w:after="240" w:before="240" w:lineRule="auto"/>
        <w:rPr/>
      </w:pPr>
      <w:r w:rsidDel="00000000" w:rsidR="00000000" w:rsidRPr="00000000">
        <w:rPr>
          <w:rtl w:val="0"/>
        </w:rPr>
        <w:t xml:space="preserve">4.       </w:t>
        <w:tab/>
        <w:t xml:space="preserve">Are there any policy gaps that need to be addressed to further support women in these enterprises?</w:t>
      </w:r>
    </w:p>
    <w:p w:rsidR="00000000" w:rsidDel="00000000" w:rsidP="00000000" w:rsidRDefault="00000000" w:rsidRPr="00000000" w14:paraId="0000006C">
      <w:pPr>
        <w:spacing w:after="240" w:before="240" w:lineRule="auto"/>
        <w:rPr>
          <w:b w:val="1"/>
        </w:rPr>
      </w:pPr>
      <w:r w:rsidDel="00000000" w:rsidR="00000000" w:rsidRPr="00000000">
        <w:rPr>
          <w:b w:val="1"/>
          <w:rtl w:val="0"/>
        </w:rPr>
        <w:t xml:space="preserve">Under NAVCDP access to finance for the small holder farmers who are members of CID (Common interest groups/ farmer producer organizations will access funding from saccos within every ward. Since every ward will have a sacco per ward. Each ward in all the counties implementing NAVCDP have a cooperative sacco</w:t>
      </w:r>
    </w:p>
    <w:p w:rsidR="00000000" w:rsidDel="00000000" w:rsidP="00000000" w:rsidRDefault="00000000" w:rsidRPr="00000000" w14:paraId="0000006D">
      <w:pPr>
        <w:spacing w:after="240" w:before="240" w:lineRule="auto"/>
        <w:rPr/>
      </w:pPr>
      <w:r w:rsidDel="00000000" w:rsidR="00000000" w:rsidRPr="00000000">
        <w:rPr>
          <w:rtl w:val="0"/>
        </w:rPr>
        <w:t xml:space="preserve">5.       </w:t>
        <w:tab/>
        <w:t xml:space="preserve">What recommendations can be made to strengthen these enterprises through policy interventions and investments?</w:t>
      </w:r>
    </w:p>
    <w:p w:rsidR="00000000" w:rsidDel="00000000" w:rsidP="00000000" w:rsidRDefault="00000000" w:rsidRPr="00000000" w14:paraId="0000006E">
      <w:pPr>
        <w:spacing w:after="240" w:before="240" w:lineRule="auto"/>
        <w:rPr>
          <w:b w:val="1"/>
        </w:rPr>
      </w:pPr>
      <w:r w:rsidDel="00000000" w:rsidR="00000000" w:rsidRPr="00000000">
        <w:rPr>
          <w:b w:val="1"/>
          <w:rtl w:val="0"/>
        </w:rPr>
        <w:t xml:space="preserve">Village Savings and Loans Association  (VSLA) - this incorporates women . Women belong to certain groups which if elevated to VSLA, then they stand to benefit</w:t>
      </w:r>
    </w:p>
    <w:p w:rsidR="00000000" w:rsidDel="00000000" w:rsidP="00000000" w:rsidRDefault="00000000" w:rsidRPr="00000000" w14:paraId="0000006F">
      <w:pPr>
        <w:spacing w:after="240" w:before="240" w:lineRule="auto"/>
        <w:rPr>
          <w:b w:val="1"/>
        </w:rPr>
      </w:pPr>
      <w:r w:rsidDel="00000000" w:rsidR="00000000" w:rsidRPr="00000000">
        <w:rPr>
          <w:b w:val="1"/>
          <w:rtl w:val="0"/>
        </w:rPr>
        <w:t xml:space="preserve">Infrastructure that supports value addition of products . E.g nakuru have promoted sunflower and there is need for processing to extract value added products</w:t>
      </w:r>
    </w:p>
    <w:p w:rsidR="00000000" w:rsidDel="00000000" w:rsidP="00000000" w:rsidRDefault="00000000" w:rsidRPr="00000000" w14:paraId="00000070">
      <w:pPr>
        <w:spacing w:after="240" w:before="240" w:lineRule="auto"/>
        <w:rPr/>
      </w:pPr>
      <w:r w:rsidDel="00000000" w:rsidR="00000000" w:rsidRPr="00000000">
        <w:rPr>
          <w:rtl w:val="0"/>
        </w:rPr>
        <w:t xml:space="preserve">6.       </w:t>
        <w:tab/>
        <w:t xml:space="preserve">From your perspective, what policies are currently enabling or hindering women’s participation in climate-resilient enterprises?</w:t>
      </w:r>
    </w:p>
    <w:p w:rsidR="00000000" w:rsidDel="00000000" w:rsidP="00000000" w:rsidRDefault="00000000" w:rsidRPr="00000000" w14:paraId="00000071">
      <w:pPr>
        <w:spacing w:after="240" w:before="240" w:lineRule="auto"/>
        <w:rPr>
          <w:b w:val="1"/>
        </w:rPr>
      </w:pPr>
      <w:r w:rsidDel="00000000" w:rsidR="00000000" w:rsidRPr="00000000">
        <w:rPr>
          <w:b w:val="1"/>
          <w:rtl w:val="0"/>
        </w:rPr>
        <w:t xml:space="preserve">Limited financial resources. They can be able to set up infrastructure such as for irrigation</w:t>
      </w:r>
    </w:p>
    <w:p w:rsidR="00000000" w:rsidDel="00000000" w:rsidP="00000000" w:rsidRDefault="00000000" w:rsidRPr="00000000" w14:paraId="00000072">
      <w:pPr>
        <w:spacing w:after="240" w:before="240" w:lineRule="auto"/>
        <w:rPr>
          <w:b w:val="1"/>
        </w:rPr>
      </w:pPr>
      <w:r w:rsidDel="00000000" w:rsidR="00000000" w:rsidRPr="00000000">
        <w:rPr>
          <w:b w:val="1"/>
          <w:rtl w:val="0"/>
        </w:rPr>
        <w:t xml:space="preserve">Technical know-how. technologies that will help them participate in climate smart enterprises</w:t>
      </w:r>
    </w:p>
    <w:p w:rsidR="00000000" w:rsidDel="00000000" w:rsidP="00000000" w:rsidRDefault="00000000" w:rsidRPr="00000000" w14:paraId="00000073">
      <w:pPr>
        <w:spacing w:after="240" w:before="240" w:lineRule="auto"/>
        <w:rPr/>
      </w:pPr>
      <w:r w:rsidDel="00000000" w:rsidR="00000000" w:rsidRPr="00000000">
        <w:rPr>
          <w:rtl w:val="0"/>
        </w:rPr>
        <w:t xml:space="preserve">7.       </w:t>
        <w:tab/>
        <w:t xml:space="preserve">What kinds of support (e.g., financial, technical, policy) would make it easier for women and marginalized groups to thrive in enterprise development?</w:t>
      </w:r>
    </w:p>
    <w:p w:rsidR="00000000" w:rsidDel="00000000" w:rsidP="00000000" w:rsidRDefault="00000000" w:rsidRPr="00000000" w14:paraId="00000074">
      <w:pPr>
        <w:spacing w:after="240" w:before="24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Nakuru county has a women enterprise fund</w:t>
      </w:r>
    </w:p>
    <w:p w:rsidR="00000000" w:rsidDel="00000000" w:rsidP="00000000" w:rsidRDefault="00000000" w:rsidRPr="00000000" w14:paraId="00000075">
      <w:pPr>
        <w:spacing w:after="240" w:before="24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Through NAVCDP it supports cooperatives that are at ward level. Inclusion grant assist them digitizing so they are able to use digital platforms as opposed to paper based.  their operations Matching grant, if members are mobilized so that a portfolio can be able to be give a good load</w:t>
      </w:r>
    </w:p>
    <w:p w:rsidR="00000000" w:rsidDel="00000000" w:rsidP="00000000" w:rsidRDefault="00000000" w:rsidRPr="00000000" w14:paraId="00000076">
      <w:pPr>
        <w:spacing w:after="240" w:before="24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enterprise fund this is beneficial to women led enterprises</w:t>
      </w:r>
    </w:p>
    <w:p w:rsidR="00000000" w:rsidDel="00000000" w:rsidP="00000000" w:rsidRDefault="00000000" w:rsidRPr="00000000" w14:paraId="00000077">
      <w:pPr>
        <w:spacing w:after="0" w:line="240"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spacing w:after="0" w:lineRule="auto"/>
        <w:ind w:left="720" w:firstLine="0"/>
        <w:rPr/>
      </w:pPr>
      <w:r w:rsidDel="00000000" w:rsidR="00000000" w:rsidRPr="00000000">
        <w:rPr>
          <w:rtl w:val="0"/>
        </w:rPr>
      </w:r>
    </w:p>
    <w:sectPr>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66091"/>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243f61"/>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243f61"/>
    </w:rPr>
  </w:style>
  <w:style w:type="paragraph" w:styleId="Title">
    <w:name w:val="Title"/>
    <w:basedOn w:val="Normal"/>
    <w:next w:val="Normal"/>
    <w:pPr>
      <w:pBdr>
        <w:bottom w:color="4f81bd" w:space="4" w:sz="8" w:val="single"/>
      </w:pBdr>
      <w:spacing w:after="300" w:line="240" w:lineRule="auto"/>
    </w:pPr>
    <w:rPr>
      <w:rFonts w:ascii="Calibri" w:cs="Calibri" w:eastAsia="Calibri" w:hAnsi="Calibri"/>
      <w:color w:val="17365d"/>
      <w:sz w:val="52"/>
      <w:szCs w:val="52"/>
    </w:rPr>
  </w:style>
  <w:style w:type="paragraph" w:styleId="Normal" w:default="1">
    <w:name w:val="Normal"/>
    <w:qFormat w:val="1"/>
    <w:rsid w:val="00FC693F"/>
    <w:rPr>
      <w:rFonts w:ascii="Calibri" w:hAnsi="Calibri"/>
      <w:sz w:val="22"/>
    </w:rPr>
  </w:style>
  <w:style w:type="paragraph" w:styleId="Header">
    <w:name w:val="header"/>
    <w:basedOn w:val="Normal"/>
    <w:link w:val="HeaderChar"/>
    <w:uiPriority w:val="99"/>
    <w:unhideWhenUsed w:val="1"/>
    <w:rsid w:val="00E618BF"/>
    <w:pPr>
      <w:tabs>
        <w:tab w:val="center" w:pos="4680"/>
        <w:tab w:val="right" w:pos="9360"/>
      </w:tabs>
      <w:spacing w:after="0" w:line="240" w:lineRule="auto"/>
    </w:pPr>
  </w:style>
  <w:style w:type="character" w:styleId="HeaderChar" w:customStyle="1">
    <w:name w:val="Header Char"/>
    <w:basedOn w:val="DefaultParagraphFont"/>
    <w:link w:val="Header"/>
    <w:uiPriority w:val="99"/>
    <w:rsid w:val="00E618BF"/>
  </w:style>
  <w:style w:type="paragraph" w:styleId="Footer">
    <w:name w:val="footer"/>
    <w:basedOn w:val="Normal"/>
    <w:link w:val="FooterChar"/>
    <w:uiPriority w:val="99"/>
    <w:unhideWhenUsed w:val="1"/>
    <w:rsid w:val="00E618BF"/>
    <w:pPr>
      <w:tabs>
        <w:tab w:val="center" w:pos="4680"/>
        <w:tab w:val="right" w:pos="9360"/>
      </w:tabs>
      <w:spacing w:after="0" w:line="240" w:lineRule="auto"/>
    </w:pPr>
  </w:style>
  <w:style w:type="character" w:styleId="FooterChar" w:customStyle="1">
    <w:name w:val="Footer Char"/>
    <w:basedOn w:val="DefaultParagraphFont"/>
    <w:link w:val="Footer"/>
    <w:uiPriority w:val="99"/>
    <w:rsid w:val="00E618BF"/>
  </w:style>
  <w:style w:type="paragraph" w:styleId="Heading1">
    <w:name w:val="heading 1"/>
    <w:basedOn w:val="Normal"/>
    <w:next w:val="Normal"/>
    <w:link w:val="Heading1Char"/>
    <w:uiPriority w:val="9"/>
    <w:qFormat w:val="1"/>
    <w:rsid w:val="00FC693F"/>
    <w:pPr>
      <w:keepNext w:val="1"/>
      <w:keepLines w:val="1"/>
      <w:spacing w:after="0" w:before="480"/>
      <w:outlineLvl w:val="0"/>
    </w:pPr>
    <w:rPr>
      <w:rFonts w:asciiTheme="majorHAnsi" w:cstheme="majorBidi" w:eastAsiaTheme="majorEastAsia" w:hAnsiTheme="majorHAnsi"/>
      <w:b w:val="1"/>
      <w:bCs w:val="1"/>
      <w:color w:val="365f91" w:themeColor="accent1" w:themeShade="0000BF"/>
      <w:sz w:val="28"/>
      <w:szCs w:val="28"/>
    </w:rPr>
  </w:style>
  <w:style w:type="paragraph" w:styleId="Heading2">
    <w:name w:val="heading 2"/>
    <w:basedOn w:val="Normal"/>
    <w:next w:val="Normal"/>
    <w:link w:val="Heading2Char"/>
    <w:uiPriority w:val="9"/>
    <w:unhideWhenUsed w:val="1"/>
    <w:qFormat w:val="1"/>
    <w:rsid w:val="00FC693F"/>
    <w:pPr>
      <w:keepNext w:val="1"/>
      <w:keepLines w:val="1"/>
      <w:spacing w:after="0" w:before="200"/>
      <w:outlineLvl w:val="1"/>
    </w:pPr>
    <w:rPr>
      <w:rFonts w:asciiTheme="majorHAnsi" w:cstheme="majorBidi" w:eastAsiaTheme="majorEastAsia" w:hAnsiTheme="majorHAnsi"/>
      <w:b w:val="1"/>
      <w:bCs w:val="1"/>
      <w:color w:val="4f81bd" w:themeColor="accent1"/>
      <w:sz w:val="26"/>
      <w:szCs w:val="26"/>
    </w:rPr>
  </w:style>
  <w:style w:type="paragraph" w:styleId="Heading3">
    <w:name w:val="heading 3"/>
    <w:basedOn w:val="Normal"/>
    <w:next w:val="Normal"/>
    <w:link w:val="Heading3Char"/>
    <w:uiPriority w:val="9"/>
    <w:unhideWhenUsed w:val="1"/>
    <w:qFormat w:val="1"/>
    <w:rsid w:val="00FC693F"/>
    <w:pPr>
      <w:keepNext w:val="1"/>
      <w:keepLines w:val="1"/>
      <w:spacing w:after="0" w:before="200"/>
      <w:outlineLvl w:val="2"/>
    </w:pPr>
    <w:rPr>
      <w:rFonts w:asciiTheme="majorHAnsi" w:cstheme="majorBidi" w:eastAsiaTheme="majorEastAsia" w:hAnsiTheme="majorHAnsi"/>
      <w:b w:val="1"/>
      <w:bCs w:val="1"/>
      <w:color w:val="4f81bd" w:themeColor="accent1"/>
    </w:rPr>
  </w:style>
  <w:style w:type="paragraph" w:styleId="Heading4">
    <w:name w:val="heading 4"/>
    <w:basedOn w:val="Normal"/>
    <w:next w:val="Normal"/>
    <w:link w:val="Heading4Char"/>
    <w:uiPriority w:val="9"/>
    <w:semiHidden w:val="1"/>
    <w:unhideWhenUsed w:val="1"/>
    <w:qFormat w:val="1"/>
    <w:rsid w:val="00FC693F"/>
    <w:pPr>
      <w:keepNext w:val="1"/>
      <w:keepLines w:val="1"/>
      <w:spacing w:after="0" w:before="200"/>
      <w:outlineLvl w:val="3"/>
    </w:pPr>
    <w:rPr>
      <w:rFonts w:asciiTheme="majorHAnsi" w:cstheme="majorBidi" w:eastAsiaTheme="majorEastAsia" w:hAnsiTheme="majorHAnsi"/>
      <w:b w:val="1"/>
      <w:bCs w:val="1"/>
      <w:i w:val="1"/>
      <w:iCs w:val="1"/>
      <w:color w:val="4f81bd" w:themeColor="accent1"/>
    </w:rPr>
  </w:style>
  <w:style w:type="paragraph" w:styleId="Heading5">
    <w:name w:val="heading 5"/>
    <w:basedOn w:val="Normal"/>
    <w:next w:val="Normal"/>
    <w:link w:val="Heading5Char"/>
    <w:uiPriority w:val="9"/>
    <w:semiHidden w:val="1"/>
    <w:unhideWhenUsed w:val="1"/>
    <w:qFormat w:val="1"/>
    <w:rsid w:val="00FC693F"/>
    <w:pPr>
      <w:keepNext w:val="1"/>
      <w:keepLines w:val="1"/>
      <w:spacing w:after="0" w:before="200"/>
      <w:outlineLvl w:val="4"/>
    </w:pPr>
    <w:rPr>
      <w:rFonts w:asciiTheme="majorHAnsi" w:cstheme="majorBidi" w:eastAsiaTheme="majorEastAsia" w:hAnsiTheme="majorHAnsi"/>
      <w:color w:val="243f60" w:themeColor="accent1" w:themeShade="00007F"/>
    </w:rPr>
  </w:style>
  <w:style w:type="paragraph" w:styleId="Heading6">
    <w:name w:val="heading 6"/>
    <w:basedOn w:val="Normal"/>
    <w:next w:val="Normal"/>
    <w:link w:val="Heading6Char"/>
    <w:uiPriority w:val="9"/>
    <w:semiHidden w:val="1"/>
    <w:unhideWhenUsed w:val="1"/>
    <w:qFormat w:val="1"/>
    <w:rsid w:val="00FC693F"/>
    <w:pPr>
      <w:keepNext w:val="1"/>
      <w:keepLines w:val="1"/>
      <w:spacing w:after="0" w:before="200"/>
      <w:outlineLvl w:val="5"/>
    </w:pPr>
    <w:rPr>
      <w:rFonts w:asciiTheme="majorHAnsi" w:cstheme="majorBidi" w:eastAsiaTheme="majorEastAsia" w:hAnsiTheme="majorHAnsi"/>
      <w:i w:val="1"/>
      <w:iCs w:val="1"/>
      <w:color w:val="243f60" w:themeColor="accent1" w:themeShade="00007F"/>
    </w:rPr>
  </w:style>
  <w:style w:type="paragraph" w:styleId="Heading7">
    <w:name w:val="heading 7"/>
    <w:basedOn w:val="Normal"/>
    <w:next w:val="Normal"/>
    <w:link w:val="Heading7Char"/>
    <w:uiPriority w:val="9"/>
    <w:semiHidden w:val="1"/>
    <w:unhideWhenUsed w:val="1"/>
    <w:qFormat w:val="1"/>
    <w:rsid w:val="00FC693F"/>
    <w:pPr>
      <w:keepNext w:val="1"/>
      <w:keepLines w:val="1"/>
      <w:spacing w:after="0" w:before="200"/>
      <w:outlineLvl w:val="6"/>
    </w:pPr>
    <w:rPr>
      <w:rFonts w:asciiTheme="majorHAnsi" w:cstheme="majorBidi" w:eastAsiaTheme="majorEastAsia" w:hAnsiTheme="majorHAnsi"/>
      <w:i w:val="1"/>
      <w:iCs w:val="1"/>
      <w:color w:val="404040" w:themeColor="text1" w:themeTint="0000BF"/>
    </w:rPr>
  </w:style>
  <w:style w:type="paragraph" w:styleId="Heading8">
    <w:name w:val="heading 8"/>
    <w:basedOn w:val="Normal"/>
    <w:next w:val="Normal"/>
    <w:link w:val="Heading8Char"/>
    <w:uiPriority w:val="9"/>
    <w:semiHidden w:val="1"/>
    <w:unhideWhenUsed w:val="1"/>
    <w:qFormat w:val="1"/>
    <w:rsid w:val="00FC693F"/>
    <w:pPr>
      <w:keepNext w:val="1"/>
      <w:keepLines w:val="1"/>
      <w:spacing w:after="0" w:before="200"/>
      <w:outlineLvl w:val="7"/>
    </w:pPr>
    <w:rPr>
      <w:rFonts w:asciiTheme="majorHAnsi" w:cstheme="majorBidi" w:eastAsiaTheme="majorEastAsia" w:hAnsiTheme="majorHAnsi"/>
      <w:color w:val="4f81bd" w:themeColor="accent1"/>
      <w:sz w:val="20"/>
      <w:szCs w:val="20"/>
    </w:rPr>
  </w:style>
  <w:style w:type="paragraph" w:styleId="Heading9">
    <w:name w:val="heading 9"/>
    <w:basedOn w:val="Normal"/>
    <w:next w:val="Normal"/>
    <w:link w:val="Heading9Char"/>
    <w:uiPriority w:val="9"/>
    <w:semiHidden w:val="1"/>
    <w:unhideWhenUsed w:val="1"/>
    <w:qFormat w:val="1"/>
    <w:rsid w:val="00FC693F"/>
    <w:pPr>
      <w:keepNext w:val="1"/>
      <w:keepLines w:val="1"/>
      <w:spacing w:after="0" w:before="200"/>
      <w:outlineLvl w:val="8"/>
    </w:pPr>
    <w:rPr>
      <w:rFonts w:asciiTheme="majorHAnsi" w:cstheme="majorBidi" w:eastAsiaTheme="majorEastAsia" w:hAnsiTheme="majorHAnsi"/>
      <w:i w:val="1"/>
      <w:iCs w:val="1"/>
      <w:color w:val="404040" w:themeColor="text1" w:themeTint="0000BF"/>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Spacing">
    <w:name w:val="No Spacing"/>
    <w:uiPriority w:val="1"/>
    <w:qFormat w:val="1"/>
    <w:rsid w:val="00FC693F"/>
    <w:pPr>
      <w:spacing w:after="0" w:line="240" w:lineRule="auto"/>
    </w:pPr>
  </w:style>
  <w:style w:type="character" w:styleId="Heading1Char" w:customStyle="1">
    <w:name w:val="Heading 1 Char"/>
    <w:basedOn w:val="DefaultParagraphFont"/>
    <w:link w:val="Heading1"/>
    <w:uiPriority w:val="9"/>
    <w:rsid w:val="00FC693F"/>
    <w:rPr>
      <w:rFonts w:asciiTheme="majorHAnsi" w:cstheme="majorBidi" w:eastAsiaTheme="majorEastAsia" w:hAnsiTheme="majorHAnsi"/>
      <w:b w:val="1"/>
      <w:bCs w:val="1"/>
      <w:color w:val="365f91" w:themeColor="accent1" w:themeShade="0000BF"/>
      <w:sz w:val="28"/>
      <w:szCs w:val="28"/>
    </w:rPr>
  </w:style>
  <w:style w:type="character" w:styleId="Heading2Char" w:customStyle="1">
    <w:name w:val="Heading 2 Char"/>
    <w:basedOn w:val="DefaultParagraphFont"/>
    <w:link w:val="Heading2"/>
    <w:uiPriority w:val="9"/>
    <w:rsid w:val="00FC693F"/>
    <w:rPr>
      <w:rFonts w:asciiTheme="majorHAnsi" w:cstheme="majorBidi" w:eastAsiaTheme="majorEastAsia" w:hAnsiTheme="majorHAnsi"/>
      <w:b w:val="1"/>
      <w:bCs w:val="1"/>
      <w:color w:val="4f81bd" w:themeColor="accent1"/>
      <w:sz w:val="26"/>
      <w:szCs w:val="26"/>
    </w:rPr>
  </w:style>
  <w:style w:type="character" w:styleId="Heading3Char" w:customStyle="1">
    <w:name w:val="Heading 3 Char"/>
    <w:basedOn w:val="DefaultParagraphFont"/>
    <w:link w:val="Heading3"/>
    <w:uiPriority w:val="9"/>
    <w:rsid w:val="00FC693F"/>
    <w:rPr>
      <w:rFonts w:asciiTheme="majorHAnsi" w:cstheme="majorBidi" w:eastAsiaTheme="majorEastAsia" w:hAnsiTheme="majorHAnsi"/>
      <w:b w:val="1"/>
      <w:bCs w:val="1"/>
      <w:color w:val="4f81bd" w:themeColor="accent1"/>
    </w:rPr>
  </w:style>
  <w:style w:type="paragraph" w:styleId="Title">
    <w:name w:val="Title"/>
    <w:basedOn w:val="Normal"/>
    <w:next w:val="Normal"/>
    <w:link w:val="TitleChar"/>
    <w:uiPriority w:val="10"/>
    <w:qFormat w:val="1"/>
    <w:rsid w:val="00FC693F"/>
    <w:pPr>
      <w:pBdr>
        <w:bottom w:color="4f81bd" w:space="4" w:sz="8" w:themeColor="accent1" w:val="single"/>
      </w:pBdr>
      <w:spacing w:after="300" w:line="240" w:lineRule="auto"/>
      <w:contextualSpacing w:val="1"/>
    </w:pPr>
    <w:rPr>
      <w:rFonts w:asciiTheme="majorHAnsi" w:cstheme="majorBidi" w:eastAsiaTheme="majorEastAsia" w:hAnsiTheme="majorHAnsi"/>
      <w:color w:val="17365d" w:themeColor="text2" w:themeShade="0000BF"/>
      <w:spacing w:val="5"/>
      <w:kern w:val="28"/>
      <w:sz w:val="52"/>
      <w:szCs w:val="52"/>
    </w:rPr>
  </w:style>
  <w:style w:type="character" w:styleId="TitleChar" w:customStyle="1">
    <w:name w:val="Title Char"/>
    <w:basedOn w:val="DefaultParagraphFont"/>
    <w:link w:val="Title"/>
    <w:uiPriority w:val="10"/>
    <w:rsid w:val="00FC693F"/>
    <w:rPr>
      <w:rFonts w:asciiTheme="majorHAnsi" w:cstheme="majorBidi" w:eastAsiaTheme="majorEastAsia" w:hAnsiTheme="majorHAnsi"/>
      <w:color w:val="17365d" w:themeColor="text2" w:themeShade="0000BF"/>
      <w:spacing w:val="5"/>
      <w:kern w:val="28"/>
      <w:sz w:val="52"/>
      <w:szCs w:val="52"/>
    </w:rPr>
  </w:style>
  <w:style w:type="paragraph" w:styleId="Subtitle">
    <w:name w:val="Subtitle"/>
    <w:basedOn w:val="Normal"/>
    <w:next w:val="Normal"/>
    <w:link w:val="SubtitleChar"/>
    <w:uiPriority w:val="11"/>
    <w:qFormat w:val="1"/>
    <w:rsid w:val="00FC693F"/>
    <w:pPr>
      <w:numPr>
        <w:ilvl w:val="1"/>
      </w:numPr>
    </w:pPr>
    <w:rPr>
      <w:rFonts w:asciiTheme="majorHAnsi" w:cstheme="majorBidi" w:eastAsiaTheme="majorEastAsia" w:hAnsiTheme="majorHAnsi"/>
      <w:i w:val="1"/>
      <w:iCs w:val="1"/>
      <w:color w:val="4f81bd" w:themeColor="accent1"/>
      <w:spacing w:val="15"/>
      <w:sz w:val="24"/>
      <w:szCs w:val="24"/>
    </w:rPr>
  </w:style>
  <w:style w:type="character" w:styleId="SubtitleChar" w:customStyle="1">
    <w:name w:val="Subtitle Char"/>
    <w:basedOn w:val="DefaultParagraphFont"/>
    <w:link w:val="Subtitle"/>
    <w:uiPriority w:val="11"/>
    <w:rsid w:val="00FC693F"/>
    <w:rPr>
      <w:rFonts w:asciiTheme="majorHAnsi" w:cstheme="majorBidi" w:eastAsiaTheme="majorEastAsia" w:hAnsiTheme="majorHAnsi"/>
      <w:i w:val="1"/>
      <w:iCs w:val="1"/>
      <w:color w:val="4f81bd" w:themeColor="accent1"/>
      <w:spacing w:val="15"/>
      <w:sz w:val="24"/>
      <w:szCs w:val="24"/>
    </w:rPr>
  </w:style>
  <w:style w:type="paragraph" w:styleId="ListParagraph">
    <w:name w:val="List Paragraph"/>
    <w:basedOn w:val="Normal"/>
    <w:uiPriority w:val="34"/>
    <w:qFormat w:val="1"/>
    <w:rsid w:val="00FC693F"/>
    <w:pPr>
      <w:ind w:left="720"/>
      <w:contextualSpacing w:val="1"/>
    </w:pPr>
  </w:style>
  <w:style w:type="paragraph" w:styleId="BodyText">
    <w:name w:val="Body Text"/>
    <w:basedOn w:val="Normal"/>
    <w:link w:val="BodyTextChar"/>
    <w:uiPriority w:val="99"/>
    <w:unhideWhenUsed w:val="1"/>
    <w:rsid w:val="00AA1D8D"/>
    <w:pPr>
      <w:spacing w:after="120"/>
    </w:pPr>
  </w:style>
  <w:style w:type="character" w:styleId="BodyTextChar" w:customStyle="1">
    <w:name w:val="Body Text Char"/>
    <w:basedOn w:val="DefaultParagraphFont"/>
    <w:link w:val="BodyText"/>
    <w:uiPriority w:val="99"/>
    <w:rsid w:val="00AA1D8D"/>
  </w:style>
  <w:style w:type="paragraph" w:styleId="BodyText2">
    <w:name w:val="Body Text 2"/>
    <w:basedOn w:val="Normal"/>
    <w:link w:val="BodyText2Char"/>
    <w:uiPriority w:val="99"/>
    <w:unhideWhenUsed w:val="1"/>
    <w:rsid w:val="00AA1D8D"/>
    <w:pPr>
      <w:spacing w:after="120" w:line="480" w:lineRule="auto"/>
    </w:pPr>
  </w:style>
  <w:style w:type="character" w:styleId="BodyText2Char" w:customStyle="1">
    <w:name w:val="Body Text 2 Char"/>
    <w:basedOn w:val="DefaultParagraphFont"/>
    <w:link w:val="BodyText2"/>
    <w:uiPriority w:val="99"/>
    <w:rsid w:val="00AA1D8D"/>
  </w:style>
  <w:style w:type="paragraph" w:styleId="BodyText3">
    <w:name w:val="Body Text 3"/>
    <w:basedOn w:val="Normal"/>
    <w:link w:val="BodyText3Char"/>
    <w:uiPriority w:val="99"/>
    <w:unhideWhenUsed w:val="1"/>
    <w:rsid w:val="00AA1D8D"/>
    <w:pPr>
      <w:spacing w:after="120"/>
    </w:pPr>
    <w:rPr>
      <w:sz w:val="16"/>
      <w:szCs w:val="16"/>
    </w:rPr>
  </w:style>
  <w:style w:type="character" w:styleId="BodyText3Char" w:customStyle="1">
    <w:name w:val="Body Text 3 Char"/>
    <w:basedOn w:val="DefaultParagraphFont"/>
    <w:link w:val="BodyText3"/>
    <w:uiPriority w:val="99"/>
    <w:rsid w:val="00AA1D8D"/>
    <w:rPr>
      <w:sz w:val="16"/>
      <w:szCs w:val="16"/>
    </w:rPr>
  </w:style>
  <w:style w:type="paragraph" w:styleId="List">
    <w:name w:val="List"/>
    <w:basedOn w:val="Normal"/>
    <w:uiPriority w:val="99"/>
    <w:unhideWhenUsed w:val="1"/>
    <w:rsid w:val="00AA1D8D"/>
    <w:pPr>
      <w:ind w:left="360" w:hanging="360"/>
      <w:contextualSpacing w:val="1"/>
    </w:pPr>
  </w:style>
  <w:style w:type="paragraph" w:styleId="List2">
    <w:name w:val="List 2"/>
    <w:basedOn w:val="Normal"/>
    <w:uiPriority w:val="99"/>
    <w:unhideWhenUsed w:val="1"/>
    <w:rsid w:val="00326F90"/>
    <w:pPr>
      <w:ind w:left="720" w:hanging="360"/>
      <w:contextualSpacing w:val="1"/>
    </w:pPr>
  </w:style>
  <w:style w:type="paragraph" w:styleId="List3">
    <w:name w:val="List 3"/>
    <w:basedOn w:val="Normal"/>
    <w:uiPriority w:val="99"/>
    <w:unhideWhenUsed w:val="1"/>
    <w:rsid w:val="00326F90"/>
    <w:pPr>
      <w:ind w:left="1080" w:hanging="360"/>
      <w:contextualSpacing w:val="1"/>
    </w:pPr>
  </w:style>
  <w:style w:type="paragraph" w:styleId="ListBullet">
    <w:name w:val="List Bullet"/>
    <w:basedOn w:val="Normal"/>
    <w:uiPriority w:val="99"/>
    <w:unhideWhenUsed w:val="1"/>
    <w:rsid w:val="00326F90"/>
    <w:pPr>
      <w:numPr>
        <w:numId w:val="1"/>
      </w:numPr>
      <w:contextualSpacing w:val="1"/>
    </w:pPr>
  </w:style>
  <w:style w:type="paragraph" w:styleId="ListBullet2">
    <w:name w:val="List Bullet 2"/>
    <w:basedOn w:val="Normal"/>
    <w:uiPriority w:val="99"/>
    <w:unhideWhenUsed w:val="1"/>
    <w:rsid w:val="00326F90"/>
    <w:pPr>
      <w:numPr>
        <w:numId w:val="2"/>
      </w:numPr>
      <w:contextualSpacing w:val="1"/>
    </w:pPr>
  </w:style>
  <w:style w:type="paragraph" w:styleId="ListBullet3">
    <w:name w:val="List Bullet 3"/>
    <w:basedOn w:val="Normal"/>
    <w:uiPriority w:val="99"/>
    <w:unhideWhenUsed w:val="1"/>
    <w:rsid w:val="00326F90"/>
    <w:pPr>
      <w:numPr>
        <w:numId w:val="3"/>
      </w:numPr>
      <w:contextualSpacing w:val="1"/>
    </w:pPr>
  </w:style>
  <w:style w:type="paragraph" w:styleId="ListNumber">
    <w:name w:val="List Number"/>
    <w:basedOn w:val="Normal"/>
    <w:uiPriority w:val="99"/>
    <w:unhideWhenUsed w:val="1"/>
    <w:rsid w:val="00326F90"/>
    <w:pPr>
      <w:numPr>
        <w:numId w:val="5"/>
      </w:numPr>
      <w:contextualSpacing w:val="1"/>
    </w:pPr>
  </w:style>
  <w:style w:type="paragraph" w:styleId="ListNumber2">
    <w:name w:val="List Number 2"/>
    <w:basedOn w:val="Normal"/>
    <w:uiPriority w:val="99"/>
    <w:unhideWhenUsed w:val="1"/>
    <w:rsid w:val="0029639D"/>
    <w:pPr>
      <w:numPr>
        <w:numId w:val="6"/>
      </w:numPr>
      <w:contextualSpacing w:val="1"/>
    </w:pPr>
  </w:style>
  <w:style w:type="paragraph" w:styleId="ListNumber3">
    <w:name w:val="List Number 3"/>
    <w:basedOn w:val="Normal"/>
    <w:uiPriority w:val="99"/>
    <w:unhideWhenUsed w:val="1"/>
    <w:rsid w:val="0029639D"/>
    <w:pPr>
      <w:numPr>
        <w:numId w:val="7"/>
      </w:numPr>
      <w:contextualSpacing w:val="1"/>
    </w:pPr>
  </w:style>
  <w:style w:type="paragraph" w:styleId="ListContinue">
    <w:name w:val="List Continue"/>
    <w:basedOn w:val="Normal"/>
    <w:uiPriority w:val="99"/>
    <w:unhideWhenUsed w:val="1"/>
    <w:rsid w:val="0029639D"/>
    <w:pPr>
      <w:spacing w:after="120"/>
      <w:ind w:left="360"/>
      <w:contextualSpacing w:val="1"/>
    </w:pPr>
  </w:style>
  <w:style w:type="paragraph" w:styleId="ListContinue2">
    <w:name w:val="List Continue 2"/>
    <w:basedOn w:val="Normal"/>
    <w:uiPriority w:val="99"/>
    <w:unhideWhenUsed w:val="1"/>
    <w:rsid w:val="0029639D"/>
    <w:pPr>
      <w:spacing w:after="120"/>
      <w:ind w:left="720"/>
      <w:contextualSpacing w:val="1"/>
    </w:pPr>
  </w:style>
  <w:style w:type="paragraph" w:styleId="ListContinue3">
    <w:name w:val="List Continue 3"/>
    <w:basedOn w:val="Normal"/>
    <w:uiPriority w:val="99"/>
    <w:unhideWhenUsed w:val="1"/>
    <w:rsid w:val="0029639D"/>
    <w:pPr>
      <w:spacing w:after="120"/>
      <w:ind w:left="1080"/>
      <w:contextualSpacing w:val="1"/>
    </w:pPr>
  </w:style>
  <w:style w:type="paragraph" w:styleId="MacroText">
    <w:name w:val="macro"/>
    <w:link w:val="MacroTextChar"/>
    <w:uiPriority w:val="99"/>
    <w:unhideWhenUsed w:val="1"/>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styleId="MacroTextChar" w:customStyle="1">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val="1"/>
    <w:rsid w:val="00FC693F"/>
    <w:rPr>
      <w:i w:val="1"/>
      <w:iCs w:val="1"/>
      <w:color w:val="000000" w:themeColor="text1"/>
    </w:rPr>
  </w:style>
  <w:style w:type="character" w:styleId="QuoteChar" w:customStyle="1">
    <w:name w:val="Quote Char"/>
    <w:basedOn w:val="DefaultParagraphFont"/>
    <w:link w:val="Quote"/>
    <w:uiPriority w:val="29"/>
    <w:rsid w:val="00FC693F"/>
    <w:rPr>
      <w:i w:val="1"/>
      <w:iCs w:val="1"/>
      <w:color w:val="000000" w:themeColor="text1"/>
    </w:rPr>
  </w:style>
  <w:style w:type="character" w:styleId="Heading4Char" w:customStyle="1">
    <w:name w:val="Heading 4 Char"/>
    <w:basedOn w:val="DefaultParagraphFont"/>
    <w:link w:val="Heading4"/>
    <w:uiPriority w:val="9"/>
    <w:semiHidden w:val="1"/>
    <w:rsid w:val="00FC693F"/>
    <w:rPr>
      <w:rFonts w:asciiTheme="majorHAnsi" w:cstheme="majorBidi" w:eastAsiaTheme="majorEastAsia" w:hAnsiTheme="majorHAnsi"/>
      <w:b w:val="1"/>
      <w:bCs w:val="1"/>
      <w:i w:val="1"/>
      <w:iCs w:val="1"/>
      <w:color w:val="4f81bd" w:themeColor="accent1"/>
    </w:rPr>
  </w:style>
  <w:style w:type="character" w:styleId="Heading5Char" w:customStyle="1">
    <w:name w:val="Heading 5 Char"/>
    <w:basedOn w:val="DefaultParagraphFont"/>
    <w:link w:val="Heading5"/>
    <w:uiPriority w:val="9"/>
    <w:semiHidden w:val="1"/>
    <w:rsid w:val="00FC693F"/>
    <w:rPr>
      <w:rFonts w:asciiTheme="majorHAnsi" w:cstheme="majorBidi" w:eastAsiaTheme="majorEastAsia" w:hAnsiTheme="majorHAnsi"/>
      <w:color w:val="243f60" w:themeColor="accent1" w:themeShade="00007F"/>
    </w:rPr>
  </w:style>
  <w:style w:type="character" w:styleId="Heading6Char" w:customStyle="1">
    <w:name w:val="Heading 6 Char"/>
    <w:basedOn w:val="DefaultParagraphFont"/>
    <w:link w:val="Heading6"/>
    <w:uiPriority w:val="9"/>
    <w:semiHidden w:val="1"/>
    <w:rsid w:val="00FC693F"/>
    <w:rPr>
      <w:rFonts w:asciiTheme="majorHAnsi" w:cstheme="majorBidi" w:eastAsiaTheme="majorEastAsia" w:hAnsiTheme="majorHAnsi"/>
      <w:i w:val="1"/>
      <w:iCs w:val="1"/>
      <w:color w:val="243f60" w:themeColor="accent1" w:themeShade="00007F"/>
    </w:rPr>
  </w:style>
  <w:style w:type="character" w:styleId="Heading7Char" w:customStyle="1">
    <w:name w:val="Heading 7 Char"/>
    <w:basedOn w:val="DefaultParagraphFont"/>
    <w:link w:val="Heading7"/>
    <w:uiPriority w:val="9"/>
    <w:semiHidden w:val="1"/>
    <w:rsid w:val="00FC693F"/>
    <w:rPr>
      <w:rFonts w:asciiTheme="majorHAnsi" w:cstheme="majorBidi" w:eastAsiaTheme="majorEastAsia" w:hAnsiTheme="majorHAnsi"/>
      <w:i w:val="1"/>
      <w:iCs w:val="1"/>
      <w:color w:val="404040" w:themeColor="text1" w:themeTint="0000BF"/>
    </w:rPr>
  </w:style>
  <w:style w:type="character" w:styleId="Heading8Char" w:customStyle="1">
    <w:name w:val="Heading 8 Char"/>
    <w:basedOn w:val="DefaultParagraphFont"/>
    <w:link w:val="Heading8"/>
    <w:uiPriority w:val="9"/>
    <w:semiHidden w:val="1"/>
    <w:rsid w:val="00FC693F"/>
    <w:rPr>
      <w:rFonts w:asciiTheme="majorHAnsi" w:cstheme="majorBidi" w:eastAsiaTheme="majorEastAsia" w:hAnsiTheme="majorHAnsi"/>
      <w:color w:val="4f81bd" w:themeColor="accent1"/>
      <w:sz w:val="20"/>
      <w:szCs w:val="20"/>
    </w:rPr>
  </w:style>
  <w:style w:type="character" w:styleId="Heading9Char" w:customStyle="1">
    <w:name w:val="Heading 9 Char"/>
    <w:basedOn w:val="DefaultParagraphFont"/>
    <w:link w:val="Heading9"/>
    <w:uiPriority w:val="9"/>
    <w:semiHidden w:val="1"/>
    <w:rsid w:val="00FC693F"/>
    <w:rPr>
      <w:rFonts w:asciiTheme="majorHAnsi" w:cstheme="majorBidi" w:eastAsiaTheme="majorEastAsia" w:hAnsiTheme="majorHAnsi"/>
      <w:i w:val="1"/>
      <w:iCs w:val="1"/>
      <w:color w:val="404040" w:themeColor="text1" w:themeTint="0000BF"/>
      <w:sz w:val="20"/>
      <w:szCs w:val="20"/>
    </w:rPr>
  </w:style>
  <w:style w:type="paragraph" w:styleId="Caption">
    <w:name w:val="caption"/>
    <w:basedOn w:val="Normal"/>
    <w:next w:val="Normal"/>
    <w:uiPriority w:val="35"/>
    <w:semiHidden w:val="1"/>
    <w:unhideWhenUsed w:val="1"/>
    <w:qFormat w:val="1"/>
    <w:rsid w:val="00FC693F"/>
    <w:pPr>
      <w:spacing w:line="240" w:lineRule="auto"/>
    </w:pPr>
    <w:rPr>
      <w:b w:val="1"/>
      <w:bCs w:val="1"/>
      <w:color w:val="4f81bd" w:themeColor="accent1"/>
      <w:sz w:val="18"/>
      <w:szCs w:val="18"/>
    </w:rPr>
  </w:style>
  <w:style w:type="character" w:styleId="Strong">
    <w:name w:val="Strong"/>
    <w:basedOn w:val="DefaultParagraphFont"/>
    <w:uiPriority w:val="22"/>
    <w:qFormat w:val="1"/>
    <w:rsid w:val="00FC693F"/>
    <w:rPr>
      <w:b w:val="1"/>
      <w:bCs w:val="1"/>
    </w:rPr>
  </w:style>
  <w:style w:type="character" w:styleId="Emphasis">
    <w:name w:val="Emphasis"/>
    <w:basedOn w:val="DefaultParagraphFont"/>
    <w:uiPriority w:val="20"/>
    <w:qFormat w:val="1"/>
    <w:rsid w:val="00FC693F"/>
    <w:rPr>
      <w:i w:val="1"/>
      <w:iCs w:val="1"/>
    </w:rPr>
  </w:style>
  <w:style w:type="paragraph" w:styleId="IntenseQuote">
    <w:name w:val="Intense Quote"/>
    <w:basedOn w:val="Normal"/>
    <w:next w:val="Normal"/>
    <w:link w:val="IntenseQuoteChar"/>
    <w:uiPriority w:val="30"/>
    <w:qFormat w:val="1"/>
    <w:rsid w:val="00FC693F"/>
    <w:pPr>
      <w:pBdr>
        <w:bottom w:color="4f81bd" w:space="4" w:sz="4" w:themeColor="accent1" w:val="single"/>
      </w:pBdr>
      <w:spacing w:after="280" w:before="200"/>
      <w:ind w:left="936" w:right="936"/>
    </w:pPr>
    <w:rPr>
      <w:b w:val="1"/>
      <w:bCs w:val="1"/>
      <w:i w:val="1"/>
      <w:iCs w:val="1"/>
      <w:color w:val="4f81bd" w:themeColor="accent1"/>
    </w:rPr>
  </w:style>
  <w:style w:type="character" w:styleId="IntenseQuoteChar" w:customStyle="1">
    <w:name w:val="Intense Quote Char"/>
    <w:basedOn w:val="DefaultParagraphFont"/>
    <w:link w:val="IntenseQuote"/>
    <w:uiPriority w:val="30"/>
    <w:rsid w:val="00FC693F"/>
    <w:rPr>
      <w:b w:val="1"/>
      <w:bCs w:val="1"/>
      <w:i w:val="1"/>
      <w:iCs w:val="1"/>
      <w:color w:val="4f81bd" w:themeColor="accent1"/>
    </w:rPr>
  </w:style>
  <w:style w:type="character" w:styleId="SubtleEmphasis">
    <w:name w:val="Subtle Emphasis"/>
    <w:basedOn w:val="DefaultParagraphFont"/>
    <w:uiPriority w:val="19"/>
    <w:qFormat w:val="1"/>
    <w:rsid w:val="00FC693F"/>
    <w:rPr>
      <w:i w:val="1"/>
      <w:iCs w:val="1"/>
      <w:color w:val="808080" w:themeColor="text1" w:themeTint="00007F"/>
    </w:rPr>
  </w:style>
  <w:style w:type="character" w:styleId="IntenseEmphasis">
    <w:name w:val="Intense Emphasis"/>
    <w:basedOn w:val="DefaultParagraphFont"/>
    <w:uiPriority w:val="21"/>
    <w:qFormat w:val="1"/>
    <w:rsid w:val="00FC693F"/>
    <w:rPr>
      <w:b w:val="1"/>
      <w:bCs w:val="1"/>
      <w:i w:val="1"/>
      <w:iCs w:val="1"/>
      <w:color w:val="4f81bd" w:themeColor="accent1"/>
    </w:rPr>
  </w:style>
  <w:style w:type="character" w:styleId="SubtleReference">
    <w:name w:val="Subtle Reference"/>
    <w:basedOn w:val="DefaultParagraphFont"/>
    <w:uiPriority w:val="31"/>
    <w:qFormat w:val="1"/>
    <w:rsid w:val="00FC693F"/>
    <w:rPr>
      <w:smallCaps w:val="1"/>
      <w:color w:val="c0504d" w:themeColor="accent2"/>
      <w:u w:val="single"/>
    </w:rPr>
  </w:style>
  <w:style w:type="character" w:styleId="IntenseReference">
    <w:name w:val="Intense Reference"/>
    <w:basedOn w:val="DefaultParagraphFont"/>
    <w:uiPriority w:val="32"/>
    <w:qFormat w:val="1"/>
    <w:rsid w:val="00FC693F"/>
    <w:rPr>
      <w:b w:val="1"/>
      <w:bCs w:val="1"/>
      <w:smallCaps w:val="1"/>
      <w:color w:val="c0504d" w:themeColor="accent2"/>
      <w:spacing w:val="5"/>
      <w:u w:val="single"/>
    </w:rPr>
  </w:style>
  <w:style w:type="character" w:styleId="BookTitle">
    <w:name w:val="Book Title"/>
    <w:basedOn w:val="DefaultParagraphFont"/>
    <w:uiPriority w:val="33"/>
    <w:qFormat w:val="1"/>
    <w:rsid w:val="00FC693F"/>
    <w:rPr>
      <w:b w:val="1"/>
      <w:bCs w:val="1"/>
      <w:smallCaps w:val="1"/>
      <w:spacing w:val="5"/>
    </w:rPr>
  </w:style>
  <w:style w:type="paragraph" w:styleId="TOCHeading">
    <w:name w:val="TOC Heading"/>
    <w:basedOn w:val="Heading1"/>
    <w:next w:val="Normal"/>
    <w:uiPriority w:val="39"/>
    <w:semiHidden w:val="1"/>
    <w:unhideWhenUsed w:val="1"/>
    <w:qFormat w:val="1"/>
    <w:rsid w:val="00FC693F"/>
    <w:pPr>
      <w:outlineLvl w:val="9"/>
    </w:pPr>
  </w:style>
  <w:style w:type="table" w:styleId="TableGrid">
    <w:name w:val="Table Grid"/>
    <w:basedOn w:val="TableNormal"/>
    <w:uiPriority w:val="59"/>
    <w:rsid w:val="00FC693F"/>
    <w:pPr>
      <w:spacing w:after="0" w:line="240" w:lineRule="auto"/>
    </w:p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table" w:styleId="LightShading">
    <w:name w:val="Light Shading"/>
    <w:basedOn w:val="TableNormal"/>
    <w:uiPriority w:val="60"/>
    <w:rsid w:val="00FC693F"/>
    <w:pPr>
      <w:spacing w:after="0" w:line="240" w:lineRule="auto"/>
    </w:pPr>
    <w:rPr>
      <w:color w:val="000000" w:themeColor="text1" w:themeShade="0000BF"/>
    </w:rPr>
    <w:tblPr>
      <w:tblStyleRowBandSize w:val="1"/>
      <w:tblStyleColBandSize w:val="1"/>
      <w:tblInd w:w="0.0" w:type="dxa"/>
      <w:tblBorders>
        <w:top w:color="000000" w:space="0" w:sz="8" w:themeColor="text1" w:val="single"/>
        <w:bottom w:color="000000" w:space="0" w:sz="8" w:themeColor="text1"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left w:space="0" w:sz="0" w:val="nil"/>
          <w:right w:space="0" w:sz="0" w:val="nil"/>
          <w:insideH w:space="0" w:sz="0" w:val="nil"/>
          <w:insideV w:space="0" w:sz="0" w:val="nil"/>
        </w:tcBorders>
        <w:shd w:color="auto" w:fill="c0c0c0" w:themeFill="text1" w:themeFillTint="00003F" w:val="clear"/>
      </w:tcPr>
    </w:tblStylePr>
  </w:style>
  <w:style w:type="table" w:styleId="LightShading-Accent1">
    <w:name w:val="Light Shading Accent 1"/>
    <w:basedOn w:val="TableNormal"/>
    <w:uiPriority w:val="60"/>
    <w:rsid w:val="00FC693F"/>
    <w:pPr>
      <w:spacing w:after="0" w:line="240" w:lineRule="auto"/>
    </w:pPr>
    <w:rPr>
      <w:color w:val="365f91" w:themeColor="accent1" w:themeShade="0000BF"/>
    </w:rPr>
    <w:tblPr>
      <w:tblStyleRowBandSize w:val="1"/>
      <w:tblStyleColBandSize w:val="1"/>
      <w:tblInd w:w="0.0" w:type="dxa"/>
      <w:tblBorders>
        <w:top w:color="4f81bd" w:space="0" w:sz="8" w:themeColor="accent1" w:val="single"/>
        <w:bottom w:color="4f81bd" w:space="0" w:sz="8" w:themeColor="accent1"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left w:space="0" w:sz="0" w:val="nil"/>
          <w:right w:space="0" w:sz="0" w:val="nil"/>
          <w:insideH w:space="0" w:sz="0" w:val="nil"/>
          <w:insideV w:space="0" w:sz="0" w:val="nil"/>
        </w:tcBorders>
        <w:shd w:color="auto" w:fill="d3dfee" w:themeFill="accent1" w:themeFillTint="00003F" w:val="clear"/>
      </w:tcPr>
    </w:tblStylePr>
  </w:style>
  <w:style w:type="table" w:styleId="LightShading-Accent2">
    <w:name w:val="Light Shading Accent 2"/>
    <w:basedOn w:val="TableNormal"/>
    <w:uiPriority w:val="60"/>
    <w:rsid w:val="00FC693F"/>
    <w:pPr>
      <w:spacing w:after="0" w:line="240" w:lineRule="auto"/>
    </w:pPr>
    <w:rPr>
      <w:color w:val="943634" w:themeColor="accent2" w:themeShade="0000BF"/>
    </w:rPr>
    <w:tblPr>
      <w:tblStyleRowBandSize w:val="1"/>
      <w:tblStyleColBandSize w:val="1"/>
      <w:tblInd w:w="0.0" w:type="dxa"/>
      <w:tblBorders>
        <w:top w:color="c0504d" w:space="0" w:sz="8" w:themeColor="accent2" w:val="single"/>
        <w:bottom w:color="c0504d" w:space="0" w:sz="8" w:themeColor="accent2"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la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left w:space="0" w:sz="0" w:val="nil"/>
          <w:right w:space="0" w:sz="0" w:val="nil"/>
          <w:insideH w:space="0" w:sz="0" w:val="nil"/>
          <w:insideV w:space="0" w:sz="0" w:val="nil"/>
        </w:tcBorders>
        <w:shd w:color="auto" w:fill="efd3d2" w:themeFill="accent2" w:themeFillTint="00003F" w:val="clear"/>
      </w:tcPr>
    </w:tblStylePr>
  </w:style>
  <w:style w:type="table" w:styleId="LightShading-Accent3">
    <w:name w:val="Light Shading Accent 3"/>
    <w:basedOn w:val="TableNormal"/>
    <w:uiPriority w:val="60"/>
    <w:rsid w:val="00FC693F"/>
    <w:pPr>
      <w:spacing w:after="0" w:line="240" w:lineRule="auto"/>
    </w:pPr>
    <w:rPr>
      <w:color w:val="76923c" w:themeColor="accent3" w:themeShade="0000BF"/>
    </w:rPr>
    <w:tblPr>
      <w:tblStyleRowBandSize w:val="1"/>
      <w:tblStyleColBandSize w:val="1"/>
      <w:tblInd w:w="0.0" w:type="dxa"/>
      <w:tblBorders>
        <w:top w:color="9bbb59" w:space="0" w:sz="8" w:themeColor="accent3" w:val="single"/>
        <w:bottom w:color="9bbb59" w:space="0" w:sz="8" w:themeColor="accent3"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la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left w:space="0" w:sz="0" w:val="nil"/>
          <w:right w:space="0" w:sz="0" w:val="nil"/>
          <w:insideH w:space="0" w:sz="0" w:val="nil"/>
          <w:insideV w:space="0" w:sz="0" w:val="nil"/>
        </w:tcBorders>
        <w:shd w:color="auto" w:fill="e6eed5" w:themeFill="accent3" w:themeFillTint="00003F" w:val="clear"/>
      </w:tcPr>
    </w:tblStylePr>
  </w:style>
  <w:style w:type="table" w:styleId="LightShading-Accent4">
    <w:name w:val="Light Shading Accent 4"/>
    <w:basedOn w:val="TableNormal"/>
    <w:uiPriority w:val="60"/>
    <w:rsid w:val="00FC693F"/>
    <w:pPr>
      <w:spacing w:after="0" w:line="240" w:lineRule="auto"/>
    </w:pPr>
    <w:rPr>
      <w:color w:val="5f497a" w:themeColor="accent4" w:themeShade="0000BF"/>
    </w:rPr>
    <w:tblPr>
      <w:tblStyleRowBandSize w:val="1"/>
      <w:tblStyleColBandSize w:val="1"/>
      <w:tblInd w:w="0.0" w:type="dxa"/>
      <w:tblBorders>
        <w:top w:color="8064a2" w:space="0" w:sz="8" w:themeColor="accent4" w:val="single"/>
        <w:bottom w:color="8064a2" w:space="0" w:sz="8" w:themeColor="accent4"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la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left w:space="0" w:sz="0" w:val="nil"/>
          <w:right w:space="0" w:sz="0" w:val="nil"/>
          <w:insideH w:space="0" w:sz="0" w:val="nil"/>
          <w:insideV w:space="0" w:sz="0" w:val="nil"/>
        </w:tcBorders>
        <w:shd w:color="auto" w:fill="dfd8e8" w:themeFill="accent4" w:themeFillTint="00003F" w:val="clear"/>
      </w:tcPr>
    </w:tblStylePr>
  </w:style>
  <w:style w:type="table" w:styleId="LightShading-Accent5">
    <w:name w:val="Light Shading Accent 5"/>
    <w:basedOn w:val="TableNormal"/>
    <w:uiPriority w:val="60"/>
    <w:rsid w:val="00FC693F"/>
    <w:pPr>
      <w:spacing w:after="0" w:line="240" w:lineRule="auto"/>
    </w:pPr>
    <w:rPr>
      <w:color w:val="31849b" w:themeColor="accent5" w:themeShade="0000BF"/>
    </w:rPr>
    <w:tblPr>
      <w:tblStyleRowBandSize w:val="1"/>
      <w:tblStyleColBandSize w:val="1"/>
      <w:tblInd w:w="0.0" w:type="dxa"/>
      <w:tblBorders>
        <w:top w:color="4bacc6" w:space="0" w:sz="8" w:themeColor="accent5" w:val="single"/>
        <w:bottom w:color="4bacc6" w:space="0" w:sz="8" w:themeColor="accent5"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la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left w:space="0" w:sz="0" w:val="nil"/>
          <w:right w:space="0" w:sz="0" w:val="nil"/>
          <w:insideH w:space="0" w:sz="0" w:val="nil"/>
          <w:insideV w:space="0" w:sz="0" w:val="nil"/>
        </w:tcBorders>
        <w:shd w:color="auto" w:fill="d2eaf1" w:themeFill="accent5" w:themeFillTint="00003F" w:val="clear"/>
      </w:tcPr>
    </w:tblStylePr>
  </w:style>
  <w:style w:type="table" w:styleId="LightShading-Accent6">
    <w:name w:val="Light Shading Accent 6"/>
    <w:basedOn w:val="TableNormal"/>
    <w:uiPriority w:val="60"/>
    <w:rsid w:val="00FC693F"/>
    <w:pPr>
      <w:spacing w:after="0" w:line="240" w:lineRule="auto"/>
    </w:pPr>
    <w:rPr>
      <w:color w:val="e36c0a" w:themeColor="accent6" w:themeShade="0000BF"/>
    </w:rPr>
    <w:tblPr>
      <w:tblStyleRowBandSize w:val="1"/>
      <w:tblStyleColBandSize w:val="1"/>
      <w:tblInd w:w="0.0" w:type="dxa"/>
      <w:tblBorders>
        <w:top w:color="f79646" w:space="0" w:sz="8" w:themeColor="accent6" w:val="single"/>
        <w:bottom w:color="f79646" w:space="0" w:sz="8" w:themeColor="accent6"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la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fde4d0" w:themeFill="accent6" w:themeFillTint="00003F" w:val="clear"/>
      </w:tcPr>
    </w:tblStylePr>
    <w:tblStylePr w:type="band1Horz">
      <w:tblPr/>
      <w:tcPr>
        <w:tcBorders>
          <w:left w:space="0" w:sz="0" w:val="nil"/>
          <w:right w:space="0" w:sz="0" w:val="nil"/>
          <w:insideH w:space="0" w:sz="0" w:val="nil"/>
          <w:insideV w:space="0" w:sz="0" w:val="nil"/>
        </w:tcBorders>
        <w:shd w:color="auto" w:fill="fde4d0" w:themeFill="accent6" w:themeFillTint="00003F" w:val="clear"/>
      </w:tcPr>
    </w:tblStylePr>
  </w:style>
  <w:style w:type="table" w:styleId="LightList">
    <w:name w:val="Light List"/>
    <w:basedOn w:val="TableNormal"/>
    <w:uiPriority w:val="61"/>
    <w:rsid w:val="00FC693F"/>
    <w:pPr>
      <w:spacing w:after="0" w:line="240" w:lineRule="auto"/>
    </w:p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000000" w:themeFill="text1" w:val="clear"/>
      </w:tcPr>
    </w:tblStylePr>
    <w:tblStylePr w:type="lastRow">
      <w:pPr>
        <w:spacing w:after="0" w:before="0" w:line="240" w:lineRule="auto"/>
      </w:pPr>
      <w:rPr>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tcBorders>
      </w:tcPr>
    </w:tblStylePr>
    <w:tblStylePr w:type="firstCol">
      <w:rPr>
        <w:b w:val="1"/>
        <w:bCs w:val="1"/>
      </w:rPr>
    </w:tblStylePr>
    <w:tblStylePr w:type="lastCol">
      <w:rPr>
        <w:b w:val="1"/>
        <w:bCs w:val="1"/>
      </w:r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4f81bd" w:themeFill="accent1" w:val="clear"/>
      </w:tcPr>
    </w:tblStylePr>
    <w:tblStylePr w:type="lastRow">
      <w:pPr>
        <w:spacing w:after="0" w:before="0" w:line="240" w:lineRule="auto"/>
      </w:pPr>
      <w:rPr>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tcBorders>
      </w:tcPr>
    </w:tblStylePr>
    <w:tblStylePr w:type="firstCol">
      <w:rPr>
        <w:b w:val="1"/>
        <w:bCs w:val="1"/>
      </w:rPr>
    </w:tblStylePr>
    <w:tblStylePr w:type="lastCol">
      <w:rPr>
        <w:b w:val="1"/>
        <w:bCs w:val="1"/>
      </w:r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c0504d" w:themeFill="accent2" w:val="clear"/>
      </w:tcPr>
    </w:tblStylePr>
    <w:tblStylePr w:type="lastRow">
      <w:pPr>
        <w:spacing w:after="0" w:before="0" w:line="240" w:lineRule="auto"/>
      </w:pPr>
      <w:rPr>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tcBorders>
      </w:tcPr>
    </w:tblStylePr>
    <w:tblStylePr w:type="firstCol">
      <w:rPr>
        <w:b w:val="1"/>
        <w:bCs w:val="1"/>
      </w:rPr>
    </w:tblStylePr>
    <w:tblStylePr w:type="lastCol">
      <w:rPr>
        <w:b w:val="1"/>
        <w:bCs w:val="1"/>
      </w:r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9bbb59" w:themeFill="accent3" w:val="clear"/>
      </w:tcPr>
    </w:tblStylePr>
    <w:tblStylePr w:type="lastRow">
      <w:pPr>
        <w:spacing w:after="0" w:before="0" w:line="240" w:lineRule="auto"/>
      </w:pPr>
      <w:rPr>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tcBorders>
      </w:tcPr>
    </w:tblStylePr>
    <w:tblStylePr w:type="firstCol">
      <w:rPr>
        <w:b w:val="1"/>
        <w:bCs w:val="1"/>
      </w:rPr>
    </w:tblStylePr>
    <w:tblStylePr w:type="lastCol">
      <w:rPr>
        <w:b w:val="1"/>
        <w:bCs w:val="1"/>
      </w:r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8064a2" w:themeFill="accent4" w:val="clear"/>
      </w:tcPr>
    </w:tblStylePr>
    <w:tblStylePr w:type="lastRow">
      <w:pPr>
        <w:spacing w:after="0" w:before="0" w:line="240" w:lineRule="auto"/>
      </w:pPr>
      <w:rPr>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tcBorders>
      </w:tcPr>
    </w:tblStylePr>
    <w:tblStylePr w:type="firstCol">
      <w:rPr>
        <w:b w:val="1"/>
        <w:bCs w:val="1"/>
      </w:rPr>
    </w:tblStylePr>
    <w:tblStylePr w:type="lastCol">
      <w:rPr>
        <w:b w:val="1"/>
        <w:bCs w:val="1"/>
      </w:r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4bacc6" w:themeFill="accent5" w:val="clear"/>
      </w:tcPr>
    </w:tblStylePr>
    <w:tblStylePr w:type="lastRow">
      <w:pPr>
        <w:spacing w:after="0" w:before="0" w:line="240" w:lineRule="auto"/>
      </w:pPr>
      <w:rPr>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tcBorders>
      </w:tcPr>
    </w:tblStylePr>
    <w:tblStylePr w:type="firstCol">
      <w:rPr>
        <w:b w:val="1"/>
        <w:bCs w:val="1"/>
      </w:rPr>
    </w:tblStylePr>
    <w:tblStylePr w:type="lastCol">
      <w:rPr>
        <w:b w:val="1"/>
        <w:bCs w:val="1"/>
      </w:r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f79646" w:themeFill="accent6" w:val="clear"/>
      </w:tcPr>
    </w:tblStylePr>
    <w:tblStylePr w:type="lastRow">
      <w:pPr>
        <w:spacing w:after="0" w:before="0" w:line="240" w:lineRule="auto"/>
      </w:pPr>
      <w:rPr>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tcBorders>
      </w:tcPr>
    </w:tblStylePr>
    <w:tblStylePr w:type="firstCol">
      <w:rPr>
        <w:b w:val="1"/>
        <w:bCs w:val="1"/>
      </w:rPr>
    </w:tblStylePr>
    <w:tblStylePr w:type="lastCol">
      <w:rPr>
        <w:b w:val="1"/>
        <w:bCs w:val="1"/>
      </w:r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style>
  <w:style w:type="table" w:styleId="LightGrid">
    <w:name w:val="Light Grid"/>
    <w:basedOn w:val="TableNormal"/>
    <w:uiPriority w:val="62"/>
    <w:rsid w:val="00CB0664"/>
    <w:pPr>
      <w:spacing w:after="0" w:line="240" w:lineRule="auto"/>
    </w:p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18" w:themeColor="text1" w:val="single"/>
          <w:right w:color="000000" w:space="0" w:sz="8" w:themeColor="text1" w:val="single"/>
          <w:insideH w:space="0" w:sz="0" w:val="nil"/>
          <w:insideV w:color="000000" w:space="0" w:sz="8" w:themeColor="tex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insideH w:space="0" w:sz="0" w:val="nil"/>
          <w:insideV w:color="000000" w:space="0" w:sz="8" w:themeColor="tex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shd w:color="auto" w:fill="c0c0c0" w:themeFill="text1" w:themeFillTint="00003F" w:val="clear"/>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shd w:color="auto" w:fill="c0c0c0" w:themeFill="text1" w:themeFillTint="00003F" w:val="clear"/>
      </w:tcPr>
    </w:tblStylePr>
    <w:tblStylePr w:type="band2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18" w:themeColor="accent1" w:val="single"/>
          <w:right w:color="4f81bd" w:space="0" w:sz="8" w:themeColor="accent1" w:val="single"/>
          <w:insideH w:space="0" w:sz="0" w:val="nil"/>
          <w:insideV w:color="4f81bd" w:space="0" w:sz="8" w:themeColor="accen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insideH w:space="0" w:sz="0" w:val="nil"/>
          <w:insideV w:color="4f81bd" w:space="0" w:sz="8" w:themeColor="accen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shd w:color="auto" w:fill="d3dfee" w:themeFill="accent1" w:themeFillTint="00003F" w:val="clear"/>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shd w:color="auto" w:fill="d3dfee" w:themeFill="accent1" w:themeFillTint="00003F" w:val="clear"/>
      </w:tcPr>
    </w:tblStylePr>
    <w:tblStylePr w:type="band2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18" w:themeColor="accent2" w:val="single"/>
          <w:right w:color="c0504d" w:space="0" w:sz="8" w:themeColor="accent2" w:val="single"/>
          <w:insideH w:space="0" w:sz="0" w:val="nil"/>
          <w:insideV w:color="c0504d" w:space="0" w:sz="8" w:themeColor="accent2"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insideH w:space="0" w:sz="0" w:val="nil"/>
          <w:insideV w:color="c0504d" w:space="0" w:sz="8" w:themeColor="accent2"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shd w:color="auto" w:fill="efd3d2" w:themeFill="accent2" w:themeFillTint="00003F" w:val="clear"/>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shd w:color="auto" w:fill="efd3d2" w:themeFill="accent2" w:themeFillTint="00003F" w:val="clear"/>
      </w:tcPr>
    </w:tblStylePr>
    <w:tblStylePr w:type="band2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18" w:themeColor="accent3" w:val="single"/>
          <w:right w:color="9bbb59" w:space="0" w:sz="8" w:themeColor="accent3" w:val="single"/>
          <w:insideH w:space="0" w:sz="0" w:val="nil"/>
          <w:insideV w:color="9bbb59" w:space="0" w:sz="8" w:themeColor="accent3"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insideH w:space="0" w:sz="0" w:val="nil"/>
          <w:insideV w:color="9bbb59" w:space="0" w:sz="8" w:themeColor="accent3"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shd w:color="auto" w:fill="e6eed5" w:themeFill="accent3" w:themeFillTint="00003F" w:val="clear"/>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shd w:color="auto" w:fill="e6eed5" w:themeFill="accent3" w:themeFillTint="00003F" w:val="clear"/>
      </w:tcPr>
    </w:tblStylePr>
    <w:tblStylePr w:type="band2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18" w:themeColor="accent4" w:val="single"/>
          <w:right w:color="8064a2" w:space="0" w:sz="8" w:themeColor="accent4" w:val="single"/>
          <w:insideH w:space="0" w:sz="0" w:val="nil"/>
          <w:insideV w:color="8064a2" w:space="0" w:sz="8" w:themeColor="accent4"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insideH w:space="0" w:sz="0" w:val="nil"/>
          <w:insideV w:color="8064a2" w:space="0" w:sz="8" w:themeColor="accent4"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shd w:color="auto" w:fill="dfd8e8" w:themeFill="accent4" w:themeFillTint="00003F" w:val="clear"/>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shd w:color="auto" w:fill="dfd8e8" w:themeFill="accent4" w:themeFillTint="00003F" w:val="clear"/>
      </w:tcPr>
    </w:tblStylePr>
    <w:tblStylePr w:type="band2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18" w:themeColor="accent5" w:val="single"/>
          <w:right w:color="4bacc6" w:space="0" w:sz="8" w:themeColor="accent5" w:val="single"/>
          <w:insideH w:space="0" w:sz="0" w:val="nil"/>
          <w:insideV w:color="4bacc6" w:space="0" w:sz="8" w:themeColor="accent5"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insideH w:space="0" w:sz="0" w:val="nil"/>
          <w:insideV w:color="4bacc6" w:space="0" w:sz="8" w:themeColor="accent5"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shd w:color="auto" w:fill="d2eaf1" w:themeFill="accent5" w:themeFillTint="00003F" w:val="clear"/>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shd w:color="auto" w:fill="d2eaf1" w:themeFill="accent5" w:themeFillTint="00003F" w:val="clear"/>
      </w:tcPr>
    </w:tblStylePr>
    <w:tblStylePr w:type="band2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18" w:themeColor="accent6" w:val="single"/>
          <w:right w:color="f79646" w:space="0" w:sz="8" w:themeColor="accent6" w:val="single"/>
          <w:insideH w:space="0" w:sz="0" w:val="nil"/>
          <w:insideV w:color="f79646" w:space="0" w:sz="8" w:themeColor="accent6"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insideH w:space="0" w:sz="0" w:val="nil"/>
          <w:insideV w:color="f79646" w:space="0" w:sz="8" w:themeColor="accent6"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shd w:color="auto" w:fill="fde4d0" w:themeFill="accent6" w:themeFillTint="00003F" w:val="clear"/>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shd w:color="auto" w:fill="fde4d0" w:themeFill="accent6" w:themeFillTint="00003F" w:val="clear"/>
      </w:tcPr>
    </w:tblStylePr>
    <w:tblStylePr w:type="band2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0" w:type="dxa"/>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shd w:color="auto" w:fill="000000" w:themeFill="text1" w:val="clear"/>
      </w:tcPr>
    </w:tblStylePr>
    <w:tblStylePr w:type="lastRow">
      <w:pPr>
        <w:spacing w:after="0" w:before="0" w:line="240" w:lineRule="auto"/>
      </w:pPr>
      <w:rPr>
        <w:b w:val="1"/>
        <w:bCs w:val="1"/>
      </w:rPr>
      <w:tblPr/>
      <w:tcPr>
        <w:tcBorders>
          <w:top w:color="404040" w:space="0" w:sz="6" w:themeColor="text1" w:themeTint="0000BF" w:val="doub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c0c0c0" w:themeFill="text1" w:themeFillTint="00003F" w:val="clear"/>
      </w:tcPr>
    </w:tblStylePr>
    <w:tblStylePr w:type="band1Horz">
      <w:tblPr/>
      <w:tcPr>
        <w:tcBorders>
          <w:insideH w:space="0" w:sz="0" w:val="nil"/>
          <w:insideV w:space="0" w:sz="0" w:val="nil"/>
        </w:tcBorders>
        <w:shd w:color="auto" w:fill="c0c0c0" w:themeFill="text1" w:themeFillTint="00003F" w:val="clear"/>
      </w:tcPr>
    </w:tblStylePr>
    <w:tblStylePr w:type="band2Horz">
      <w:tblPr/>
      <w:tcPr>
        <w:tcBorders>
          <w:insideH w:space="0" w:sz="0" w:val="nil"/>
          <w:insideV w:space="0" w:sz="0"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0" w:type="dxa"/>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shd w:color="auto" w:fill="4f81bd" w:themeFill="accent1" w:val="clear"/>
      </w:tcPr>
    </w:tblStylePr>
    <w:tblStylePr w:type="lastRow">
      <w:pPr>
        <w:spacing w:after="0" w:before="0" w:line="240" w:lineRule="auto"/>
      </w:pPr>
      <w:rPr>
        <w:b w:val="1"/>
        <w:bCs w:val="1"/>
      </w:rPr>
      <w:tblPr/>
      <w:tcPr>
        <w:tcBorders>
          <w:top w:color="7ba0cd" w:space="0" w:sz="6" w:themeColor="accent1" w:themeTint="0000BF" w:val="doub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3dfee" w:themeFill="accent1" w:themeFillTint="00003F" w:val="clear"/>
      </w:tcPr>
    </w:tblStylePr>
    <w:tblStylePr w:type="band1Horz">
      <w:tblPr/>
      <w:tcPr>
        <w:tcBorders>
          <w:insideH w:space="0" w:sz="0" w:val="nil"/>
          <w:insideV w:space="0" w:sz="0" w:val="nil"/>
        </w:tcBorders>
        <w:shd w:color="auto" w:fill="d3dfee" w:themeFill="accent1" w:themeFillTint="00003F" w:val="clear"/>
      </w:tcPr>
    </w:tblStylePr>
    <w:tblStylePr w:type="band2Horz">
      <w:tblPr/>
      <w:tcPr>
        <w:tcBorders>
          <w:insideH w:space="0" w:sz="0" w:val="nil"/>
          <w:insideV w:space="0" w:sz="0"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0" w:type="dxa"/>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space="0" w:sz="0" w:val="nil"/>
          <w:insideV w:space="0" w:sz="0" w:val="nil"/>
        </w:tcBorders>
        <w:shd w:color="auto" w:fill="c0504d" w:themeFill="accent2" w:val="clear"/>
      </w:tcPr>
    </w:tblStylePr>
    <w:tblStylePr w:type="lastRow">
      <w:pPr>
        <w:spacing w:after="0" w:before="0" w:line="240" w:lineRule="auto"/>
      </w:pPr>
      <w:rPr>
        <w:b w:val="1"/>
        <w:bCs w:val="1"/>
      </w:rPr>
      <w:tblPr/>
      <w:tcPr>
        <w:tcBorders>
          <w:top w:color="cf7b79" w:space="0" w:sz="6" w:themeColor="accent2" w:themeTint="0000BF" w:val="double"/>
          <w:left w:color="cf7b79" w:space="0" w:sz="8" w:themeColor="accent2" w:themeTint="0000BF" w:val="single"/>
          <w:bottom w:color="cf7b79" w:space="0" w:sz="8" w:themeColor="accent2" w:themeTint="0000BF" w:val="single"/>
          <w:right w:color="cf7b79" w:space="0" w:sz="8" w:themeColor="accent2"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fd3d2" w:themeFill="accent2" w:themeFillTint="00003F" w:val="clear"/>
      </w:tcPr>
    </w:tblStylePr>
    <w:tblStylePr w:type="band1Horz">
      <w:tblPr/>
      <w:tcPr>
        <w:tcBorders>
          <w:insideH w:space="0" w:sz="0" w:val="nil"/>
          <w:insideV w:space="0" w:sz="0" w:val="nil"/>
        </w:tcBorders>
        <w:shd w:color="auto" w:fill="efd3d2" w:themeFill="accent2" w:themeFillTint="00003F" w:val="clear"/>
      </w:tcPr>
    </w:tblStylePr>
    <w:tblStylePr w:type="band2Horz">
      <w:tblPr/>
      <w:tcPr>
        <w:tcBorders>
          <w:insideH w:space="0" w:sz="0" w:val="nil"/>
          <w:insideV w:space="0" w:sz="0"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0" w:type="dxa"/>
      <w:tbl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color="b3cc82" w:space="0" w:sz="8" w:themeColor="accent3"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space="0" w:sz="0" w:val="nil"/>
          <w:insideV w:space="0" w:sz="0" w:val="nil"/>
        </w:tcBorders>
        <w:shd w:color="auto" w:fill="9bbb59" w:themeFill="accent3" w:val="clear"/>
      </w:tcPr>
    </w:tblStylePr>
    <w:tblStylePr w:type="lastRow">
      <w:pPr>
        <w:spacing w:after="0" w:before="0" w:line="240" w:lineRule="auto"/>
      </w:pPr>
      <w:rPr>
        <w:b w:val="1"/>
        <w:bCs w:val="1"/>
      </w:rPr>
      <w:tblPr/>
      <w:tcPr>
        <w:tcBorders>
          <w:top w:color="b3cc82" w:space="0" w:sz="6" w:themeColor="accent3" w:themeTint="0000BF" w:val="double"/>
          <w:left w:color="b3cc82" w:space="0" w:sz="8" w:themeColor="accent3" w:themeTint="0000BF" w:val="single"/>
          <w:bottom w:color="b3cc82" w:space="0" w:sz="8" w:themeColor="accent3" w:themeTint="0000BF" w:val="single"/>
          <w:right w:color="b3cc82" w:space="0" w:sz="8" w:themeColor="accent3"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6eed5" w:themeFill="accent3" w:themeFillTint="00003F" w:val="clear"/>
      </w:tcPr>
    </w:tblStylePr>
    <w:tblStylePr w:type="band1Horz">
      <w:tblPr/>
      <w:tcPr>
        <w:tcBorders>
          <w:insideH w:space="0" w:sz="0" w:val="nil"/>
          <w:insideV w:space="0" w:sz="0" w:val="nil"/>
        </w:tcBorders>
        <w:shd w:color="auto" w:fill="e6eed5" w:themeFill="accent3" w:themeFillTint="00003F" w:val="clear"/>
      </w:tcPr>
    </w:tblStylePr>
    <w:tblStylePr w:type="band2Horz">
      <w:tblPr/>
      <w:tcPr>
        <w:tcBorders>
          <w:insideH w:space="0" w:sz="0" w:val="nil"/>
          <w:insideV w:space="0" w:sz="0"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0" w:type="dxa"/>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space="0" w:sz="0" w:val="nil"/>
          <w:insideV w:space="0" w:sz="0" w:val="nil"/>
        </w:tcBorders>
        <w:shd w:color="auto" w:fill="8064a2" w:themeFill="accent4" w:val="clear"/>
      </w:tcPr>
    </w:tblStylePr>
    <w:tblStylePr w:type="lastRow">
      <w:pPr>
        <w:spacing w:after="0" w:before="0" w:line="240" w:lineRule="auto"/>
      </w:pPr>
      <w:rPr>
        <w:b w:val="1"/>
        <w:bCs w:val="1"/>
      </w:rPr>
      <w:tblPr/>
      <w:tcPr>
        <w:tcBorders>
          <w:top w:color="9f8ab9" w:space="0" w:sz="6" w:themeColor="accent4" w:themeTint="0000BF" w:val="double"/>
          <w:left w:color="9f8ab9" w:space="0" w:sz="8" w:themeColor="accent4" w:themeTint="0000BF" w:val="single"/>
          <w:bottom w:color="9f8ab9" w:space="0" w:sz="8" w:themeColor="accent4" w:themeTint="0000BF" w:val="single"/>
          <w:right w:color="9f8ab9" w:space="0" w:sz="8" w:themeColor="accent4"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fd8e8" w:themeFill="accent4" w:themeFillTint="00003F" w:val="clear"/>
      </w:tcPr>
    </w:tblStylePr>
    <w:tblStylePr w:type="band1Horz">
      <w:tblPr/>
      <w:tcPr>
        <w:tcBorders>
          <w:insideH w:space="0" w:sz="0" w:val="nil"/>
          <w:insideV w:space="0" w:sz="0" w:val="nil"/>
        </w:tcBorders>
        <w:shd w:color="auto" w:fill="dfd8e8" w:themeFill="accent4" w:themeFillTint="00003F" w:val="clear"/>
      </w:tcPr>
    </w:tblStylePr>
    <w:tblStylePr w:type="band2Horz">
      <w:tblPr/>
      <w:tcPr>
        <w:tcBorders>
          <w:insideH w:space="0" w:sz="0" w:val="nil"/>
          <w:insideV w:space="0" w:sz="0"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0" w:type="dxa"/>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space="0" w:sz="0" w:val="nil"/>
          <w:insideV w:space="0" w:sz="0" w:val="nil"/>
        </w:tcBorders>
        <w:shd w:color="auto" w:fill="4bacc6" w:themeFill="accent5" w:val="clear"/>
      </w:tcPr>
    </w:tblStylePr>
    <w:tblStylePr w:type="lastRow">
      <w:pPr>
        <w:spacing w:after="0" w:before="0" w:line="240" w:lineRule="auto"/>
      </w:pPr>
      <w:rPr>
        <w:b w:val="1"/>
        <w:bCs w:val="1"/>
      </w:rPr>
      <w:tblPr/>
      <w:tcPr>
        <w:tcBorders>
          <w:top w:color="78c0d4" w:space="0" w:sz="6" w:themeColor="accent5" w:themeTint="0000BF" w:val="double"/>
          <w:left w:color="78c0d4" w:space="0" w:sz="8" w:themeColor="accent5" w:themeTint="0000BF" w:val="single"/>
          <w:bottom w:color="78c0d4" w:space="0" w:sz="8" w:themeColor="accent5" w:themeTint="0000BF" w:val="single"/>
          <w:right w:color="78c0d4" w:space="0" w:sz="8" w:themeColor="accent5"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2eaf1" w:themeFill="accent5" w:themeFillTint="00003F" w:val="clear"/>
      </w:tcPr>
    </w:tblStylePr>
    <w:tblStylePr w:type="band1Horz">
      <w:tblPr/>
      <w:tcPr>
        <w:tcBorders>
          <w:insideH w:space="0" w:sz="0" w:val="nil"/>
          <w:insideV w:space="0" w:sz="0" w:val="nil"/>
        </w:tcBorders>
        <w:shd w:color="auto" w:fill="d2eaf1" w:themeFill="accent5" w:themeFillTint="00003F" w:val="clear"/>
      </w:tcPr>
    </w:tblStylePr>
    <w:tblStylePr w:type="band2Horz">
      <w:tblPr/>
      <w:tcPr>
        <w:tcBorders>
          <w:insideH w:space="0" w:sz="0" w:val="nil"/>
          <w:insideV w:space="0" w:sz="0"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0" w:type="dxa"/>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space="0" w:sz="0" w:val="nil"/>
          <w:insideV w:space="0" w:sz="0" w:val="nil"/>
        </w:tcBorders>
        <w:shd w:color="auto" w:fill="f79646" w:themeFill="accent6" w:val="clear"/>
      </w:tcPr>
    </w:tblStylePr>
    <w:tblStylePr w:type="lastRow">
      <w:pPr>
        <w:spacing w:after="0" w:before="0" w:line="240" w:lineRule="auto"/>
      </w:pPr>
      <w:rPr>
        <w:b w:val="1"/>
        <w:bCs w:val="1"/>
      </w:rPr>
      <w:tblPr/>
      <w:tcPr>
        <w:tcBorders>
          <w:top w:color="f9b074" w:space="0" w:sz="6" w:themeColor="accent6" w:themeTint="0000BF" w:val="double"/>
          <w:left w:color="f9b074" w:space="0" w:sz="8" w:themeColor="accent6" w:themeTint="0000BF" w:val="single"/>
          <w:bottom w:color="f9b074" w:space="0" w:sz="8" w:themeColor="accent6" w:themeTint="0000BF" w:val="single"/>
          <w:right w:color="f9b074" w:space="0" w:sz="8" w:themeColor="accent6"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fde4d0" w:themeFill="accent6" w:themeFillTint="00003F" w:val="clear"/>
      </w:tcPr>
    </w:tblStylePr>
    <w:tblStylePr w:type="band1Horz">
      <w:tblPr/>
      <w:tcPr>
        <w:tcBorders>
          <w:insideH w:space="0" w:sz="0" w:val="nil"/>
          <w:insideV w:space="0" w:sz="0" w:val="nil"/>
        </w:tcBorders>
        <w:shd w:color="auto" w:fill="fde4d0" w:themeFill="accent6" w:themeFillTint="00003F" w:val="clear"/>
      </w:tcPr>
    </w:tblStylePr>
    <w:tblStylePr w:type="band2Horz">
      <w:tblPr/>
      <w:tcPr>
        <w:tcBorders>
          <w:insideH w:space="0" w:sz="0" w:val="nil"/>
          <w:insideV w:space="0" w:sz="0"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000000" w:themeFill="tex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000000" w:themeFill="tex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000000" w:themeFill="tex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f81bd" w:themeFill="accen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f81bd" w:themeFill="accen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f81bd" w:themeFill="accen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c0504d" w:themeFill="accent2"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c0504d" w:themeFill="accent2"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c0504d" w:themeFill="accent2"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9bbb59" w:themeFill="accent3"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9bbb59" w:themeFill="accent3"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9bbb59" w:themeFill="accent3"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8064a2" w:themeFill="accent4"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8064a2" w:themeFill="accent4"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8064a2" w:themeFill="accent4"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bacc6" w:themeFill="accent5"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bacc6" w:themeFill="accent5"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bacc6" w:themeFill="accent5"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f79646" w:themeFill="accent6"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f79646" w:themeFill="accent6"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f79646" w:themeFill="accent6"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0" w:type="dxa"/>
      <w:tblBorders>
        <w:top w:color="000000" w:space="0" w:sz="8" w:themeColor="text1" w:val="single"/>
        <w:bottom w:color="000000" w:space="0" w:sz="8" w:themeColor="text1"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000000" w:space="0" w:sz="8" w:themeColor="text1" w:val="single"/>
        </w:tcBorders>
      </w:tcPr>
    </w:tblStylePr>
    <w:tblStylePr w:type="lastRow">
      <w:rPr>
        <w:b w:val="1"/>
        <w:bCs w:val="1"/>
        <w:color w:val="1f497d" w:themeColor="text2"/>
      </w:rPr>
      <w:tblPr/>
      <w:tcPr>
        <w:tcBorders>
          <w:top w:color="000000" w:space="0" w:sz="8" w:themeColor="text1" w:val="single"/>
          <w:bottom w:color="000000" w:space="0" w:sz="8" w:themeColor="text1" w:val="single"/>
        </w:tcBorders>
      </w:tcPr>
    </w:tblStylePr>
    <w:tblStylePr w:type="firstCol">
      <w:rPr>
        <w:b w:val="1"/>
        <w:bCs w:val="1"/>
      </w:rPr>
    </w:tblStylePr>
    <w:tblStylePr w:type="lastCol">
      <w:rPr>
        <w:b w:val="1"/>
        <w:bCs w:val="1"/>
      </w:rPr>
      <w:tblPr/>
      <w:tcPr>
        <w:tcBorders>
          <w:top w:color="000000" w:space="0" w:sz="8" w:themeColor="text1" w:val="single"/>
          <w:bottom w:color="000000" w:space="0" w:sz="8" w:themeColor="text1" w:val="single"/>
        </w:tcBorders>
      </w:tcPr>
    </w:tblStylePr>
    <w:tblStylePr w:type="band1Vert">
      <w:tblPr/>
      <w:tcPr>
        <w:shd w:color="auto" w:fill="c0c0c0" w:themeFill="text1" w:themeFillTint="00003F" w:val="clear"/>
      </w:tcPr>
    </w:tblStylePr>
    <w:tblStylePr w:type="band1Horz">
      <w:tblPr/>
      <w:tcPr>
        <w:shd w:color="auto" w:fill="c0c0c0" w:themeFill="text1" w:themeFillTint="00003F" w:val="clear"/>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0" w:type="dxa"/>
      <w:tblBorders>
        <w:top w:color="4f81bd" w:space="0" w:sz="8" w:themeColor="accent1" w:val="single"/>
        <w:bottom w:color="4f81bd" w:space="0" w:sz="8" w:themeColor="accent1"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4f81bd" w:space="0" w:sz="8" w:themeColor="accent1" w:val="single"/>
        </w:tcBorders>
      </w:tcPr>
    </w:tblStylePr>
    <w:tblStylePr w:type="lastRow">
      <w:rPr>
        <w:b w:val="1"/>
        <w:bCs w:val="1"/>
        <w:color w:val="1f497d" w:themeColor="text2"/>
      </w:rPr>
      <w:tblPr/>
      <w:tcPr>
        <w:tcBorders>
          <w:top w:color="4f81bd" w:space="0" w:sz="8" w:themeColor="accent1" w:val="single"/>
          <w:bottom w:color="4f81bd" w:space="0" w:sz="8" w:themeColor="accent1" w:val="single"/>
        </w:tcBorders>
      </w:tcPr>
    </w:tblStylePr>
    <w:tblStylePr w:type="firstCol">
      <w:rPr>
        <w:b w:val="1"/>
        <w:bCs w:val="1"/>
      </w:rPr>
    </w:tblStylePr>
    <w:tblStylePr w:type="lastCol">
      <w:rPr>
        <w:b w:val="1"/>
        <w:bCs w:val="1"/>
      </w:rPr>
      <w:tblPr/>
      <w:tcPr>
        <w:tcBorders>
          <w:top w:color="4f81bd" w:space="0" w:sz="8" w:themeColor="accent1" w:val="single"/>
          <w:bottom w:color="4f81bd" w:space="0" w:sz="8" w:themeColor="accent1" w:val="single"/>
        </w:tcBorders>
      </w:tcPr>
    </w:tblStylePr>
    <w:tblStylePr w:type="band1Vert">
      <w:tblPr/>
      <w:tcPr>
        <w:shd w:color="auto" w:fill="d3dfee" w:themeFill="accent1" w:themeFillTint="00003F" w:val="clear"/>
      </w:tcPr>
    </w:tblStylePr>
    <w:tblStylePr w:type="band1Horz">
      <w:tblPr/>
      <w:tcPr>
        <w:shd w:color="auto" w:fill="d3dfee" w:themeFill="accent1" w:themeFillTint="00003F" w:val="clear"/>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0" w:type="dxa"/>
      <w:tblBorders>
        <w:top w:color="c0504d" w:space="0" w:sz="8" w:themeColor="accent2" w:val="single"/>
        <w:bottom w:color="c0504d" w:space="0" w:sz="8" w:themeColor="accent2"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c0504d" w:space="0" w:sz="8" w:themeColor="accent2" w:val="single"/>
        </w:tcBorders>
      </w:tcPr>
    </w:tblStylePr>
    <w:tblStylePr w:type="lastRow">
      <w:rPr>
        <w:b w:val="1"/>
        <w:bCs w:val="1"/>
        <w:color w:val="1f497d" w:themeColor="text2"/>
      </w:rPr>
      <w:tblPr/>
      <w:tcPr>
        <w:tcBorders>
          <w:top w:color="c0504d" w:space="0" w:sz="8" w:themeColor="accent2" w:val="single"/>
          <w:bottom w:color="c0504d" w:space="0" w:sz="8" w:themeColor="accent2" w:val="single"/>
        </w:tcBorders>
      </w:tcPr>
    </w:tblStylePr>
    <w:tblStylePr w:type="firstCol">
      <w:rPr>
        <w:b w:val="1"/>
        <w:bCs w:val="1"/>
      </w:rPr>
    </w:tblStylePr>
    <w:tblStylePr w:type="lastCol">
      <w:rPr>
        <w:b w:val="1"/>
        <w:bCs w:val="1"/>
      </w:rPr>
      <w:tblPr/>
      <w:tcPr>
        <w:tcBorders>
          <w:top w:color="c0504d" w:space="0" w:sz="8" w:themeColor="accent2" w:val="single"/>
          <w:bottom w:color="c0504d" w:space="0" w:sz="8" w:themeColor="accent2" w:val="single"/>
        </w:tcBorders>
      </w:tcPr>
    </w:tblStylePr>
    <w:tblStylePr w:type="band1Vert">
      <w:tblPr/>
      <w:tcPr>
        <w:shd w:color="auto" w:fill="efd3d2" w:themeFill="accent2" w:themeFillTint="00003F" w:val="clear"/>
      </w:tcPr>
    </w:tblStylePr>
    <w:tblStylePr w:type="band1Horz">
      <w:tblPr/>
      <w:tcPr>
        <w:shd w:color="auto" w:fill="efd3d2" w:themeFill="accent2" w:themeFillTint="00003F" w:val="clear"/>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0" w:type="dxa"/>
      <w:tblBorders>
        <w:top w:color="9bbb59" w:space="0" w:sz="8" w:themeColor="accent3" w:val="single"/>
        <w:bottom w:color="9bbb59" w:space="0" w:sz="8" w:themeColor="accent3"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9bbb59" w:space="0" w:sz="8" w:themeColor="accent3" w:val="single"/>
        </w:tcBorders>
      </w:tcPr>
    </w:tblStylePr>
    <w:tblStylePr w:type="lastRow">
      <w:rPr>
        <w:b w:val="1"/>
        <w:bCs w:val="1"/>
        <w:color w:val="1f497d" w:themeColor="text2"/>
      </w:rPr>
      <w:tblPr/>
      <w:tcPr>
        <w:tcBorders>
          <w:top w:color="9bbb59" w:space="0" w:sz="8" w:themeColor="accent3" w:val="single"/>
          <w:bottom w:color="9bbb59" w:space="0" w:sz="8" w:themeColor="accent3" w:val="single"/>
        </w:tcBorders>
      </w:tcPr>
    </w:tblStylePr>
    <w:tblStylePr w:type="firstCol">
      <w:rPr>
        <w:b w:val="1"/>
        <w:bCs w:val="1"/>
      </w:rPr>
    </w:tblStylePr>
    <w:tblStylePr w:type="lastCol">
      <w:rPr>
        <w:b w:val="1"/>
        <w:bCs w:val="1"/>
      </w:rPr>
      <w:tblPr/>
      <w:tcPr>
        <w:tcBorders>
          <w:top w:color="9bbb59" w:space="0" w:sz="8" w:themeColor="accent3" w:val="single"/>
          <w:bottom w:color="9bbb59" w:space="0" w:sz="8" w:themeColor="accent3" w:val="single"/>
        </w:tcBorders>
      </w:tcPr>
    </w:tblStylePr>
    <w:tblStylePr w:type="band1Vert">
      <w:tblPr/>
      <w:tcPr>
        <w:shd w:color="auto" w:fill="e6eed5" w:themeFill="accent3" w:themeFillTint="00003F" w:val="clear"/>
      </w:tcPr>
    </w:tblStylePr>
    <w:tblStylePr w:type="band1Horz">
      <w:tblPr/>
      <w:tcPr>
        <w:shd w:color="auto" w:fill="e6eed5" w:themeFill="accent3" w:themeFillTint="00003F" w:val="clear"/>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0" w:type="dxa"/>
      <w:tblBorders>
        <w:top w:color="8064a2" w:space="0" w:sz="8" w:themeColor="accent4" w:val="single"/>
        <w:bottom w:color="8064a2" w:space="0" w:sz="8" w:themeColor="accent4"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8064a2" w:space="0" w:sz="8" w:themeColor="accent4" w:val="single"/>
        </w:tcBorders>
      </w:tcPr>
    </w:tblStylePr>
    <w:tblStylePr w:type="lastRow">
      <w:rPr>
        <w:b w:val="1"/>
        <w:bCs w:val="1"/>
        <w:color w:val="1f497d" w:themeColor="text2"/>
      </w:rPr>
      <w:tblPr/>
      <w:tcPr>
        <w:tcBorders>
          <w:top w:color="8064a2" w:space="0" w:sz="8" w:themeColor="accent4" w:val="single"/>
          <w:bottom w:color="8064a2" w:space="0" w:sz="8" w:themeColor="accent4" w:val="single"/>
        </w:tcBorders>
      </w:tcPr>
    </w:tblStylePr>
    <w:tblStylePr w:type="firstCol">
      <w:rPr>
        <w:b w:val="1"/>
        <w:bCs w:val="1"/>
      </w:rPr>
    </w:tblStylePr>
    <w:tblStylePr w:type="lastCol">
      <w:rPr>
        <w:b w:val="1"/>
        <w:bCs w:val="1"/>
      </w:rPr>
      <w:tblPr/>
      <w:tcPr>
        <w:tcBorders>
          <w:top w:color="8064a2" w:space="0" w:sz="8" w:themeColor="accent4" w:val="single"/>
          <w:bottom w:color="8064a2" w:space="0" w:sz="8" w:themeColor="accent4" w:val="single"/>
        </w:tcBorders>
      </w:tcPr>
    </w:tblStylePr>
    <w:tblStylePr w:type="band1Vert">
      <w:tblPr/>
      <w:tcPr>
        <w:shd w:color="auto" w:fill="dfd8e8" w:themeFill="accent4" w:themeFillTint="00003F" w:val="clear"/>
      </w:tcPr>
    </w:tblStylePr>
    <w:tblStylePr w:type="band1Horz">
      <w:tblPr/>
      <w:tcPr>
        <w:shd w:color="auto" w:fill="dfd8e8" w:themeFill="accent4" w:themeFillTint="00003F" w:val="clear"/>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0" w:type="dxa"/>
      <w:tblBorders>
        <w:top w:color="4bacc6" w:space="0" w:sz="8" w:themeColor="accent5" w:val="single"/>
        <w:bottom w:color="4bacc6" w:space="0" w:sz="8" w:themeColor="accent5"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4bacc6" w:space="0" w:sz="8" w:themeColor="accent5" w:val="single"/>
        </w:tcBorders>
      </w:tcPr>
    </w:tblStylePr>
    <w:tblStylePr w:type="lastRow">
      <w:rPr>
        <w:b w:val="1"/>
        <w:bCs w:val="1"/>
        <w:color w:val="1f497d" w:themeColor="text2"/>
      </w:rPr>
      <w:tblPr/>
      <w:tcPr>
        <w:tcBorders>
          <w:top w:color="4bacc6" w:space="0" w:sz="8" w:themeColor="accent5" w:val="single"/>
          <w:bottom w:color="4bacc6" w:space="0" w:sz="8" w:themeColor="accent5" w:val="single"/>
        </w:tcBorders>
      </w:tcPr>
    </w:tblStylePr>
    <w:tblStylePr w:type="firstCol">
      <w:rPr>
        <w:b w:val="1"/>
        <w:bCs w:val="1"/>
      </w:rPr>
    </w:tblStylePr>
    <w:tblStylePr w:type="lastCol">
      <w:rPr>
        <w:b w:val="1"/>
        <w:bCs w:val="1"/>
      </w:rPr>
      <w:tblPr/>
      <w:tcPr>
        <w:tcBorders>
          <w:top w:color="4bacc6" w:space="0" w:sz="8" w:themeColor="accent5" w:val="single"/>
          <w:bottom w:color="4bacc6" w:space="0" w:sz="8" w:themeColor="accent5" w:val="single"/>
        </w:tcBorders>
      </w:tcPr>
    </w:tblStylePr>
    <w:tblStylePr w:type="band1Vert">
      <w:tblPr/>
      <w:tcPr>
        <w:shd w:color="auto" w:fill="d2eaf1" w:themeFill="accent5" w:themeFillTint="00003F" w:val="clear"/>
      </w:tcPr>
    </w:tblStylePr>
    <w:tblStylePr w:type="band1Horz">
      <w:tblPr/>
      <w:tcPr>
        <w:shd w:color="auto" w:fill="d2eaf1" w:themeFill="accent5" w:themeFillTint="00003F" w:val="clear"/>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0" w:type="dxa"/>
      <w:tblBorders>
        <w:top w:color="f79646" w:space="0" w:sz="8" w:themeColor="accent6" w:val="single"/>
        <w:bottom w:color="f79646" w:space="0" w:sz="8" w:themeColor="accent6"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f79646" w:space="0" w:sz="8" w:themeColor="accent6" w:val="single"/>
        </w:tcBorders>
      </w:tcPr>
    </w:tblStylePr>
    <w:tblStylePr w:type="lastRow">
      <w:rPr>
        <w:b w:val="1"/>
        <w:bCs w:val="1"/>
        <w:color w:val="1f497d" w:themeColor="text2"/>
      </w:rPr>
      <w:tblPr/>
      <w:tcPr>
        <w:tcBorders>
          <w:top w:color="f79646" w:space="0" w:sz="8" w:themeColor="accent6" w:val="single"/>
          <w:bottom w:color="f79646" w:space="0" w:sz="8" w:themeColor="accent6" w:val="single"/>
        </w:tcBorders>
      </w:tcPr>
    </w:tblStylePr>
    <w:tblStylePr w:type="firstCol">
      <w:rPr>
        <w:b w:val="1"/>
        <w:bCs w:val="1"/>
      </w:rPr>
    </w:tblStylePr>
    <w:tblStylePr w:type="lastCol">
      <w:rPr>
        <w:b w:val="1"/>
        <w:bCs w:val="1"/>
      </w:rPr>
      <w:tblPr/>
      <w:tcPr>
        <w:tcBorders>
          <w:top w:color="f79646" w:space="0" w:sz="8" w:themeColor="accent6" w:val="single"/>
          <w:bottom w:color="f79646" w:space="0" w:sz="8" w:themeColor="accent6" w:val="single"/>
        </w:tcBorders>
      </w:tcPr>
    </w:tblStylePr>
    <w:tblStylePr w:type="band1Vert">
      <w:tblPr/>
      <w:tcPr>
        <w:shd w:color="auto" w:fill="fde4d0" w:themeFill="accent6" w:themeFillTint="00003F" w:val="clear"/>
      </w:tcPr>
    </w:tblStylePr>
    <w:tblStylePr w:type="band1Horz">
      <w:tblPr/>
      <w:tcPr>
        <w:shd w:color="auto" w:fill="fde4d0" w:themeFill="accent6" w:themeFillTint="00003F" w:val="clear"/>
      </w:tcPr>
    </w:tblStylePr>
  </w:style>
  <w:style w:type="table" w:styleId="MediumList2">
    <w:name w:val="Medium List 2"/>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000000" w:space="0" w:sz="24" w:themeColor="text1" w:val="single"/>
          <w:right w:space="0" w:sz="0" w:val="nil"/>
          <w:insideH w:space="0" w:sz="0" w:val="nil"/>
          <w:insideV w:space="0" w:sz="0" w:val="nil"/>
        </w:tcBorders>
        <w:shd w:color="auto" w:fill="ffffff" w:themeFill="background1" w:val="clear"/>
      </w:tcPr>
    </w:tblStylePr>
    <w:tblStylePr w:type="lastRow">
      <w:tblPr/>
      <w:tcPr>
        <w:tcBorders>
          <w:top w:color="000000" w:space="0" w:sz="8"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000000" w:space="0" w:sz="8" w:themeColor="text1" w:val="single"/>
          <w:insideH w:space="0" w:sz="0" w:val="nil"/>
          <w:insideV w:space="0" w:sz="0" w:val="nil"/>
        </w:tcBorders>
        <w:shd w:color="auto" w:fill="ffffff" w:themeFill="background1" w:val="clear"/>
      </w:tcPr>
    </w:tblStylePr>
    <w:tblStylePr w:type="lastCol">
      <w:tblPr/>
      <w:tcPr>
        <w:tcBorders>
          <w:top w:space="0" w:sz="0" w:val="nil"/>
          <w:left w:color="000000" w:space="0" w:sz="8" w:themeColor="tex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top w:space="0" w:sz="0" w:val="nil"/>
          <w:bottom w:space="0" w:sz="0" w:val="nil"/>
          <w:insideH w:space="0" w:sz="0" w:val="nil"/>
          <w:insideV w:space="0" w:sz="0" w:val="nil"/>
        </w:tcBorders>
        <w:shd w:color="auto" w:fill="c0c0c0" w:themeFill="tex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1">
    <w:name w:val="Medium List 2 Accent 1"/>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4f81bd" w:space="0" w:sz="24" w:themeColor="accent1" w:val="single"/>
          <w:right w:space="0" w:sz="0" w:val="nil"/>
          <w:insideH w:space="0" w:sz="0" w:val="nil"/>
          <w:insideV w:space="0" w:sz="0" w:val="nil"/>
        </w:tcBorders>
        <w:shd w:color="auto" w:fill="ffffff" w:themeFill="background1" w:val="clear"/>
      </w:tcPr>
    </w:tblStylePr>
    <w:tblStylePr w:type="lastRow">
      <w:tblPr/>
      <w:tcPr>
        <w:tcBorders>
          <w:top w:color="4f81bd" w:space="0" w:sz="8" w:themeColor="accen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f81bd" w:space="0" w:sz="8" w:themeColor="accent1" w:val="single"/>
          <w:insideH w:space="0" w:sz="0" w:val="nil"/>
          <w:insideV w:space="0" w:sz="0" w:val="nil"/>
        </w:tcBorders>
        <w:shd w:color="auto" w:fill="ffffff" w:themeFill="background1" w:val="clear"/>
      </w:tcPr>
    </w:tblStylePr>
    <w:tblStylePr w:type="lastCol">
      <w:tblPr/>
      <w:tcPr>
        <w:tcBorders>
          <w:top w:space="0" w:sz="0" w:val="nil"/>
          <w:left w:color="4f81bd" w:space="0" w:sz="8" w:themeColor="accen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top w:space="0" w:sz="0" w:val="nil"/>
          <w:bottom w:space="0" w:sz="0" w:val="nil"/>
          <w:insideH w:space="0" w:sz="0" w:val="nil"/>
          <w:insideV w:space="0" w:sz="0" w:val="nil"/>
        </w:tcBorders>
        <w:shd w:color="auto" w:fill="d3dfee" w:themeFill="accen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2">
    <w:name w:val="Medium List 2 Accent 2"/>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tblPr/>
      <w:tcPr>
        <w:tcBorders>
          <w:top w:color="c0504d" w:space="0" w:sz="8" w:themeColor="accent2"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c0504d" w:space="0" w:sz="8" w:themeColor="accent2" w:val="single"/>
          <w:insideH w:space="0" w:sz="0" w:val="nil"/>
          <w:insideV w:space="0" w:sz="0" w:val="nil"/>
        </w:tcBorders>
        <w:shd w:color="auto" w:fill="ffffff" w:themeFill="background1" w:val="clear"/>
      </w:tcPr>
    </w:tblStylePr>
    <w:tblStylePr w:type="lastCol">
      <w:tblPr/>
      <w:tcPr>
        <w:tcBorders>
          <w:top w:space="0" w:sz="0" w:val="nil"/>
          <w:left w:color="c0504d" w:space="0" w:sz="8" w:themeColor="accent2"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top w:space="0" w:sz="0" w:val="nil"/>
          <w:bottom w:space="0" w:sz="0" w:val="nil"/>
          <w:insideH w:space="0" w:sz="0" w:val="nil"/>
          <w:insideV w:space="0" w:sz="0" w:val="nil"/>
        </w:tcBorders>
        <w:shd w:color="auto" w:fill="efd3d2" w:themeFill="accent2"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3">
    <w:name w:val="Medium List 2 Accent 3"/>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tblPr/>
      <w:tcPr>
        <w:tcBorders>
          <w:top w:color="9bbb59" w:space="0" w:sz="8" w:themeColor="accent3"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9bbb59" w:space="0" w:sz="8" w:themeColor="accent3" w:val="single"/>
          <w:insideH w:space="0" w:sz="0" w:val="nil"/>
          <w:insideV w:space="0" w:sz="0" w:val="nil"/>
        </w:tcBorders>
        <w:shd w:color="auto" w:fill="ffffff" w:themeFill="background1" w:val="clear"/>
      </w:tcPr>
    </w:tblStylePr>
    <w:tblStylePr w:type="lastCol">
      <w:tblPr/>
      <w:tcPr>
        <w:tcBorders>
          <w:top w:space="0" w:sz="0" w:val="nil"/>
          <w:left w:color="9bbb59" w:space="0" w:sz="8" w:themeColor="accent3"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top w:space="0" w:sz="0" w:val="nil"/>
          <w:bottom w:space="0" w:sz="0" w:val="nil"/>
          <w:insideH w:space="0" w:sz="0" w:val="nil"/>
          <w:insideV w:space="0" w:sz="0" w:val="nil"/>
        </w:tcBorders>
        <w:shd w:color="auto" w:fill="e6eed5" w:themeFill="accent3"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4">
    <w:name w:val="Medium List 2 Accent 4"/>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tblPr/>
      <w:tcPr>
        <w:tcBorders>
          <w:top w:color="8064a2" w:space="0" w:sz="8" w:themeColor="accent4"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8064a2" w:space="0" w:sz="8" w:themeColor="accent4" w:val="single"/>
          <w:insideH w:space="0" w:sz="0" w:val="nil"/>
          <w:insideV w:space="0" w:sz="0" w:val="nil"/>
        </w:tcBorders>
        <w:shd w:color="auto" w:fill="ffffff" w:themeFill="background1" w:val="clear"/>
      </w:tcPr>
    </w:tblStylePr>
    <w:tblStylePr w:type="lastCol">
      <w:tblPr/>
      <w:tcPr>
        <w:tcBorders>
          <w:top w:space="0" w:sz="0" w:val="nil"/>
          <w:left w:color="8064a2" w:space="0" w:sz="8" w:themeColor="accent4"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top w:space="0" w:sz="0" w:val="nil"/>
          <w:bottom w:space="0" w:sz="0" w:val="nil"/>
          <w:insideH w:space="0" w:sz="0" w:val="nil"/>
          <w:insideV w:space="0" w:sz="0" w:val="nil"/>
        </w:tcBorders>
        <w:shd w:color="auto" w:fill="dfd8e8" w:themeFill="accent4"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5">
    <w:name w:val="Medium List 2 Accent 5"/>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tblPr/>
      <w:tcPr>
        <w:tcBorders>
          <w:top w:color="4bacc6" w:space="0" w:sz="8" w:themeColor="accent5"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bacc6" w:space="0" w:sz="8" w:themeColor="accent5" w:val="single"/>
          <w:insideH w:space="0" w:sz="0" w:val="nil"/>
          <w:insideV w:space="0" w:sz="0" w:val="nil"/>
        </w:tcBorders>
        <w:shd w:color="auto" w:fill="ffffff" w:themeFill="background1" w:val="clear"/>
      </w:tcPr>
    </w:tblStylePr>
    <w:tblStylePr w:type="lastCol">
      <w:tblPr/>
      <w:tcPr>
        <w:tcBorders>
          <w:top w:space="0" w:sz="0" w:val="nil"/>
          <w:left w:color="4bacc6" w:space="0" w:sz="8" w:themeColor="accent5"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top w:space="0" w:sz="0" w:val="nil"/>
          <w:bottom w:space="0" w:sz="0" w:val="nil"/>
          <w:insideH w:space="0" w:sz="0" w:val="nil"/>
          <w:insideV w:space="0" w:sz="0" w:val="nil"/>
        </w:tcBorders>
        <w:shd w:color="auto" w:fill="d2eaf1" w:themeFill="accent5"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6">
    <w:name w:val="Medium List 2 Accent 6"/>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tblPr/>
      <w:tcPr>
        <w:tcBorders>
          <w:top w:color="f79646" w:space="0" w:sz="8" w:themeColor="accent6"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f79646" w:space="0" w:sz="8" w:themeColor="accent6" w:val="single"/>
          <w:insideH w:space="0" w:sz="0" w:val="nil"/>
          <w:insideV w:space="0" w:sz="0" w:val="nil"/>
        </w:tcBorders>
        <w:shd w:color="auto" w:fill="ffffff" w:themeFill="background1" w:val="clear"/>
      </w:tcPr>
    </w:tblStylePr>
    <w:tblStylePr w:type="lastCol">
      <w:tblPr/>
      <w:tcPr>
        <w:tcBorders>
          <w:top w:space="0" w:sz="0" w:val="nil"/>
          <w:left w:color="f79646" w:space="0" w:sz="8" w:themeColor="accent6"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fde4d0" w:themeFill="accent6" w:themeFillTint="00003F" w:val="clear"/>
      </w:tcPr>
    </w:tblStylePr>
    <w:tblStylePr w:type="band1Horz">
      <w:tblPr/>
      <w:tcPr>
        <w:tcBorders>
          <w:top w:space="0" w:sz="0" w:val="nil"/>
          <w:bottom w:space="0" w:sz="0" w:val="nil"/>
          <w:insideH w:space="0" w:sz="0" w:val="nil"/>
          <w:insideV w:space="0" w:sz="0" w:val="nil"/>
        </w:tcBorders>
        <w:shd w:color="auto" w:fill="fde4d0" w:themeFill="accent6"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0" w:type="dxa"/>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insideV w:color="404040" w:space="0" w:sz="8" w:themeColor="text1" w:themeTint="0000BF" w:val="single"/>
      </w:tblBorders>
      <w:tblCellMar>
        <w:top w:w="0.0" w:type="dxa"/>
        <w:left w:w="108.0" w:type="dxa"/>
        <w:bottom w:w="0.0" w:type="dxa"/>
        <w:right w:w="108.0" w:type="dxa"/>
      </w:tblCellMar>
    </w:tblPr>
    <w:tcPr>
      <w:shd w:color="auto" w:fill="c0c0c0" w:themeFill="text1" w:themeFillTint="00003F" w:val="clear"/>
    </w:tcPr>
    <w:tblStylePr w:type="firstRow">
      <w:rPr>
        <w:b w:val="1"/>
        <w:bCs w:val="1"/>
      </w:rPr>
    </w:tblStylePr>
    <w:tblStylePr w:type="lastRow">
      <w:rPr>
        <w:b w:val="1"/>
        <w:bCs w:val="1"/>
      </w:rPr>
      <w:tblPr/>
      <w:tcPr>
        <w:tcBorders>
          <w:top w:color="404040" w:space="0" w:sz="18" w:themeColor="text1" w:themeTint="0000BF" w:val="single"/>
        </w:tcBorders>
      </w:tcPr>
    </w:tblStylePr>
    <w:tblStylePr w:type="firstCol">
      <w:rPr>
        <w:b w:val="1"/>
        <w:bCs w:val="1"/>
      </w:rPr>
    </w:tblStylePr>
    <w:tblStylePr w:type="lastCol">
      <w:rPr>
        <w:b w:val="1"/>
        <w:bCs w:val="1"/>
      </w:r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0" w:type="dxa"/>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insideV w:color="7ba0cd" w:space="0" w:sz="8" w:themeColor="accent1" w:themeTint="0000BF" w:val="single"/>
      </w:tblBorders>
      <w:tblCellMar>
        <w:top w:w="0.0" w:type="dxa"/>
        <w:left w:w="108.0" w:type="dxa"/>
        <w:bottom w:w="0.0" w:type="dxa"/>
        <w:right w:w="108.0" w:type="dxa"/>
      </w:tblCellMar>
    </w:tblPr>
    <w:tcPr>
      <w:shd w:color="auto" w:fill="d3dfee" w:themeFill="accent1" w:themeFillTint="00003F" w:val="clear"/>
    </w:tcPr>
    <w:tblStylePr w:type="firstRow">
      <w:rPr>
        <w:b w:val="1"/>
        <w:bCs w:val="1"/>
      </w:rPr>
    </w:tblStylePr>
    <w:tblStylePr w:type="lastRow">
      <w:rPr>
        <w:b w:val="1"/>
        <w:bCs w:val="1"/>
      </w:rPr>
      <w:tblPr/>
      <w:tcPr>
        <w:tcBorders>
          <w:top w:color="7ba0cd" w:space="0" w:sz="18" w:themeColor="accent1" w:themeTint="0000BF" w:val="single"/>
        </w:tcBorders>
      </w:tcPr>
    </w:tblStylePr>
    <w:tblStylePr w:type="firstCol">
      <w:rPr>
        <w:b w:val="1"/>
        <w:bCs w:val="1"/>
      </w:rPr>
    </w:tblStylePr>
    <w:tblStylePr w:type="lastCol">
      <w:rPr>
        <w:b w:val="1"/>
        <w:bCs w:val="1"/>
      </w:r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0" w:type="dxa"/>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insideV w:color="cf7b79" w:space="0" w:sz="8" w:themeColor="accent2" w:themeTint="0000BF" w:val="single"/>
      </w:tblBorders>
      <w:tblCellMar>
        <w:top w:w="0.0" w:type="dxa"/>
        <w:left w:w="108.0" w:type="dxa"/>
        <w:bottom w:w="0.0" w:type="dxa"/>
        <w:right w:w="108.0" w:type="dxa"/>
      </w:tblCellMar>
    </w:tblPr>
    <w:tcPr>
      <w:shd w:color="auto" w:fill="efd3d2" w:themeFill="accent2" w:themeFillTint="00003F" w:val="clear"/>
    </w:tcPr>
    <w:tblStylePr w:type="firstRow">
      <w:rPr>
        <w:b w:val="1"/>
        <w:bCs w:val="1"/>
      </w:rPr>
    </w:tblStylePr>
    <w:tblStylePr w:type="lastRow">
      <w:rPr>
        <w:b w:val="1"/>
        <w:bCs w:val="1"/>
      </w:rPr>
      <w:tblPr/>
      <w:tcPr>
        <w:tcBorders>
          <w:top w:color="cf7b79" w:space="0" w:sz="18" w:themeColor="accent2" w:themeTint="0000BF" w:val="single"/>
        </w:tcBorders>
      </w:tcPr>
    </w:tblStylePr>
    <w:tblStylePr w:type="firstCol">
      <w:rPr>
        <w:b w:val="1"/>
        <w:bCs w:val="1"/>
      </w:rPr>
    </w:tblStylePr>
    <w:tblStylePr w:type="lastCol">
      <w:rPr>
        <w:b w:val="1"/>
        <w:bCs w:val="1"/>
      </w:r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0" w:type="dxa"/>
      <w:tbl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color="b3cc82" w:space="0" w:sz="8" w:themeColor="accent3" w:themeTint="0000BF" w:val="single"/>
        <w:insideV w:color="b3cc82" w:space="0" w:sz="8" w:themeColor="accent3" w:themeTint="0000BF" w:val="single"/>
      </w:tblBorders>
      <w:tblCellMar>
        <w:top w:w="0.0" w:type="dxa"/>
        <w:left w:w="108.0" w:type="dxa"/>
        <w:bottom w:w="0.0" w:type="dxa"/>
        <w:right w:w="108.0" w:type="dxa"/>
      </w:tblCellMar>
    </w:tblPr>
    <w:tcPr>
      <w:shd w:color="auto" w:fill="e6eed5" w:themeFill="accent3" w:themeFillTint="00003F" w:val="clear"/>
    </w:tcPr>
    <w:tblStylePr w:type="firstRow">
      <w:rPr>
        <w:b w:val="1"/>
        <w:bCs w:val="1"/>
      </w:rPr>
    </w:tblStylePr>
    <w:tblStylePr w:type="lastRow">
      <w:rPr>
        <w:b w:val="1"/>
        <w:bCs w:val="1"/>
      </w:rPr>
      <w:tblPr/>
      <w:tcPr>
        <w:tcBorders>
          <w:top w:color="b3cc82" w:space="0" w:sz="18" w:themeColor="accent3" w:themeTint="0000BF" w:val="single"/>
        </w:tcBorders>
      </w:tcPr>
    </w:tblStylePr>
    <w:tblStylePr w:type="firstCol">
      <w:rPr>
        <w:b w:val="1"/>
        <w:bCs w:val="1"/>
      </w:rPr>
    </w:tblStylePr>
    <w:tblStylePr w:type="lastCol">
      <w:rPr>
        <w:b w:val="1"/>
        <w:bCs w:val="1"/>
      </w:r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0" w:type="dxa"/>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insideV w:color="9f8ab9" w:space="0" w:sz="8" w:themeColor="accent4" w:themeTint="0000BF" w:val="single"/>
      </w:tblBorders>
      <w:tblCellMar>
        <w:top w:w="0.0" w:type="dxa"/>
        <w:left w:w="108.0" w:type="dxa"/>
        <w:bottom w:w="0.0" w:type="dxa"/>
        <w:right w:w="108.0" w:type="dxa"/>
      </w:tblCellMar>
    </w:tblPr>
    <w:tcPr>
      <w:shd w:color="auto" w:fill="dfd8e8" w:themeFill="accent4" w:themeFillTint="00003F" w:val="clear"/>
    </w:tcPr>
    <w:tblStylePr w:type="firstRow">
      <w:rPr>
        <w:b w:val="1"/>
        <w:bCs w:val="1"/>
      </w:rPr>
    </w:tblStylePr>
    <w:tblStylePr w:type="lastRow">
      <w:rPr>
        <w:b w:val="1"/>
        <w:bCs w:val="1"/>
      </w:rPr>
      <w:tblPr/>
      <w:tcPr>
        <w:tcBorders>
          <w:top w:color="9f8ab9" w:space="0" w:sz="18" w:themeColor="accent4" w:themeTint="0000BF" w:val="single"/>
        </w:tcBorders>
      </w:tcPr>
    </w:tblStylePr>
    <w:tblStylePr w:type="firstCol">
      <w:rPr>
        <w:b w:val="1"/>
        <w:bCs w:val="1"/>
      </w:rPr>
    </w:tblStylePr>
    <w:tblStylePr w:type="lastCol">
      <w:rPr>
        <w:b w:val="1"/>
        <w:bCs w:val="1"/>
      </w:r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0" w:type="dxa"/>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insideV w:color="78c0d4" w:space="0" w:sz="8" w:themeColor="accent5" w:themeTint="0000BF" w:val="single"/>
      </w:tblBorders>
      <w:tblCellMar>
        <w:top w:w="0.0" w:type="dxa"/>
        <w:left w:w="108.0" w:type="dxa"/>
        <w:bottom w:w="0.0" w:type="dxa"/>
        <w:right w:w="108.0" w:type="dxa"/>
      </w:tblCellMar>
    </w:tblPr>
    <w:tcPr>
      <w:shd w:color="auto" w:fill="d2eaf1" w:themeFill="accent5" w:themeFillTint="00003F" w:val="clear"/>
    </w:tcPr>
    <w:tblStylePr w:type="firstRow">
      <w:rPr>
        <w:b w:val="1"/>
        <w:bCs w:val="1"/>
      </w:rPr>
    </w:tblStylePr>
    <w:tblStylePr w:type="lastRow">
      <w:rPr>
        <w:b w:val="1"/>
        <w:bCs w:val="1"/>
      </w:rPr>
      <w:tblPr/>
      <w:tcPr>
        <w:tcBorders>
          <w:top w:color="78c0d4" w:space="0" w:sz="18" w:themeColor="accent5" w:themeTint="0000BF" w:val="single"/>
        </w:tcBorders>
      </w:tcPr>
    </w:tblStylePr>
    <w:tblStylePr w:type="firstCol">
      <w:rPr>
        <w:b w:val="1"/>
        <w:bCs w:val="1"/>
      </w:rPr>
    </w:tblStylePr>
    <w:tblStylePr w:type="lastCol">
      <w:rPr>
        <w:b w:val="1"/>
        <w:bCs w:val="1"/>
      </w:r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0" w:type="dxa"/>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insideV w:color="f9b074" w:space="0" w:sz="8" w:themeColor="accent6" w:themeTint="0000BF" w:val="single"/>
      </w:tblBorders>
      <w:tblCellMar>
        <w:top w:w="0.0" w:type="dxa"/>
        <w:left w:w="108.0" w:type="dxa"/>
        <w:bottom w:w="0.0" w:type="dxa"/>
        <w:right w:w="108.0" w:type="dxa"/>
      </w:tblCellMar>
    </w:tblPr>
    <w:tcPr>
      <w:shd w:color="auto" w:fill="fde4d0" w:themeFill="accent6" w:themeFillTint="00003F" w:val="clear"/>
    </w:tcPr>
    <w:tblStylePr w:type="firstRow">
      <w:rPr>
        <w:b w:val="1"/>
        <w:bCs w:val="1"/>
      </w:rPr>
    </w:tblStylePr>
    <w:tblStylePr w:type="lastRow">
      <w:rPr>
        <w:b w:val="1"/>
        <w:bCs w:val="1"/>
      </w:rPr>
      <w:tblPr/>
      <w:tcPr>
        <w:tcBorders>
          <w:top w:color="f9b074" w:space="0" w:sz="18" w:themeColor="accent6" w:themeTint="0000BF" w:val="single"/>
        </w:tcBorders>
      </w:tcPr>
    </w:tblStylePr>
    <w:tblStylePr w:type="firstCol">
      <w:rPr>
        <w:b w:val="1"/>
        <w:bCs w:val="1"/>
      </w:rPr>
    </w:tblStylePr>
    <w:tblStylePr w:type="lastCol">
      <w:rPr>
        <w:b w:val="1"/>
        <w:bCs w:val="1"/>
      </w:r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table" w:styleId="MediumGrid2">
    <w:name w:val="Medium Grid 2"/>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CellMar>
        <w:top w:w="0.0" w:type="dxa"/>
        <w:left w:w="108.0" w:type="dxa"/>
        <w:bottom w:w="0.0" w:type="dxa"/>
        <w:right w:w="108.0" w:type="dxa"/>
      </w:tblCellMar>
    </w:tblPr>
    <w:tcPr>
      <w:shd w:color="auto" w:fill="c0c0c0" w:themeFill="text1" w:themeFillTint="00003F" w:val="clear"/>
    </w:tcPr>
    <w:tblStylePr w:type="firstRow">
      <w:rPr>
        <w:b w:val="1"/>
        <w:bCs w:val="1"/>
        <w:color w:val="000000" w:themeColor="text1"/>
      </w:rPr>
      <w:tblPr/>
      <w:tcPr>
        <w:shd w:color="auto" w:fill="e6e6e6" w:themeFill="tex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cccccc" w:themeFill="text1" w:themeFillTint="000033" w:val="clear"/>
      </w:tcPr>
    </w:tblStylePr>
    <w:tblStylePr w:type="band1Vert">
      <w:tblPr/>
      <w:tcPr>
        <w:shd w:color="auto" w:fill="808080" w:themeFill="text1" w:themeFillTint="00007F" w:val="clear"/>
      </w:tcPr>
    </w:tblStylePr>
    <w:tblStylePr w:type="band1Horz">
      <w:tblPr/>
      <w:tcPr>
        <w:tcBorders>
          <w:insideH w:color="000000" w:space="0" w:sz="6" w:themeColor="text1" w:val="single"/>
          <w:insideV w:color="000000" w:space="0" w:sz="6" w:themeColor="text1" w:val="single"/>
        </w:tcBorders>
        <w:shd w:color="auto" w:fill="808080" w:themeFill="text1" w:themeFillTint="00007F" w:val="clear"/>
      </w:tcPr>
    </w:tblStylePr>
    <w:tblStylePr w:type="nwCell">
      <w:tblPr/>
      <w:tcPr>
        <w:shd w:color="auto" w:fill="ffffff" w:themeFill="background1" w:val="clear"/>
      </w:tcPr>
    </w:tblStylePr>
  </w:style>
  <w:style w:type="table" w:styleId="MediumGrid2-Accent1">
    <w:name w:val="Medium Grid 2 Accent 1"/>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CellMar>
        <w:top w:w="0.0" w:type="dxa"/>
        <w:left w:w="108.0" w:type="dxa"/>
        <w:bottom w:w="0.0" w:type="dxa"/>
        <w:right w:w="108.0" w:type="dxa"/>
      </w:tblCellMar>
    </w:tblPr>
    <w:tcPr>
      <w:shd w:color="auto" w:fill="d3dfee" w:themeFill="accent1" w:themeFillTint="00003F" w:val="clear"/>
    </w:tcPr>
    <w:tblStylePr w:type="firstRow">
      <w:rPr>
        <w:b w:val="1"/>
        <w:bCs w:val="1"/>
        <w:color w:val="000000" w:themeColor="text1"/>
      </w:rPr>
      <w:tblPr/>
      <w:tcPr>
        <w:shd w:color="auto" w:fill="edf2f8" w:themeFill="accen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be5f1" w:themeFill="accent1" w:themeFillTint="000033" w:val="clear"/>
      </w:tcPr>
    </w:tblStylePr>
    <w:tblStylePr w:type="band1Vert">
      <w:tblPr/>
      <w:tcPr>
        <w:shd w:color="auto" w:fill="a7bfde" w:themeFill="accent1" w:themeFillTint="00007F" w:val="clear"/>
      </w:tcPr>
    </w:tblStylePr>
    <w:tblStylePr w:type="band1Horz">
      <w:tblPr/>
      <w:tcPr>
        <w:tcBorders>
          <w:insideH w:color="4f81bd" w:space="0" w:sz="6" w:themeColor="accent1" w:val="single"/>
          <w:insideV w:color="4f81bd" w:space="0" w:sz="6" w:themeColor="accent1" w:val="single"/>
        </w:tcBorders>
        <w:shd w:color="auto" w:fill="a7bfde" w:themeFill="accent1" w:themeFillTint="00007F" w:val="clear"/>
      </w:tcPr>
    </w:tblStylePr>
    <w:tblStylePr w:type="nwCell">
      <w:tblPr/>
      <w:tcPr>
        <w:shd w:color="auto" w:fill="ffffff" w:themeFill="background1" w:val="clear"/>
      </w:tcPr>
    </w:tblStylePr>
  </w:style>
  <w:style w:type="table" w:styleId="MediumGrid2-Accent2">
    <w:name w:val="Medium Grid 2 Accent 2"/>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CellMar>
        <w:top w:w="0.0" w:type="dxa"/>
        <w:left w:w="108.0" w:type="dxa"/>
        <w:bottom w:w="0.0" w:type="dxa"/>
        <w:right w:w="108.0" w:type="dxa"/>
      </w:tblCellMar>
    </w:tblPr>
    <w:tcPr>
      <w:shd w:color="auto" w:fill="efd3d2" w:themeFill="accent2" w:themeFillTint="00003F" w:val="clear"/>
    </w:tcPr>
    <w:tblStylePr w:type="firstRow">
      <w:rPr>
        <w:b w:val="1"/>
        <w:bCs w:val="1"/>
        <w:color w:val="000000" w:themeColor="text1"/>
      </w:rPr>
      <w:tblPr/>
      <w:tcPr>
        <w:shd w:color="auto" w:fill="f8eded" w:themeFill="accent2"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2dbdb" w:themeFill="accent2" w:themeFillTint="000033" w:val="clear"/>
      </w:tcPr>
    </w:tblStylePr>
    <w:tblStylePr w:type="band1Vert">
      <w:tblPr/>
      <w:tcPr>
        <w:shd w:color="auto" w:fill="dfa7a6" w:themeFill="accent2" w:themeFillTint="00007F" w:val="clear"/>
      </w:tcPr>
    </w:tblStylePr>
    <w:tblStylePr w:type="band1Horz">
      <w:tblPr/>
      <w:tcPr>
        <w:tcBorders>
          <w:insideH w:color="c0504d" w:space="0" w:sz="6" w:themeColor="accent2" w:val="single"/>
          <w:insideV w:color="c0504d" w:space="0" w:sz="6" w:themeColor="accent2" w:val="single"/>
        </w:tcBorders>
        <w:shd w:color="auto" w:fill="dfa7a6" w:themeFill="accent2" w:themeFillTint="00007F" w:val="clear"/>
      </w:tcPr>
    </w:tblStylePr>
    <w:tblStylePr w:type="nwCell">
      <w:tblPr/>
      <w:tcPr>
        <w:shd w:color="auto" w:fill="ffffff" w:themeFill="background1" w:val="clear"/>
      </w:tcPr>
    </w:tblStylePr>
  </w:style>
  <w:style w:type="table" w:styleId="MediumGrid2-Accent3">
    <w:name w:val="Medium Grid 2 Accent 3"/>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CellMar>
        <w:top w:w="0.0" w:type="dxa"/>
        <w:left w:w="108.0" w:type="dxa"/>
        <w:bottom w:w="0.0" w:type="dxa"/>
        <w:right w:w="108.0" w:type="dxa"/>
      </w:tblCellMar>
    </w:tblPr>
    <w:tcPr>
      <w:shd w:color="auto" w:fill="e6eed5" w:themeFill="accent3" w:themeFillTint="00003F" w:val="clear"/>
    </w:tcPr>
    <w:tblStylePr w:type="firstRow">
      <w:rPr>
        <w:b w:val="1"/>
        <w:bCs w:val="1"/>
        <w:color w:val="000000" w:themeColor="text1"/>
      </w:rPr>
      <w:tblPr/>
      <w:tcPr>
        <w:shd w:color="auto" w:fill="f5f8ee" w:themeFill="accent3"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af1dd" w:themeFill="accent3" w:themeFillTint="000033" w:val="clear"/>
      </w:tcPr>
    </w:tblStylePr>
    <w:tblStylePr w:type="band1Vert">
      <w:tblPr/>
      <w:tcPr>
        <w:shd w:color="auto" w:fill="cdddac" w:themeFill="accent3" w:themeFillTint="00007F" w:val="clear"/>
      </w:tcPr>
    </w:tblStylePr>
    <w:tblStylePr w:type="band1Horz">
      <w:tblPr/>
      <w:tcPr>
        <w:tcBorders>
          <w:insideH w:color="9bbb59" w:space="0" w:sz="6" w:themeColor="accent3" w:val="single"/>
          <w:insideV w:color="9bbb59" w:space="0" w:sz="6" w:themeColor="accent3" w:val="single"/>
        </w:tcBorders>
        <w:shd w:color="auto" w:fill="cdddac" w:themeFill="accent3" w:themeFillTint="00007F" w:val="clear"/>
      </w:tcPr>
    </w:tblStylePr>
    <w:tblStylePr w:type="nwCell">
      <w:tblPr/>
      <w:tcPr>
        <w:shd w:color="auto" w:fill="ffffff" w:themeFill="background1" w:val="clear"/>
      </w:tcPr>
    </w:tblStylePr>
  </w:style>
  <w:style w:type="table" w:styleId="MediumGrid2-Accent4">
    <w:name w:val="Medium Grid 2 Accent 4"/>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CellMar>
        <w:top w:w="0.0" w:type="dxa"/>
        <w:left w:w="108.0" w:type="dxa"/>
        <w:bottom w:w="0.0" w:type="dxa"/>
        <w:right w:w="108.0" w:type="dxa"/>
      </w:tblCellMar>
    </w:tblPr>
    <w:tcPr>
      <w:shd w:color="auto" w:fill="dfd8e8" w:themeFill="accent4" w:themeFillTint="00003F" w:val="clear"/>
    </w:tcPr>
    <w:tblStylePr w:type="firstRow">
      <w:rPr>
        <w:b w:val="1"/>
        <w:bCs w:val="1"/>
        <w:color w:val="000000" w:themeColor="text1"/>
      </w:rPr>
      <w:tblPr/>
      <w:tcPr>
        <w:shd w:color="auto" w:fill="f2eff6" w:themeFill="accent4"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5dfec" w:themeFill="accent4" w:themeFillTint="000033" w:val="clear"/>
      </w:tcPr>
    </w:tblStylePr>
    <w:tblStylePr w:type="band1Vert">
      <w:tblPr/>
      <w:tcPr>
        <w:shd w:color="auto" w:fill="bfb1d0" w:themeFill="accent4" w:themeFillTint="00007F" w:val="clear"/>
      </w:tcPr>
    </w:tblStylePr>
    <w:tblStylePr w:type="band1Horz">
      <w:tblPr/>
      <w:tcPr>
        <w:tcBorders>
          <w:insideH w:color="8064a2" w:space="0" w:sz="6" w:themeColor="accent4" w:val="single"/>
          <w:insideV w:color="8064a2" w:space="0" w:sz="6" w:themeColor="accent4" w:val="single"/>
        </w:tcBorders>
        <w:shd w:color="auto" w:fill="bfb1d0" w:themeFill="accent4" w:themeFillTint="00007F" w:val="clear"/>
      </w:tcPr>
    </w:tblStylePr>
    <w:tblStylePr w:type="nwCell">
      <w:tblPr/>
      <w:tcPr>
        <w:shd w:color="auto" w:fill="ffffff" w:themeFill="background1" w:val="clear"/>
      </w:tcPr>
    </w:tblStylePr>
  </w:style>
  <w:style w:type="table" w:styleId="MediumGrid2-Accent5">
    <w:name w:val="Medium Grid 2 Accent 5"/>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CellMar>
        <w:top w:w="0.0" w:type="dxa"/>
        <w:left w:w="108.0" w:type="dxa"/>
        <w:bottom w:w="0.0" w:type="dxa"/>
        <w:right w:w="108.0" w:type="dxa"/>
      </w:tblCellMar>
    </w:tblPr>
    <w:tcPr>
      <w:shd w:color="auto" w:fill="d2eaf1" w:themeFill="accent5" w:themeFillTint="00003F" w:val="clear"/>
    </w:tcPr>
    <w:tblStylePr w:type="firstRow">
      <w:rPr>
        <w:b w:val="1"/>
        <w:bCs w:val="1"/>
        <w:color w:val="000000" w:themeColor="text1"/>
      </w:rPr>
      <w:tblPr/>
      <w:tcPr>
        <w:shd w:color="auto" w:fill="edf6f9" w:themeFill="accent5"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aeef3" w:themeFill="accent5" w:themeFillTint="000033" w:val="clear"/>
      </w:tcPr>
    </w:tblStylePr>
    <w:tblStylePr w:type="band1Vert">
      <w:tblPr/>
      <w:tcPr>
        <w:shd w:color="auto" w:fill="a5d5e2" w:themeFill="accent5" w:themeFillTint="00007F" w:val="clear"/>
      </w:tcPr>
    </w:tblStylePr>
    <w:tblStylePr w:type="band1Horz">
      <w:tblPr/>
      <w:tcPr>
        <w:tcBorders>
          <w:insideH w:color="4bacc6" w:space="0" w:sz="6" w:themeColor="accent5" w:val="single"/>
          <w:insideV w:color="4bacc6" w:space="0" w:sz="6" w:themeColor="accent5" w:val="single"/>
        </w:tcBorders>
        <w:shd w:color="auto" w:fill="a5d5e2" w:themeFill="accent5" w:themeFillTint="00007F" w:val="clear"/>
      </w:tcPr>
    </w:tblStylePr>
    <w:tblStylePr w:type="nwCell">
      <w:tblPr/>
      <w:tcPr>
        <w:shd w:color="auto" w:fill="ffffff" w:themeFill="background1" w:val="clear"/>
      </w:tcPr>
    </w:tblStylePr>
  </w:style>
  <w:style w:type="table" w:styleId="MediumGrid2-Accent6">
    <w:name w:val="Medium Grid 2 Accent 6"/>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CellMar>
        <w:top w:w="0.0" w:type="dxa"/>
        <w:left w:w="108.0" w:type="dxa"/>
        <w:bottom w:w="0.0" w:type="dxa"/>
        <w:right w:w="108.0" w:type="dxa"/>
      </w:tblCellMar>
    </w:tblPr>
    <w:tcPr>
      <w:shd w:color="auto" w:fill="fde4d0" w:themeFill="accent6" w:themeFillTint="00003F" w:val="clear"/>
    </w:tcPr>
    <w:tblStylePr w:type="firstRow">
      <w:rPr>
        <w:b w:val="1"/>
        <w:bCs w:val="1"/>
        <w:color w:val="000000" w:themeColor="text1"/>
      </w:rPr>
      <w:tblPr/>
      <w:tcPr>
        <w:shd w:color="auto" w:fill="fef4ec" w:themeFill="accent6"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de9d9" w:themeFill="accent6" w:themeFillTint="000033" w:val="clear"/>
      </w:tcPr>
    </w:tblStylePr>
    <w:tblStylePr w:type="band1Vert">
      <w:tblPr/>
      <w:tcPr>
        <w:shd w:color="auto" w:fill="fbcaa2" w:themeFill="accent6" w:themeFillTint="00007F" w:val="clear"/>
      </w:tcPr>
    </w:tblStylePr>
    <w:tblStylePr w:type="band1Horz">
      <w:tblPr/>
      <w:tcPr>
        <w:tcBorders>
          <w:insideH w:color="f79646" w:space="0" w:sz="6" w:themeColor="accent6" w:val="single"/>
          <w:insideV w:color="f79646" w:space="0" w:sz="6" w:themeColor="accent6" w:val="single"/>
        </w:tcBorders>
        <w:shd w:color="auto" w:fill="fbcaa2" w:themeFill="accent6" w:themeFillTint="00007F" w:val="clear"/>
      </w:tcPr>
    </w:tblStylePr>
    <w:tblStylePr w:type="nwCell">
      <w:tblPr/>
      <w:tcPr>
        <w:shd w:color="auto" w:fill="ffffff" w:themeFill="background1" w:val="clear"/>
      </w:tcPr>
    </w:tblStylePr>
  </w:style>
  <w:style w:type="table" w:styleId="MediumGrid3">
    <w:name w:val="Medium Grid 3"/>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c0c0c0" w:themeFill="tex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000000" w:themeFill="tex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000000" w:themeFill="tex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808080" w:themeFill="tex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808080" w:themeFill="text1" w:themeFillTint="00007F" w:val="clear"/>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d3dfee" w:themeFill="accen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f81bd" w:themeFill="accen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f81bd" w:themeFill="accen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7bfde" w:themeFill="accen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7bfde" w:themeFill="accent1" w:themeFillTint="00007F" w:val="clear"/>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efd3d2" w:themeFill="accent2"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c0504d" w:themeFill="accent2"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c0504d" w:themeFill="accent2"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c0504d" w:themeFill="accent2"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c0504d" w:themeFill="accent2"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dfa7a6" w:themeFill="accent2"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dfa7a6" w:themeFill="accent2" w:themeFillTint="00007F" w:val="clear"/>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e6eed5" w:themeFill="accent3"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9bbb59" w:themeFill="accent3"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9bbb59" w:themeFill="accent3"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cdddac" w:themeFill="accent3"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cdddac" w:themeFill="accent3" w:themeFillTint="00007F" w:val="clear"/>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dfd8e8" w:themeFill="accent4"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8064a2" w:themeFill="accent4"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8064a2" w:themeFill="accent4"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8064a2" w:themeFill="accent4"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8064a2" w:themeFill="accent4"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bfb1d0" w:themeFill="accent4"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bfb1d0" w:themeFill="accent4" w:themeFillTint="00007F" w:val="clear"/>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d2eaf1" w:themeFill="accent5"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bacc6" w:themeFill="accent5"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bacc6" w:themeFill="accent5"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bacc6" w:themeFill="accent5"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bacc6" w:themeFill="accent5"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5d5e2" w:themeFill="accent5"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5d5e2" w:themeFill="accent5" w:themeFillTint="00007F" w:val="clear"/>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fde4d0" w:themeFill="accent6"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f79646" w:themeFill="accent6"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f79646" w:themeFill="accent6"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f79646" w:themeFill="accent6"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f79646" w:themeFill="accent6"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fbcaa2" w:themeFill="accent6"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fbcaa2" w:themeFill="accent6" w:themeFillTint="00007F" w:val="clear"/>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000000" w:themeFill="tex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000000" w:themeFill="tex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000000" w:themeFill="tex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000000" w:themeFill="tex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4f81bd" w:themeFill="accen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43f60" w:themeFill="accen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65f91" w:themeFill="accen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65f91" w:themeFill="accen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65f91" w:themeFill="accen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65f91" w:themeFill="accent1" w:themeFillShade="0000BF" w:val="clear"/>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c0504d" w:themeFill="accent2"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622423" w:themeFill="accent2"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943634" w:themeFill="accent2"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943634" w:themeFill="accent2"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943634" w:themeFill="accent2"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943634" w:themeFill="accent2" w:themeFillShade="0000BF" w:val="clear"/>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9bbb59" w:themeFill="accent3"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4e6128" w:themeFill="accent3"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76923c" w:themeFill="accent3"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76923c" w:themeFill="accent3"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8064a2" w:themeFill="accent4"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3f3151" w:themeFill="accent4"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5f497a" w:themeFill="accent4"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5f497a" w:themeFill="accent4"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4bacc6" w:themeFill="accent5"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05867" w:themeFill="accent5"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1849b" w:themeFill="accent5"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1849b" w:themeFill="accent5"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f79646" w:themeFill="accent6"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974706" w:themeFill="accent6"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e36c0a" w:themeFill="accent6"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e36c0a" w:themeFill="accent6"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e36c0a" w:themeFill="accent6"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e36c0a" w:themeFill="accent6" w:themeFillShade="0000BF" w:val="clear"/>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0" w:type="dxa"/>
      <w:tblBorders>
        <w:top w:color="c0504d" w:space="0" w:sz="24" w:themeColor="accent2" w:val="single"/>
        <w:left w:color="000000" w:space="0" w:sz="4" w:themeColor="text1" w:val="single"/>
        <w:bottom w:color="000000" w:space="0" w:sz="4" w:themeColor="text1" w:val="single"/>
        <w:right w:color="000000" w:space="0" w:sz="4" w:themeColor="text1"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e6e6e6" w:themeFill="tex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000000" w:themeFill="text1" w:themeFillShade="000099" w:val="clear"/>
      </w:tcPr>
    </w:tblStylePr>
    <w:tblStylePr w:type="firstCol">
      <w:rPr>
        <w:color w:val="ffffff" w:themeColor="background1"/>
      </w:rPr>
      <w:tblPr/>
      <w:tcPr>
        <w:tcBorders>
          <w:top w:space="0" w:sz="0" w:val="nil"/>
          <w:left w:space="0" w:sz="0" w:val="nil"/>
          <w:bottom w:space="0" w:sz="0" w:val="nil"/>
          <w:right w:space="0" w:sz="0" w:val="nil"/>
          <w:insideH w:color="000000" w:space="0" w:sz="4" w:themeColor="text1" w:themeShade="000099" w:val="single"/>
          <w:insideV w:space="0" w:sz="0" w:val="nil"/>
        </w:tcBorders>
        <w:shd w:color="auto" w:fill="000000" w:themeFill="tex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Vert">
      <w:tblPr/>
      <w:tcPr>
        <w:shd w:color="auto" w:fill="999999" w:themeFill="text1" w:themeFillTint="000066" w:val="clear"/>
      </w:tcPr>
    </w:tblStylePr>
    <w:tblStylePr w:type="band1Horz">
      <w:tblPr/>
      <w:tcPr>
        <w:shd w:color="auto" w:fill="808080" w:themeFill="text1" w:themeFillTint="00007F" w:val="clear"/>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0" w:type="dxa"/>
      <w:tblBorders>
        <w:top w:color="c0504d" w:space="0" w:sz="24" w:themeColor="accent2" w:val="single"/>
        <w:left w:color="4f81bd" w:space="0" w:sz="4" w:themeColor="accent1" w:val="single"/>
        <w:bottom w:color="4f81bd" w:space="0" w:sz="4" w:themeColor="accent1" w:val="single"/>
        <w:right w:color="4f81bd" w:space="0" w:sz="4" w:themeColor="accent1"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edf2f8" w:themeFill="accen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c4c74" w:themeFill="accent1" w:themeFillShade="000099" w:val="clear"/>
      </w:tcPr>
    </w:tblStylePr>
    <w:tblStylePr w:type="firstCol">
      <w:rPr>
        <w:color w:val="ffffff" w:themeColor="background1"/>
      </w:rPr>
      <w:tblPr/>
      <w:tcPr>
        <w:tcBorders>
          <w:top w:space="0" w:sz="0" w:val="nil"/>
          <w:left w:space="0" w:sz="0" w:val="nil"/>
          <w:bottom w:space="0" w:sz="0" w:val="nil"/>
          <w:right w:space="0" w:sz="0" w:val="nil"/>
          <w:insideH w:color="2c4c74" w:space="0" w:sz="4" w:themeColor="accent1" w:themeShade="000099" w:val="single"/>
          <w:insideV w:space="0" w:sz="0" w:val="nil"/>
        </w:tcBorders>
        <w:shd w:color="auto" w:fill="2c4c74" w:themeFill="accen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c4c74" w:themeFill="accent1" w:themeFillShade="000099" w:val="clear"/>
      </w:tcPr>
    </w:tblStylePr>
    <w:tblStylePr w:type="band1Vert">
      <w:tblPr/>
      <w:tcPr>
        <w:shd w:color="auto" w:fill="b8cce4" w:themeFill="accent1" w:themeFillTint="000066" w:val="clear"/>
      </w:tcPr>
    </w:tblStylePr>
    <w:tblStylePr w:type="band1Horz">
      <w:tblPr/>
      <w:tcPr>
        <w:shd w:color="auto" w:fill="a7bfde" w:themeFill="accent1" w:themeFillTint="00007F" w:val="clear"/>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0" w:type="dxa"/>
      <w:tblBorders>
        <w:top w:color="c0504d" w:space="0" w:sz="24" w:themeColor="accent2" w:val="single"/>
        <w:left w:color="c0504d" w:space="0" w:sz="4" w:themeColor="accent2" w:val="single"/>
        <w:bottom w:color="c0504d" w:space="0" w:sz="4" w:themeColor="accent2" w:val="single"/>
        <w:right w:color="c0504d" w:space="0" w:sz="4" w:themeColor="accent2"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8eded" w:themeFill="accent2"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772c2a" w:themeFill="accent2" w:themeFillShade="000099" w:val="clear"/>
      </w:tcPr>
    </w:tblStylePr>
    <w:tblStylePr w:type="firstCol">
      <w:rPr>
        <w:color w:val="ffffff" w:themeColor="background1"/>
      </w:rPr>
      <w:tblPr/>
      <w:tcPr>
        <w:tcBorders>
          <w:top w:space="0" w:sz="0" w:val="nil"/>
          <w:left w:space="0" w:sz="0" w:val="nil"/>
          <w:bottom w:space="0" w:sz="0" w:val="nil"/>
          <w:right w:space="0" w:sz="0" w:val="nil"/>
          <w:insideH w:color="772c2a" w:space="0" w:sz="4" w:themeColor="accent2" w:themeShade="000099" w:val="single"/>
          <w:insideV w:space="0" w:sz="0" w:val="nil"/>
        </w:tcBorders>
        <w:shd w:color="auto" w:fill="772c2a" w:themeFill="accent2"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772c2a" w:themeFill="accent2" w:themeFillShade="000099" w:val="clear"/>
      </w:tcPr>
    </w:tblStylePr>
    <w:tblStylePr w:type="band1Vert">
      <w:tblPr/>
      <w:tcPr>
        <w:shd w:color="auto" w:fill="e5b8b7" w:themeFill="accent2" w:themeFillTint="000066" w:val="clear"/>
      </w:tcPr>
    </w:tblStylePr>
    <w:tblStylePr w:type="band1Horz">
      <w:tblPr/>
      <w:tcPr>
        <w:shd w:color="auto" w:fill="dfa7a6" w:themeFill="accent2" w:themeFillTint="00007F" w:val="clear"/>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0" w:type="dxa"/>
      <w:tblBorders>
        <w:top w:color="8064a2" w:space="0" w:sz="24" w:themeColor="accent4" w:val="single"/>
        <w:left w:color="9bbb59" w:space="0" w:sz="4" w:themeColor="accent3" w:val="single"/>
        <w:bottom w:color="9bbb59" w:space="0" w:sz="4" w:themeColor="accent3" w:val="single"/>
        <w:right w:color="9bbb59" w:space="0" w:sz="4" w:themeColor="accent3"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5f8ee" w:themeFill="accent3" w:themeFillTint="000019" w:val="clear"/>
    </w:tcPr>
    <w:tblStylePr w:type="firstRow">
      <w:rPr>
        <w:b w:val="1"/>
        <w:bCs w:val="1"/>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5e7530" w:themeFill="accent3" w:themeFillShade="000099" w:val="clear"/>
      </w:tcPr>
    </w:tblStylePr>
    <w:tblStylePr w:type="firstCol">
      <w:rPr>
        <w:color w:val="ffffff" w:themeColor="background1"/>
      </w:rPr>
      <w:tblPr/>
      <w:tcPr>
        <w:tcBorders>
          <w:top w:space="0" w:sz="0" w:val="nil"/>
          <w:left w:space="0" w:sz="0" w:val="nil"/>
          <w:bottom w:space="0" w:sz="0" w:val="nil"/>
          <w:right w:space="0" w:sz="0" w:val="nil"/>
          <w:insideH w:color="5e7530" w:space="0" w:sz="4" w:themeColor="accent3" w:themeShade="000099" w:val="single"/>
          <w:insideV w:space="0" w:sz="0" w:val="nil"/>
        </w:tcBorders>
        <w:shd w:color="auto" w:fill="5e7530" w:themeFill="accent3"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5e7530" w:themeFill="accent3" w:themeFillShade="000099" w:val="clear"/>
      </w:tcPr>
    </w:tblStylePr>
    <w:tblStylePr w:type="band1Vert">
      <w:tblPr/>
      <w:tcPr>
        <w:shd w:color="auto" w:fill="d6e3bc" w:themeFill="accent3" w:themeFillTint="000066" w:val="clear"/>
      </w:tcPr>
    </w:tblStylePr>
    <w:tblStylePr w:type="band1Horz">
      <w:tblPr/>
      <w:tcPr>
        <w:shd w:color="auto" w:fill="cdddac" w:themeFill="accent3" w:themeFillTint="00007F" w:val="clear"/>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0" w:type="dxa"/>
      <w:tblBorders>
        <w:top w:color="9bbb59" w:space="0" w:sz="24" w:themeColor="accent3" w:val="single"/>
        <w:left w:color="8064a2" w:space="0" w:sz="4" w:themeColor="accent4" w:val="single"/>
        <w:bottom w:color="8064a2" w:space="0" w:sz="4" w:themeColor="accent4" w:val="single"/>
        <w:right w:color="8064a2" w:space="0" w:sz="4" w:themeColor="accent4"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2eff6" w:themeFill="accent4" w:themeFillTint="000019" w:val="clear"/>
    </w:tcPr>
    <w:tblStylePr w:type="firstRow">
      <w:rPr>
        <w:b w:val="1"/>
        <w:bCs w:val="1"/>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4c3b62" w:themeFill="accent4" w:themeFillShade="000099" w:val="clear"/>
      </w:tcPr>
    </w:tblStylePr>
    <w:tblStylePr w:type="firstCol">
      <w:rPr>
        <w:color w:val="ffffff" w:themeColor="background1"/>
      </w:rPr>
      <w:tblPr/>
      <w:tcPr>
        <w:tcBorders>
          <w:top w:space="0" w:sz="0" w:val="nil"/>
          <w:left w:space="0" w:sz="0" w:val="nil"/>
          <w:bottom w:space="0" w:sz="0" w:val="nil"/>
          <w:right w:space="0" w:sz="0" w:val="nil"/>
          <w:insideH w:color="4c3b62" w:space="0" w:sz="4" w:themeColor="accent4" w:themeShade="000099" w:val="single"/>
          <w:insideV w:space="0" w:sz="0" w:val="nil"/>
        </w:tcBorders>
        <w:shd w:color="auto" w:fill="4c3b62" w:themeFill="accent4"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4c3b62" w:themeFill="accent4" w:themeFillShade="000099" w:val="clear"/>
      </w:tcPr>
    </w:tblStylePr>
    <w:tblStylePr w:type="band1Vert">
      <w:tblPr/>
      <w:tcPr>
        <w:shd w:color="auto" w:fill="ccc0d9" w:themeFill="accent4" w:themeFillTint="000066" w:val="clear"/>
      </w:tcPr>
    </w:tblStylePr>
    <w:tblStylePr w:type="band1Horz">
      <w:tblPr/>
      <w:tcPr>
        <w:shd w:color="auto" w:fill="bfb1d0" w:themeFill="accent4" w:themeFillTint="00007F" w:val="clear"/>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0" w:type="dxa"/>
      <w:tblBorders>
        <w:top w:color="f79646" w:space="0" w:sz="24" w:themeColor="accent6" w:val="single"/>
        <w:left w:color="4bacc6" w:space="0" w:sz="4" w:themeColor="accent5" w:val="single"/>
        <w:bottom w:color="4bacc6" w:space="0" w:sz="4" w:themeColor="accent5" w:val="single"/>
        <w:right w:color="4bacc6" w:space="0" w:sz="4" w:themeColor="accent5"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edf6f9" w:themeFill="accent5" w:themeFillTint="000019" w:val="clear"/>
    </w:tcPr>
    <w:tblStylePr w:type="firstRow">
      <w:rPr>
        <w:b w:val="1"/>
        <w:bCs w:val="1"/>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76a7c" w:themeFill="accent5" w:themeFillShade="000099" w:val="clear"/>
      </w:tcPr>
    </w:tblStylePr>
    <w:tblStylePr w:type="firstCol">
      <w:rPr>
        <w:color w:val="ffffff" w:themeColor="background1"/>
      </w:rPr>
      <w:tblPr/>
      <w:tcPr>
        <w:tcBorders>
          <w:top w:space="0" w:sz="0" w:val="nil"/>
          <w:left w:space="0" w:sz="0" w:val="nil"/>
          <w:bottom w:space="0" w:sz="0" w:val="nil"/>
          <w:right w:space="0" w:sz="0" w:val="nil"/>
          <w:insideH w:color="276a7c" w:space="0" w:sz="4" w:themeColor="accent5" w:themeShade="000099" w:val="single"/>
          <w:insideV w:space="0" w:sz="0" w:val="nil"/>
        </w:tcBorders>
        <w:shd w:color="auto" w:fill="276a7c" w:themeFill="accent5"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76a7c" w:themeFill="accent5" w:themeFillShade="000099" w:val="clear"/>
      </w:tcPr>
    </w:tblStylePr>
    <w:tblStylePr w:type="band1Vert">
      <w:tblPr/>
      <w:tcPr>
        <w:shd w:color="auto" w:fill="b6dde8" w:themeFill="accent5" w:themeFillTint="000066" w:val="clear"/>
      </w:tcPr>
    </w:tblStylePr>
    <w:tblStylePr w:type="band1Horz">
      <w:tblPr/>
      <w:tcPr>
        <w:shd w:color="auto" w:fill="a5d5e2" w:themeFill="accent5" w:themeFillTint="00007F" w:val="clear"/>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0" w:type="dxa"/>
      <w:tblBorders>
        <w:top w:color="4bacc6" w:space="0" w:sz="24" w:themeColor="accent5" w:val="single"/>
        <w:left w:color="f79646" w:space="0" w:sz="4" w:themeColor="accent6" w:val="single"/>
        <w:bottom w:color="f79646" w:space="0" w:sz="4" w:themeColor="accent6" w:val="single"/>
        <w:right w:color="f79646" w:space="0" w:sz="4" w:themeColor="accent6"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ef4ec" w:themeFill="accent6" w:themeFillTint="000019" w:val="clear"/>
    </w:tcPr>
    <w:tblStylePr w:type="firstRow">
      <w:rPr>
        <w:b w:val="1"/>
        <w:bCs w:val="1"/>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b65608" w:themeFill="accent6" w:themeFillShade="000099" w:val="clear"/>
      </w:tcPr>
    </w:tblStylePr>
    <w:tblStylePr w:type="firstCol">
      <w:rPr>
        <w:color w:val="ffffff" w:themeColor="background1"/>
      </w:rPr>
      <w:tblPr/>
      <w:tcPr>
        <w:tcBorders>
          <w:top w:space="0" w:sz="0" w:val="nil"/>
          <w:left w:space="0" w:sz="0" w:val="nil"/>
          <w:bottom w:space="0" w:sz="0" w:val="nil"/>
          <w:right w:space="0" w:sz="0" w:val="nil"/>
          <w:insideH w:color="b65608" w:space="0" w:sz="4" w:themeColor="accent6" w:themeShade="000099" w:val="single"/>
          <w:insideV w:space="0" w:sz="0" w:val="nil"/>
        </w:tcBorders>
        <w:shd w:color="auto" w:fill="b65608" w:themeFill="accent6"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b65608" w:themeFill="accent6" w:themeFillShade="000099" w:val="clear"/>
      </w:tcPr>
    </w:tblStylePr>
    <w:tblStylePr w:type="band1Vert">
      <w:tblPr/>
      <w:tcPr>
        <w:shd w:color="auto" w:fill="fbd4b4" w:themeFill="accent6" w:themeFillTint="000066" w:val="clear"/>
      </w:tcPr>
    </w:tblStylePr>
    <w:tblStylePr w:type="band1Horz">
      <w:tblPr/>
      <w:tcPr>
        <w:shd w:color="auto" w:fill="fbcaa2" w:themeFill="accent6" w:themeFillTint="00007F" w:val="clear"/>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e6e6e6" w:themeFill="tex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c0c0c0" w:themeFill="text1" w:themeFillTint="00003F" w:val="clear"/>
      </w:tcPr>
    </w:tblStylePr>
    <w:tblStylePr w:type="band1Horz">
      <w:tblPr/>
      <w:tcPr>
        <w:shd w:color="auto" w:fill="cccccc" w:themeFill="text1" w:themeFillTint="000033" w:val="clear"/>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edf2f8" w:themeFill="accen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3dfee" w:themeFill="accent1" w:themeFillTint="00003F" w:val="clear"/>
      </w:tcPr>
    </w:tblStylePr>
    <w:tblStylePr w:type="band1Horz">
      <w:tblPr/>
      <w:tcPr>
        <w:shd w:color="auto" w:fill="dbe5f1" w:themeFill="accent1" w:themeFillTint="000033" w:val="clear"/>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8eded" w:themeFill="accent2"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fd3d2" w:themeFill="accent2" w:themeFillTint="00003F" w:val="clear"/>
      </w:tcPr>
    </w:tblStylePr>
    <w:tblStylePr w:type="band1Horz">
      <w:tblPr/>
      <w:tcPr>
        <w:shd w:color="auto" w:fill="f2dbdb" w:themeFill="accent2" w:themeFillTint="000033" w:val="clear"/>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5f8ee" w:themeFill="accent3" w:themeFillTint="000019" w:val="clear"/>
    </w:tcPr>
    <w:tblStylePr w:type="firstRow">
      <w:rPr>
        <w:b w:val="1"/>
        <w:bCs w:val="1"/>
        <w:color w:val="ffffff" w:themeColor="background1"/>
      </w:rPr>
      <w:tblPr/>
      <w:tcPr>
        <w:tcBorders>
          <w:bottom w:color="ffffff" w:space="0" w:sz="12" w:themeColor="background1" w:val="single"/>
        </w:tcBorders>
        <w:shd w:color="auto" w:fill="664e82" w:themeFill="accent4" w:themeFillShade="0000CC" w:val="clear"/>
      </w:tcPr>
    </w:tblStylePr>
    <w:tblStylePr w:type="lastRow">
      <w:rPr>
        <w:b w:val="1"/>
        <w:bCs w:val="1"/>
        <w:color w:val="664e82" w:themeColor="accent4"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6eed5" w:themeFill="accent3" w:themeFillTint="00003F" w:val="clear"/>
      </w:tcPr>
    </w:tblStylePr>
    <w:tblStylePr w:type="band1Horz">
      <w:tblPr/>
      <w:tcPr>
        <w:shd w:color="auto" w:fill="eaf1dd" w:themeFill="accent3" w:themeFillTint="000033" w:val="clear"/>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2eff6" w:themeFill="accent4" w:themeFillTint="000019" w:val="clear"/>
    </w:tcPr>
    <w:tblStylePr w:type="firstRow">
      <w:rPr>
        <w:b w:val="1"/>
        <w:bCs w:val="1"/>
        <w:color w:val="ffffff" w:themeColor="background1"/>
      </w:rPr>
      <w:tblPr/>
      <w:tcPr>
        <w:tcBorders>
          <w:bottom w:color="ffffff" w:space="0" w:sz="12" w:themeColor="background1" w:val="single"/>
        </w:tcBorders>
        <w:shd w:color="auto" w:fill="7e9c40" w:themeFill="accent3" w:themeFillShade="0000CC" w:val="clear"/>
      </w:tcPr>
    </w:tblStylePr>
    <w:tblStylePr w:type="lastRow">
      <w:rPr>
        <w:b w:val="1"/>
        <w:bCs w:val="1"/>
        <w:color w:val="7e9c40" w:themeColor="accent3"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fd8e8" w:themeFill="accent4" w:themeFillTint="00003F" w:val="clear"/>
      </w:tcPr>
    </w:tblStylePr>
    <w:tblStylePr w:type="band1Horz">
      <w:tblPr/>
      <w:tcPr>
        <w:shd w:color="auto" w:fill="e5dfec" w:themeFill="accent4" w:themeFillTint="000033" w:val="clear"/>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edf6f9" w:themeFill="accent5" w:themeFillTint="000019" w:val="clear"/>
    </w:tcPr>
    <w:tblStylePr w:type="firstRow">
      <w:rPr>
        <w:b w:val="1"/>
        <w:bCs w:val="1"/>
        <w:color w:val="ffffff" w:themeColor="background1"/>
      </w:rPr>
      <w:tblPr/>
      <w:tcPr>
        <w:tcBorders>
          <w:bottom w:color="ffffff" w:space="0" w:sz="12" w:themeColor="background1" w:val="single"/>
        </w:tcBorders>
        <w:shd w:color="auto" w:fill="f2730a" w:themeFill="accent6" w:themeFillShade="0000CC" w:val="clear"/>
      </w:tcPr>
    </w:tblStylePr>
    <w:tblStylePr w:type="lastRow">
      <w:rPr>
        <w:b w:val="1"/>
        <w:bCs w:val="1"/>
        <w:color w:val="f2730a" w:themeColor="accent6"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2eaf1" w:themeFill="accent5" w:themeFillTint="00003F" w:val="clear"/>
      </w:tcPr>
    </w:tblStylePr>
    <w:tblStylePr w:type="band1Horz">
      <w:tblPr/>
      <w:tcPr>
        <w:shd w:color="auto" w:fill="daeef3" w:themeFill="accent5" w:themeFillTint="000033" w:val="clear"/>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ef4ec" w:themeFill="accent6" w:themeFillTint="000019" w:val="clear"/>
    </w:tcPr>
    <w:tblStylePr w:type="firstRow">
      <w:rPr>
        <w:b w:val="1"/>
        <w:bCs w:val="1"/>
        <w:color w:val="ffffff" w:themeColor="background1"/>
      </w:rPr>
      <w:tblPr/>
      <w:tcPr>
        <w:tcBorders>
          <w:bottom w:color="ffffff" w:space="0" w:sz="12" w:themeColor="background1" w:val="single"/>
        </w:tcBorders>
        <w:shd w:color="auto" w:fill="348da5" w:themeFill="accent5" w:themeFillShade="0000CC" w:val="clear"/>
      </w:tcPr>
    </w:tblStylePr>
    <w:tblStylePr w:type="lastRow">
      <w:rPr>
        <w:b w:val="1"/>
        <w:bCs w:val="1"/>
        <w:color w:val="348da5" w:themeColor="accent5"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fde4d0" w:themeFill="accent6" w:themeFillTint="00003F" w:val="clear"/>
      </w:tcPr>
    </w:tblStylePr>
    <w:tblStylePr w:type="band1Horz">
      <w:tblPr/>
      <w:tcPr>
        <w:shd w:color="auto" w:fill="fde9d9" w:themeFill="accent6" w:themeFillTint="000033" w:val="clear"/>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cccccc" w:themeFill="text1" w:themeFillTint="000033" w:val="clear"/>
    </w:tcPr>
    <w:tblStylePr w:type="firstRow">
      <w:rPr>
        <w:b w:val="1"/>
        <w:bCs w:val="1"/>
      </w:rPr>
      <w:tblPr/>
      <w:tcPr>
        <w:shd w:color="auto" w:fill="999999" w:themeFill="text1" w:themeFillTint="000066" w:val="clear"/>
      </w:tcPr>
    </w:tblStylePr>
    <w:tblStylePr w:type="lastRow">
      <w:rPr>
        <w:b w:val="1"/>
        <w:bCs w:val="1"/>
        <w:color w:val="000000" w:themeColor="text1"/>
      </w:rPr>
      <w:tblPr/>
      <w:tcPr>
        <w:shd w:color="auto" w:fill="999999" w:themeFill="text1" w:themeFillTint="000066" w:val="clear"/>
      </w:tcPr>
    </w:tblStylePr>
    <w:tblStylePr w:type="firstCol">
      <w:rPr>
        <w:color w:val="ffffff" w:themeColor="background1"/>
      </w:rPr>
      <w:tblPr/>
      <w:tcPr>
        <w:shd w:color="auto" w:fill="000000" w:themeFill="text1" w:themeFillShade="0000BF" w:val="clear"/>
      </w:tcPr>
    </w:tblStylePr>
    <w:tblStylePr w:type="lastCol">
      <w:rPr>
        <w:color w:val="ffffff" w:themeColor="background1"/>
      </w:rPr>
      <w:tblPr/>
      <w:tcPr>
        <w:shd w:color="auto" w:fill="000000" w:themeFill="text1" w:themeFillShade="0000BF" w:val="clear"/>
      </w:tc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dbe5f1" w:themeFill="accent1" w:themeFillTint="000033" w:val="clear"/>
    </w:tcPr>
    <w:tblStylePr w:type="firstRow">
      <w:rPr>
        <w:b w:val="1"/>
        <w:bCs w:val="1"/>
      </w:rPr>
      <w:tblPr/>
      <w:tcPr>
        <w:shd w:color="auto" w:fill="b8cce4" w:themeFill="accent1" w:themeFillTint="000066" w:val="clear"/>
      </w:tcPr>
    </w:tblStylePr>
    <w:tblStylePr w:type="lastRow">
      <w:rPr>
        <w:b w:val="1"/>
        <w:bCs w:val="1"/>
        <w:color w:val="000000" w:themeColor="text1"/>
      </w:rPr>
      <w:tblPr/>
      <w:tcPr>
        <w:shd w:color="auto" w:fill="b8cce4" w:themeFill="accent1" w:themeFillTint="000066" w:val="clear"/>
      </w:tcPr>
    </w:tblStylePr>
    <w:tblStylePr w:type="firstCol">
      <w:rPr>
        <w:color w:val="ffffff" w:themeColor="background1"/>
      </w:rPr>
      <w:tblPr/>
      <w:tcPr>
        <w:shd w:color="auto" w:fill="365f91" w:themeFill="accent1" w:themeFillShade="0000BF" w:val="clear"/>
      </w:tcPr>
    </w:tblStylePr>
    <w:tblStylePr w:type="lastCol">
      <w:rPr>
        <w:color w:val="ffffff" w:themeColor="background1"/>
      </w:rPr>
      <w:tblPr/>
      <w:tcPr>
        <w:shd w:color="auto" w:fill="365f91" w:themeFill="accent1" w:themeFillShade="0000BF" w:val="clear"/>
      </w:tc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f2dbdb" w:themeFill="accent2" w:themeFillTint="000033" w:val="clear"/>
    </w:tcPr>
    <w:tblStylePr w:type="firstRow">
      <w:rPr>
        <w:b w:val="1"/>
        <w:bCs w:val="1"/>
      </w:rPr>
      <w:tblPr/>
      <w:tcPr>
        <w:shd w:color="auto" w:fill="e5b8b7" w:themeFill="accent2" w:themeFillTint="000066" w:val="clear"/>
      </w:tcPr>
    </w:tblStylePr>
    <w:tblStylePr w:type="lastRow">
      <w:rPr>
        <w:b w:val="1"/>
        <w:bCs w:val="1"/>
        <w:color w:val="000000" w:themeColor="text1"/>
      </w:rPr>
      <w:tblPr/>
      <w:tcPr>
        <w:shd w:color="auto" w:fill="e5b8b7" w:themeFill="accent2" w:themeFillTint="000066" w:val="clear"/>
      </w:tcPr>
    </w:tblStylePr>
    <w:tblStylePr w:type="firstCol">
      <w:rPr>
        <w:color w:val="ffffff" w:themeColor="background1"/>
      </w:rPr>
      <w:tblPr/>
      <w:tcPr>
        <w:shd w:color="auto" w:fill="943634" w:themeFill="accent2" w:themeFillShade="0000BF" w:val="clear"/>
      </w:tcPr>
    </w:tblStylePr>
    <w:tblStylePr w:type="lastCol">
      <w:rPr>
        <w:color w:val="ffffff" w:themeColor="background1"/>
      </w:rPr>
      <w:tblPr/>
      <w:tcPr>
        <w:shd w:color="auto" w:fill="943634" w:themeFill="accent2" w:themeFillShade="0000BF" w:val="clear"/>
      </w:tc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eaf1dd" w:themeFill="accent3" w:themeFillTint="000033" w:val="clear"/>
    </w:tcPr>
    <w:tblStylePr w:type="firstRow">
      <w:rPr>
        <w:b w:val="1"/>
        <w:bCs w:val="1"/>
      </w:rPr>
      <w:tblPr/>
      <w:tcPr>
        <w:shd w:color="auto" w:fill="d6e3bc" w:themeFill="accent3" w:themeFillTint="000066" w:val="clear"/>
      </w:tcPr>
    </w:tblStylePr>
    <w:tblStylePr w:type="lastRow">
      <w:rPr>
        <w:b w:val="1"/>
        <w:bCs w:val="1"/>
        <w:color w:val="000000" w:themeColor="text1"/>
      </w:rPr>
      <w:tblPr/>
      <w:tcPr>
        <w:shd w:color="auto" w:fill="d6e3bc" w:themeFill="accent3" w:themeFillTint="000066" w:val="clear"/>
      </w:tcPr>
    </w:tblStylePr>
    <w:tblStylePr w:type="firstCol">
      <w:rPr>
        <w:color w:val="ffffff" w:themeColor="background1"/>
      </w:rPr>
      <w:tblPr/>
      <w:tcPr>
        <w:shd w:color="auto" w:fill="76923c" w:themeFill="accent3" w:themeFillShade="0000BF" w:val="clear"/>
      </w:tcPr>
    </w:tblStylePr>
    <w:tblStylePr w:type="lastCol">
      <w:rPr>
        <w:color w:val="ffffff" w:themeColor="background1"/>
      </w:rPr>
      <w:tblPr/>
      <w:tcPr>
        <w:shd w:color="auto" w:fill="76923c" w:themeFill="accent3" w:themeFillShade="0000BF" w:val="clear"/>
      </w:tc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e5dfec" w:themeFill="accent4" w:themeFillTint="000033" w:val="clear"/>
    </w:tcPr>
    <w:tblStylePr w:type="firstRow">
      <w:rPr>
        <w:b w:val="1"/>
        <w:bCs w:val="1"/>
      </w:rPr>
      <w:tblPr/>
      <w:tcPr>
        <w:shd w:color="auto" w:fill="ccc0d9" w:themeFill="accent4" w:themeFillTint="000066" w:val="clear"/>
      </w:tcPr>
    </w:tblStylePr>
    <w:tblStylePr w:type="lastRow">
      <w:rPr>
        <w:b w:val="1"/>
        <w:bCs w:val="1"/>
        <w:color w:val="000000" w:themeColor="text1"/>
      </w:rPr>
      <w:tblPr/>
      <w:tcPr>
        <w:shd w:color="auto" w:fill="ccc0d9" w:themeFill="accent4" w:themeFillTint="000066" w:val="clear"/>
      </w:tcPr>
    </w:tblStylePr>
    <w:tblStylePr w:type="firstCol">
      <w:rPr>
        <w:color w:val="ffffff" w:themeColor="background1"/>
      </w:rPr>
      <w:tblPr/>
      <w:tcPr>
        <w:shd w:color="auto" w:fill="5f497a" w:themeFill="accent4" w:themeFillShade="0000BF" w:val="clear"/>
      </w:tcPr>
    </w:tblStylePr>
    <w:tblStylePr w:type="lastCol">
      <w:rPr>
        <w:color w:val="ffffff" w:themeColor="background1"/>
      </w:rPr>
      <w:tblPr/>
      <w:tcPr>
        <w:shd w:color="auto" w:fill="5f497a" w:themeFill="accent4" w:themeFillShade="0000BF" w:val="clear"/>
      </w:tc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daeef3" w:themeFill="accent5" w:themeFillTint="000033" w:val="clear"/>
    </w:tcPr>
    <w:tblStylePr w:type="firstRow">
      <w:rPr>
        <w:b w:val="1"/>
        <w:bCs w:val="1"/>
      </w:rPr>
      <w:tblPr/>
      <w:tcPr>
        <w:shd w:color="auto" w:fill="b6dde8" w:themeFill="accent5" w:themeFillTint="000066" w:val="clear"/>
      </w:tcPr>
    </w:tblStylePr>
    <w:tblStylePr w:type="lastRow">
      <w:rPr>
        <w:b w:val="1"/>
        <w:bCs w:val="1"/>
        <w:color w:val="000000" w:themeColor="text1"/>
      </w:rPr>
      <w:tblPr/>
      <w:tcPr>
        <w:shd w:color="auto" w:fill="b6dde8" w:themeFill="accent5" w:themeFillTint="000066" w:val="clear"/>
      </w:tcPr>
    </w:tblStylePr>
    <w:tblStylePr w:type="firstCol">
      <w:rPr>
        <w:color w:val="ffffff" w:themeColor="background1"/>
      </w:rPr>
      <w:tblPr/>
      <w:tcPr>
        <w:shd w:color="auto" w:fill="31849b" w:themeFill="accent5" w:themeFillShade="0000BF" w:val="clear"/>
      </w:tcPr>
    </w:tblStylePr>
    <w:tblStylePr w:type="lastCol">
      <w:rPr>
        <w:color w:val="ffffff" w:themeColor="background1"/>
      </w:rPr>
      <w:tblPr/>
      <w:tcPr>
        <w:shd w:color="auto" w:fill="31849b" w:themeFill="accent5" w:themeFillShade="0000BF" w:val="clear"/>
      </w:tc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fde9d9" w:themeFill="accent6" w:themeFillTint="000033" w:val="clear"/>
    </w:tcPr>
    <w:tblStylePr w:type="firstRow">
      <w:rPr>
        <w:b w:val="1"/>
        <w:bCs w:val="1"/>
      </w:rPr>
      <w:tblPr/>
      <w:tcPr>
        <w:shd w:color="auto" w:fill="fbd4b4" w:themeFill="accent6" w:themeFillTint="000066" w:val="clear"/>
      </w:tcPr>
    </w:tblStylePr>
    <w:tblStylePr w:type="lastRow">
      <w:rPr>
        <w:b w:val="1"/>
        <w:bCs w:val="1"/>
        <w:color w:val="000000" w:themeColor="text1"/>
      </w:rPr>
      <w:tblPr/>
      <w:tcPr>
        <w:shd w:color="auto" w:fill="fbd4b4" w:themeFill="accent6" w:themeFillTint="000066" w:val="clear"/>
      </w:tcPr>
    </w:tblStylePr>
    <w:tblStylePr w:type="firstCol">
      <w:rPr>
        <w:color w:val="ffffff" w:themeColor="background1"/>
      </w:rPr>
      <w:tblPr/>
      <w:tcPr>
        <w:shd w:color="auto" w:fill="e36c0a" w:themeFill="accent6" w:themeFillShade="0000BF" w:val="clear"/>
      </w:tcPr>
    </w:tblStylePr>
    <w:tblStylePr w:type="lastCol">
      <w:rPr>
        <w:color w:val="ffffff" w:themeColor="background1"/>
      </w:rPr>
      <w:tblPr/>
      <w:tcPr>
        <w:shd w:color="auto" w:fill="e36c0a" w:themeFill="accent6" w:themeFillShade="0000BF" w:val="clear"/>
      </w:tc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paragraph" w:styleId="Subtitle">
    <w:name w:val="Subtitle"/>
    <w:basedOn w:val="Normal"/>
    <w:next w:val="Normal"/>
    <w:pPr/>
    <w:rPr>
      <w:rFonts w:ascii="Calibri" w:cs="Calibri" w:eastAsia="Calibri" w:hAnsi="Calibri"/>
      <w:i w:val="1"/>
      <w:color w:val="4f81bd"/>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hjA3hCN1BJb840MWWvK730mW5Jw==">CgMxLjA4AHIhMXdpbmdrZ0JYR1JuV21VdVZ2WlhtMzJncGRMYUNuR2U0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cp:coreProperties>
</file>